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2"/>
      </w:pPr>
      <w:r>
        <w:t>main</w:t>
      </w:r>
    </w:p>
    <w:p>
      <w:r>
        <w:t>import 'package:algorthimi/view/foot_step_counter.dart';</w:t>
        <w:br/>
        <w:t>import 'package:algorthimi/view/otp_screen.dart';</w:t>
        <w:br/>
        <w:t>import 'package:flutter/material.dart';</w:t>
        <w:br/>
        <w:t>import 'package:get/get.dart';</w:t>
        <w:br/>
        <w:t>import 'package:google_fonts/google_fonts.dart';</w:t>
        <w:br/>
        <w:t>import 'package:permission_handler/permission_handler.dart';</w:t>
        <w:br/>
        <w:t>import 'package:responsive_sizer/responsive_sizer.dart';</w:t>
        <w:br/>
        <w:br/>
        <w:t>import 'controller/geo_location_controller.dart';</w:t>
        <w:br/>
        <w:t>import 'view/SplashLanguageScreens/splash_screen.dart';</w:t>
        <w:br/>
        <w:t>import 'view/languages.dart';</w:t>
        <w:br/>
        <w:t>import 'package:firebase_core/firebase_core.dart';</w:t>
        <w:br/>
        <w:br/>
        <w:t>// void main() {</w:t>
        <w:br/>
        <w:t>//   runApp(const MyApp());</w:t>
        <w:br/>
        <w:t>// }</w:t>
        <w:br/>
        <w:br/>
        <w:t>void main() async {</w:t>
        <w:br/>
        <w:t xml:space="preserve">  WidgetsFlutterBinding.ensureInitialized();</w:t>
        <w:br/>
        <w:t xml:space="preserve">  await Firebase.initializeApp();</w:t>
        <w:br/>
        <w:t xml:space="preserve">  runApp(MyApp());</w:t>
        <w:br/>
        <w:t>}</w:t>
        <w:br/>
        <w:br/>
        <w:t>class MyApp extends StatefulWidget {</w:t>
        <w:br/>
        <w:t xml:space="preserve">  const MyApp({Key? key}) : super(key: key);</w:t>
        <w:br/>
        <w:br/>
        <w:t xml:space="preserve">  @override</w:t>
        <w:br/>
        <w:t xml:space="preserve">  State&lt;MyApp&gt; createState() =&gt; _MyAppState();</w:t>
        <w:br/>
        <w:t>}</w:t>
        <w:br/>
        <w:br/>
        <w:t>class _MyAppState extends State&lt;MyApp&gt; {</w:t>
        <w:br/>
        <w:t xml:space="preserve">  LocationController locationController =</w:t>
        <w:br/>
        <w:t xml:space="preserve">  Get.put(LocationController(), tag: 'locationController');</w:t>
        <w:br/>
        <w:br/>
        <w:t xml:space="preserve">  @override</w:t>
        <w:br/>
        <w:t xml:space="preserve">  void initState() {</w:t>
        <w:br/>
        <w:t xml:space="preserve">    super.initState();</w:t>
        <w:br/>
        <w:t xml:space="preserve">    _requestPedometerPermission();</w:t>
        <w:br/>
        <w:t xml:space="preserve">  }</w:t>
        <w:br/>
        <w:br/>
        <w:t xml:space="preserve">  Future&lt;void&gt; _requestPedometerPermission() async {</w:t>
        <w:br/>
        <w:t xml:space="preserve">    final PermissionStatus status = await Permission.activityRecognition.status;</w:t>
        <w:br/>
        <w:t xml:space="preserve">    if (!status.isGranted) {</w:t>
        <w:br/>
        <w:t xml:space="preserve">      final PermissionStatus result = await Permission.activityRecognition.request();</w:t>
        <w:br/>
        <w:t xml:space="preserve">      if (!result.isGranted) {</w:t>
        <w:br/>
        <w:t xml:space="preserve">        // Handle denial of permission</w:t>
        <w:br/>
        <w:t xml:space="preserve">        print('Permission not granted');</w:t>
        <w:br/>
        <w:t xml:space="preserve">      }</w:t>
        <w:br/>
        <w:t xml:space="preserve">    }</w:t>
        <w:br/>
        <w:t xml:space="preserve">  }</w:t>
        <w:br/>
        <w:br/>
        <w:t xml:space="preserve">  @override</w:t>
        <w:br/>
        <w:t xml:space="preserve">  Widget build(BuildContext context) {</w:t>
        <w:br/>
        <w:t xml:space="preserve">    return ResponsiveSizer(</w:t>
        <w:br/>
        <w:t xml:space="preserve">      builder: (context, orientation, screenType) {</w:t>
        <w:br/>
        <w:t xml:space="preserve">        return GetMaterialApp(</w:t>
        <w:br/>
        <w:t xml:space="preserve">          debugShowCheckedModeBanner: false,</w:t>
        <w:br/>
        <w:t xml:space="preserve">          translations: Language(),</w:t>
        <w:br/>
        <w:t xml:space="preserve">          locale: const Locale('en', 'US'),</w:t>
        <w:br/>
        <w:t xml:space="preserve">          fallbackLocale: const Locale('en', 'US'),</w:t>
        <w:br/>
        <w:t xml:space="preserve">          theme: ThemeData(</w:t>
        <w:br/>
        <w:t xml:space="preserve">            fontFamily: GoogleFonts.urbanist().toString(),</w:t>
        <w:br/>
        <w:t xml:space="preserve">            useMaterial3: true,</w:t>
        <w:br/>
        <w:t xml:space="preserve">            colorScheme: const ColorScheme.light(background: Colors.white),</w:t>
        <w:br/>
        <w:t xml:space="preserve">          ),</w:t>
        <w:br/>
        <w:t xml:space="preserve">          home: const SplashScreen(),</w:t>
        <w:br/>
        <w:t xml:space="preserve">          // home: const FootStepCounter(),</w:t>
        <w:br/>
        <w:t xml:space="preserve">        );</w:t>
        <w:br/>
        <w:t xml:space="preserve">      },</w:t>
        <w:br/>
        <w:t xml:space="preserve">    );</w:t>
        <w:br/>
        <w:t xml:space="preserve">  }</w:t>
        <w:br/>
        <w:t>}</w:t>
        <w:br/>
      </w:r>
    </w:p>
    <w:p/>
    <w:p>
      <w:pPr>
        <w:pStyle w:val="Heading1"/>
      </w:pPr>
      <w:r>
        <w:t>controller</w:t>
      </w:r>
    </w:p>
    <w:p>
      <w:pPr>
        <w:pStyle w:val="Heading2"/>
      </w:pPr>
      <w:r>
        <w:t>geo_location_controller</w:t>
      </w:r>
    </w:p>
    <w:p>
      <w:r>
        <w:t>import 'dart:developer';</w:t>
        <w:br/>
        <w:br/>
        <w:t>import 'package:geocoding/geocoding.dart';</w:t>
        <w:br/>
        <w:t>import 'package:geolocator/geolocator.dart';</w:t>
        <w:br/>
        <w:t>import 'package:get/get.dart';</w:t>
        <w:br/>
        <w:br/>
        <w:t>class LocationController extends GetxController {</w:t>
        <w:br/>
        <w:t xml:space="preserve">  var lat = 0.0.obs;</w:t>
        <w:br/>
        <w:t xml:space="preserve">  var lng = 0.0.obs;</w:t>
        <w:br/>
        <w:t xml:space="preserve">  dynamic currentPosition;</w:t>
        <w:br/>
        <w:t xml:space="preserve">  var currentAddress = ''.obs;</w:t>
        <w:br/>
        <w:br/>
        <w:t xml:space="preserve">  Future&lt;Position&gt; _getGeoLocationPosition() async {</w:t>
        <w:br/>
        <w:t xml:space="preserve">    bool serviceEnabled;</w:t>
        <w:br/>
        <w:t xml:space="preserve">    LocationPermission permission;</w:t>
        <w:br/>
        <w:t xml:space="preserve">    // Test if location services are enabled.</w:t>
        <w:br/>
        <w:t xml:space="preserve">    serviceEnabled = await Geolocator.isLocationServiceEnabled();</w:t>
        <w:br/>
        <w:t xml:space="preserve">    if (!serviceEnabled) {</w:t>
        <w:br/>
        <w:t xml:space="preserve">      // Location services are not enabled don't continue</w:t>
        <w:br/>
        <w:t xml:space="preserve">      // accessing the position and request users of the</w:t>
        <w:br/>
        <w:t xml:space="preserve">      // App to enable the location services.</w:t>
        <w:br/>
        <w:t xml:space="preserve">      await Geolocator.openLocationSettings();</w:t>
        <w:br/>
        <w:t xml:space="preserve">      return Future.error('Location services are disabled.');</w:t>
        <w:br/>
        <w:t xml:space="preserve">    }</w:t>
        <w:br/>
        <w:t xml:space="preserve">    permission = await Geolocator.checkPermission();</w:t>
        <w:br/>
        <w:t xml:space="preserve">    if (permission == LocationPermission.denied) {</w:t>
        <w:br/>
        <w:t xml:space="preserve">      permission = await Geolocator.requestPermission();</w:t>
        <w:br/>
        <w:t xml:space="preserve">      if (permission == LocationPermission.denied) {</w:t>
        <w:br/>
        <w:t xml:space="preserve">        return Future.error('Location permissions are denied');</w:t>
        <w:br/>
        <w:t xml:space="preserve">      }</w:t>
        <w:br/>
        <w:t xml:space="preserve">    }</w:t>
        <w:br/>
        <w:t xml:space="preserve">    if (permission == LocationPermission.deniedForever) {</w:t>
        <w:br/>
        <w:t xml:space="preserve">      // Permissions are denied forever, handle appropriately.</w:t>
        <w:br/>
        <w:t xml:space="preserve">      return Future.error(</w:t>
        <w:br/>
        <w:t xml:space="preserve">          'Location permissions are permanently denied, we cannot request permissions.');</w:t>
        <w:br/>
        <w:t xml:space="preserve">    }</w:t>
        <w:br/>
        <w:t xml:space="preserve">    // When we reach here, permissions are granted and we can</w:t>
        <w:br/>
        <w:t xml:space="preserve">    // continue accessing the position of the device.</w:t>
        <w:br/>
        <w:t xml:space="preserve">    return await Geolocator.getCurrentPosition(</w:t>
        <w:br/>
        <w:t xml:space="preserve">        desiredAccuracy: LocationAccuracy.high);</w:t>
        <w:br/>
        <w:t xml:space="preserve">  }</w:t>
        <w:br/>
        <w:br/>
        <w:t xml:space="preserve">  // get address</w:t>
        <w:br/>
        <w:t xml:space="preserve">  Future&lt;void&gt; getAddressFromLatLong(Position position) async {</w:t>
        <w:br/>
        <w:t xml:space="preserve">    List&lt;Placemark&gt; placeMarks =</w:t>
        <w:br/>
        <w:t xml:space="preserve">        await placemarkFromCoordinates(position.latitude, position.longitude);</w:t>
        <w:br/>
        <w:t xml:space="preserve">    lat.value = position.latitude;</w:t>
        <w:br/>
        <w:t xml:space="preserve">    lng.value = position.longitude;</w:t>
        <w:br/>
        <w:br/>
        <w:t xml:space="preserve">    Placemark place = placeMarks[0];</w:t>
        <w:br/>
        <w:t xml:space="preserve">    currentAddress.value =</w:t>
        <w:br/>
        <w:t xml:space="preserve">        '${place.street}, ${place.subLocality}, ${place.locality}';</w:t>
        <w:br/>
        <w:br/>
        <w:t xml:space="preserve">    // log('Latitude: ${lat.value}');</w:t>
        <w:br/>
        <w:t xml:space="preserve">    // log('Longitude: ${lng.value}');</w:t>
        <w:br/>
        <w:t xml:space="preserve">    // log('place-marks: $placeMarks');</w:t>
        <w:br/>
        <w:t xml:space="preserve">    // log('currentAddress: ${currentAddress.value}');</w:t>
        <w:br/>
        <w:t xml:space="preserve">  }</w:t>
        <w:br/>
        <w:br/>
        <w:t xml:space="preserve">  // get address</w:t>
        <w:br/>
        <w:t xml:space="preserve">  getAddress() async {</w:t>
        <w:br/>
        <w:t xml:space="preserve">    Position position = await _getGeoLocationPosition();</w:t>
        <w:br/>
        <w:t xml:space="preserve">    await getAddressFromLatLong(position);</w:t>
        <w:br/>
        <w:t xml:space="preserve">  }</w:t>
        <w:br/>
        <w:br/>
        <w:t xml:space="preserve">  getPosition() async {</w:t>
        <w:br/>
        <w:t xml:space="preserve">    Position position = await _getGeoLocationPosition();</w:t>
        <w:br/>
        <w:t xml:space="preserve">    currentPosition = position;</w:t>
        <w:br/>
        <w:t xml:space="preserve">    log('here is');</w:t>
        <w:br/>
        <w:t xml:space="preserve">    await getAddressFromLatLong(currentPosition);</w:t>
        <w:br/>
        <w:t xml:space="preserve">    log("Position: $currentPosition");</w:t>
        <w:br/>
        <w:t xml:space="preserve">  }</w:t>
        <w:br/>
        <w:br/>
        <w:t xml:space="preserve">  @override</w:t>
        <w:br/>
        <w:t xml:space="preserve">  void onInit() {</w:t>
        <w:br/>
        <w:t xml:space="preserve">    // TODO: implement onInit</w:t>
        <w:br/>
        <w:t xml:space="preserve">    super.onInit();</w:t>
        <w:br/>
        <w:t xml:space="preserve">    getAddress();</w:t>
        <w:br/>
        <w:t xml:space="preserve">  }</w:t>
        <w:br/>
        <w:t>}</w:t>
        <w:br/>
      </w:r>
    </w:p>
    <w:p/>
    <w:p>
      <w:pPr>
        <w:pStyle w:val="Heading1"/>
      </w:pPr>
      <w:r>
        <w:t>utils</w:t>
      </w:r>
    </w:p>
    <w:p>
      <w:pPr>
        <w:pStyle w:val="Heading2"/>
      </w:pPr>
      <w:r>
        <w:t>app_color</w:t>
      </w:r>
    </w:p>
    <w:p>
      <w:r>
        <w:t>//colors</w:t>
        <w:br/>
        <w:t>const int kDarkGreyColor = 0xFF575757;</w:t>
        <w:br/>
        <w:t>const int kGreyColor = 0xFF4a4a4a;</w:t>
        <w:br/>
        <w:t>const int kLightGreyColor = 0xFF979595;</w:t>
        <w:br/>
        <w:t>const int kGradientGreyColor = 0xFF8F939E;</w:t>
        <w:br/>
        <w:t>const int kDeepDarkGreenColor = 0xff014531;</w:t>
        <w:br/>
        <w:t>const int kDarkGreenColor = 0xFF1c8164;</w:t>
        <w:br/>
        <w:t>const int kGreenShadowColor = 0xff6ddfbf;</w:t>
        <w:br/>
        <w:t>const int kSeaGreenColor = 0xFF00BCD4;</w:t>
        <w:br/>
        <w:t>const int kLightSeaGreenColor = 0xFFE6C0F8FF;</w:t>
        <w:br/>
        <w:t>const int kShadowColor = 0xFFe9e9e9;</w:t>
        <w:br/>
        <w:t>const int purple = 0xFF4111ab;</w:t>
        <w:br/>
        <w:t>const int pink = 0xFFee0060;</w:t>
      </w:r>
    </w:p>
    <w:p/>
    <w:p>
      <w:pPr>
        <w:pStyle w:val="Heading1"/>
      </w:pPr>
      <w:r>
        <w:t>utils</w:t>
      </w:r>
    </w:p>
    <w:p>
      <w:pPr>
        <w:pStyle w:val="Heading2"/>
      </w:pPr>
      <w:r>
        <w:t>color_data</w:t>
      </w:r>
    </w:p>
    <w:p>
      <w:r>
        <w:t>import 'dart:ui';</w:t>
        <w:br/>
        <w:br/>
        <w:t>Color accentColor = "#3E13AA".toColor();</w:t>
        <w:br/>
        <w:t>Color pinkAppColor = "#F10062".toColor();</w:t>
        <w:br/>
        <w:t>Color borderColor = "#E8ECF4".toColor();</w:t>
        <w:br/>
        <w:t>Color blackColor = "#000000".toColor();</w:t>
        <w:br/>
        <w:t>Color backgroundColor = "#FFFFFF".toColor();</w:t>
        <w:br/>
        <w:t>Color textBlackColor = "#1E1E1E".toColor();</w:t>
        <w:br/>
        <w:t>Color textWhiteColor = "#FFFFFF".toColor();</w:t>
        <w:br/>
        <w:t>Color subTextColor = "#999EA1".toColor();</w:t>
        <w:br/>
        <w:t>Color skyBlueTextColor = "#35C2C1".toColor();</w:t>
        <w:br/>
        <w:t>Color hintTextColor = "#1F1F1F6E".toColor();</w:t>
        <w:br/>
        <w:t>Color forgotPasswordColor = "#FB344F".toColor();</w:t>
        <w:br/>
        <w:t>Color skipBDColor = "#F5F5F5".toColor();</w:t>
        <w:br/>
        <w:t>Color bottomBarIconColor = "#6D6E71".toColor();</w:t>
        <w:br/>
        <w:t>Color inactiveSliderColor = "#D9D9D9".toColor();</w:t>
        <w:br/>
        <w:t>Color feePayCardColor = "#C9DEFA".toColor();</w:t>
        <w:br/>
        <w:t>Color backCardColor = "#EAF2FF".toColor();</w:t>
        <w:br/>
        <w:t>Color redColor = "#F20707".toColor();</w:t>
        <w:br/>
        <w:t>Color greenColor = "#0A9555".toColor();</w:t>
        <w:br/>
        <w:t>Color orangeColor = "#F68C25".toColor();</w:t>
        <w:br/>
        <w:t>Color lightGreenColor = "#60BF84".toColor();</w:t>
        <w:br/>
        <w:t>Color blue = "#26E0E7".toColor();</w:t>
        <w:br/>
        <w:t>Color lightblue = "#CFEAFF".toColor();</w:t>
        <w:br/>
        <w:t>Color lightpink = "#FFACD4".toColor();</w:t>
        <w:br/>
        <w:br/>
        <w:t>extension ColorExtension on String {</w:t>
        <w:br/>
        <w:t xml:space="preserve">  toColor() {</w:t>
        <w:br/>
        <w:t xml:space="preserve">    var hexColor = replaceAll("#", "");</w:t>
        <w:br/>
        <w:t xml:space="preserve">    if (hexColor.length == 6) {</w:t>
        <w:br/>
        <w:t xml:space="preserve">      hexColor = "FF$hexColor";</w:t>
        <w:br/>
        <w:t xml:space="preserve">    }</w:t>
        <w:br/>
        <w:t xml:space="preserve">    if (hexColor.length == 8) {</w:t>
        <w:br/>
        <w:t xml:space="preserve">      return Color(int.parse("0x$hexColor"));</w:t>
        <w:br/>
        <w:t xml:space="preserve">    }</w:t>
        <w:br/>
        <w:t xml:space="preserve">  }</w:t>
        <w:br/>
        <w:t>}</w:t>
        <w:br/>
      </w:r>
    </w:p>
    <w:p/>
    <w:p>
      <w:pPr>
        <w:pStyle w:val="Heading1"/>
      </w:pPr>
      <w:r>
        <w:t>utils</w:t>
      </w:r>
    </w:p>
    <w:p>
      <w:pPr>
        <w:pStyle w:val="Heading2"/>
      </w:pPr>
      <w:r>
        <w:t>constant</w:t>
      </w:r>
    </w:p>
    <w:p>
      <w:r>
        <w:t>import 'package:flutter/material.dart';</w:t>
        <w:br/>
        <w:t>import 'package:flutter/services.dart';</w:t>
        <w:br/>
        <w:t>import 'package:get/get.dart';</w:t>
        <w:br/>
        <w:br/>
        <w:t>class Constant {</w:t>
        <w:br/>
        <w:t xml:space="preserve">  static String assetImagePath = "assets/images/";</w:t>
        <w:br/>
        <w:t xml:space="preserve">  static String svgImagePath = "assets/svg/";</w:t>
        <w:br/>
        <w:t xml:space="preserve">  static bool isDriverApp = false;</w:t>
        <w:br/>
        <w:t xml:space="preserve">  static const String fontsFamily = "Urbanist";</w:t>
        <w:br/>
        <w:br/>
        <w:t xml:space="preserve">  static backToPrev(BuildContext context) {</w:t>
        <w:br/>
        <w:t xml:space="preserve">    Get.back();</w:t>
        <w:br/>
        <w:t xml:space="preserve">  }</w:t>
        <w:br/>
        <w:br/>
        <w:t xml:space="preserve">  static getCurrency(BuildContext context) {</w:t>
        <w:br/>
        <w:t xml:space="preserve">    return "ETH";</w:t>
        <w:br/>
        <w:t xml:space="preserve">  }</w:t>
        <w:br/>
        <w:br/>
        <w:t xml:space="preserve">  static sendToNext(BuildContext context, String route, {Object? arguments}) {</w:t>
        <w:br/>
        <w:t xml:space="preserve">    if (arguments != null) {</w:t>
        <w:br/>
        <w:t xml:space="preserve">      Get.toNamed(route, arguments: arguments);</w:t>
        <w:br/>
        <w:t xml:space="preserve">    } else {</w:t>
        <w:br/>
        <w:t xml:space="preserve">      Get.toNamed(route);</w:t>
        <w:br/>
        <w:t xml:space="preserve">    }</w:t>
        <w:br/>
        <w:t xml:space="preserve">  }</w:t>
        <w:br/>
        <w:br/>
        <w:t xml:space="preserve">  static double getToolbarHeight(BuildContext context) {</w:t>
        <w:br/>
        <w:t xml:space="preserve">    return MediaQuery.of(context).padding.top + kToolbarHeight;</w:t>
        <w:br/>
        <w:t xml:space="preserve">  }</w:t>
        <w:br/>
        <w:br/>
        <w:t xml:space="preserve">  static double getToolbarTopHeight(BuildContext context) {</w:t>
        <w:br/>
        <w:t xml:space="preserve">    return MediaQuery.of(context).padding.top;</w:t>
        <w:br/>
        <w:t xml:space="preserve">  }</w:t>
        <w:br/>
        <w:br/>
        <w:t xml:space="preserve">  static sendToScreen(Widget widget, BuildContext context) {</w:t>
        <w:br/>
        <w:t xml:space="preserve">    Get.to(widget);</w:t>
        <w:br/>
        <w:t xml:space="preserve">  }</w:t>
        <w:br/>
        <w:br/>
        <w:t xml:space="preserve">  static backToFinish(BuildContext context) {</w:t>
        <w:br/>
        <w:t xml:space="preserve">    Get.back();</w:t>
        <w:br/>
        <w:t xml:space="preserve">  }</w:t>
        <w:br/>
        <w:br/>
        <w:t xml:space="preserve">  static closeApp() {</w:t>
        <w:br/>
        <w:t xml:space="preserve">    Future.delayed(const Duration(milliseconds: 1000), () {</w:t>
        <w:br/>
        <w:t xml:space="preserve">      SystemChannels.platform.invokeMethod('SystemNavigator.pop');</w:t>
        <w:br/>
        <w:t xml:space="preserve">    });</w:t>
        <w:br/>
        <w:t xml:space="preserve">  }</w:t>
        <w:br/>
        <w:t>}</w:t>
        <w:br/>
      </w:r>
    </w:p>
    <w:p/>
    <w:p>
      <w:pPr>
        <w:pStyle w:val="Heading1"/>
      </w:pPr>
      <w:r>
        <w:t>utils</w:t>
      </w:r>
    </w:p>
    <w:p>
      <w:pPr>
        <w:pStyle w:val="Heading2"/>
      </w:pPr>
      <w:r>
        <w:t>data</w:t>
      </w:r>
    </w:p>
    <w:p>
      <w:r>
        <w:t>import 'package:get/get.dart';</w:t>
        <w:br/>
        <w:t>import 'package:google_maps_flutter/google_maps_flutter.dart';</w:t>
        <w:br/>
        <w:br/>
        <w:t>class DataFile {</w:t>
        <w:br/>
        <w:t xml:space="preserve">  static List&lt;LanguageModel&gt; languageList = [</w:t>
        <w:br/>
        <w:t xml:space="preserve">    LanguageModel(</w:t>
        <w:br/>
        <w:t xml:space="preserve">      "English",</w:t>
        <w:br/>
        <w:t xml:space="preserve">    ),</w:t>
        <w:br/>
        <w:t xml:space="preserve">    LanguageModel(</w:t>
        <w:br/>
        <w:t xml:space="preserve">      "عربي",</w:t>
        <w:br/>
        <w:t xml:space="preserve">    ),</w:t>
        <w:br/>
        <w:t xml:space="preserve">    LanguageModel(</w:t>
        <w:br/>
        <w:t xml:space="preserve">      "Français",</w:t>
        <w:br/>
        <w:t xml:space="preserve">    ),</w:t>
        <w:br/>
        <w:t xml:space="preserve">    LanguageModel(</w:t>
        <w:br/>
        <w:t xml:space="preserve">      "Deutsch",</w:t>
        <w:br/>
        <w:t xml:space="preserve">    ),</w:t>
        <w:br/>
        <w:t xml:space="preserve">    LanguageModel(</w:t>
        <w:br/>
        <w:t xml:space="preserve">      "اردو",</w:t>
        <w:br/>
        <w:t xml:space="preserve">    ),</w:t>
        <w:br/>
        <w:t xml:space="preserve">    LanguageModel(</w:t>
        <w:br/>
        <w:t xml:space="preserve">      "हिंदी",</w:t>
        <w:br/>
        <w:t xml:space="preserve">    ),</w:t>
        <w:br/>
        <w:t xml:space="preserve">    LanguageModel(</w:t>
        <w:br/>
        <w:t xml:space="preserve">      "മലയാളം",</w:t>
        <w:br/>
        <w:t xml:space="preserve">    ),</w:t>
        <w:br/>
        <w:t xml:space="preserve">    LanguageModel(</w:t>
        <w:br/>
        <w:t xml:space="preserve">      "বাংলা",</w:t>
        <w:br/>
        <w:t xml:space="preserve">    ),</w:t>
        <w:br/>
        <w:t xml:space="preserve">    LanguageModel(</w:t>
        <w:br/>
        <w:t xml:space="preserve">      "नेपाली",</w:t>
        <w:br/>
        <w:t xml:space="preserve">    ),</w:t>
        <w:br/>
        <w:t xml:space="preserve">  ];</w:t>
        <w:br/>
        <w:t xml:space="preserve">  static List&lt;QuestionsModel&gt; questionsModel = [</w:t>
        <w:br/>
        <w:t xml:space="preserve">    QuestionsModel(</w:t>
        <w:br/>
        <w:t xml:space="preserve">      "1",</w:t>
        <w:br/>
        <w:t xml:space="preserve">      "1",</w:t>
        <w:br/>
        <w:t xml:space="preserve">      "Does the location have a POS system?",</w:t>
        <w:br/>
        <w:t xml:space="preserve">    ),</w:t>
        <w:br/>
        <w:t xml:space="preserve">    QuestionsModel(</w:t>
        <w:br/>
        <w:t xml:space="preserve">      "2",</w:t>
        <w:br/>
        <w:t xml:space="preserve">      "1",</w:t>
        <w:br/>
        <w:t xml:space="preserve">      "Total Numbers of cash counters?",</w:t>
        <w:br/>
        <w:t xml:space="preserve">    ),</w:t>
        <w:br/>
        <w:t xml:space="preserve">    QuestionsModel(</w:t>
        <w:br/>
        <w:t xml:space="preserve">      "3",</w:t>
        <w:br/>
        <w:t xml:space="preserve">      "2",</w:t>
        <w:br/>
        <w:t xml:space="preserve">      "Do they sale tobacco?",</w:t>
        <w:br/>
        <w:t xml:space="preserve">    ),</w:t>
        <w:br/>
        <w:t xml:space="preserve">    QuestionsModel(</w:t>
        <w:br/>
        <w:t xml:space="preserve">      "4",</w:t>
        <w:br/>
        <w:t xml:space="preserve">      "3",</w:t>
        <w:br/>
        <w:t xml:space="preserve">      "Attach image of tobacco shelf.",</w:t>
        <w:br/>
        <w:t xml:space="preserve">    ),</w:t>
        <w:br/>
        <w:t xml:space="preserve">    QuestionsModel(</w:t>
        <w:br/>
        <w:t xml:space="preserve">      "5",</w:t>
        <w:br/>
        <w:t xml:space="preserve">      "4",</w:t>
        <w:br/>
        <w:t xml:space="preserve">      "Ask shopkeeper top selling brands?",</w:t>
        <w:br/>
        <w:t xml:space="preserve">    ),</w:t>
        <w:br/>
        <w:t xml:space="preserve">  ];</w:t>
        <w:br/>
        <w:t xml:space="preserve">  static List&lt;CitiesLatLongModel&gt; citiesLatLongModel = [</w:t>
        <w:br/>
        <w:t xml:space="preserve">    CitiesLatLongModel(</w:t>
        <w:br/>
        <w:t xml:space="preserve">        BitmapDescriptor.hueCyan, "gulberg", "Gulberg", 31.5102, 74.3441),</w:t>
        <w:br/>
        <w:t xml:space="preserve">    CitiesLatLongModel(</w:t>
        <w:br/>
        <w:t xml:space="preserve">        BitmapDescriptor.hueBlue, "model-town", "Model Town", 31.4805, 74.3239),</w:t>
        <w:br/>
        <w:t xml:space="preserve">    CitiesLatLongModel(</w:t>
        <w:br/>
        <w:t xml:space="preserve">        BitmapDescriptor.hueAzure, "township", "Township", 31.4475, 74.3081),</w:t>
        <w:br/>
        <w:t xml:space="preserve">  ];</w:t>
        <w:br/>
        <w:br/>
        <w:t xml:space="preserve">  static List&lt;BankMethodModel&gt; bankMethodModel = [</w:t>
        <w:br/>
        <w:t xml:space="preserve">    BankMethodModel("First Abu Dhabi Bank"),</w:t>
        <w:br/>
        <w:t xml:space="preserve">    BankMethodModel("Dubai Islamic Bank"),</w:t>
        <w:br/>
        <w:t xml:space="preserve">    BankMethodModel("Etisalat Wallet"),</w:t>
        <w:br/>
        <w:t xml:space="preserve">    BankMethodModel("Magnati"),</w:t>
        <w:br/>
        <w:t xml:space="preserve">  ];</w:t>
        <w:br/>
        <w:br/>
        <w:t>}</w:t>
        <w:br/>
        <w:br/>
        <w:t>///// Models</w:t>
        <w:br/>
        <w:br/>
        <w:t>class LanguageModel {</w:t>
        <w:br/>
        <w:t xml:space="preserve">  String? name;</w:t>
        <w:br/>
        <w:br/>
        <w:t xml:space="preserve">  LanguageModel(this.name);</w:t>
        <w:br/>
        <w:t>}</w:t>
        <w:br/>
        <w:br/>
        <w:t>/// Bank Method</w:t>
        <w:br/>
        <w:t>class BankMethodModel {</w:t>
        <w:br/>
        <w:t xml:space="preserve">  String? nameBank;</w:t>
        <w:br/>
        <w:br/>
        <w:t xml:space="preserve">  BankMethodModel(this.nameBank);</w:t>
        <w:br/>
        <w:t>}</w:t>
        <w:br/>
        <w:br/>
        <w:t>class CitiesLatLongModel {</w:t>
        <w:br/>
        <w:t xml:space="preserve">  double markerColor;</w:t>
        <w:br/>
        <w:t xml:space="preserve">  String? markerID;</w:t>
        <w:br/>
        <w:t xml:space="preserve">  String? cityName;</w:t>
        <w:br/>
        <w:t xml:space="preserve">  double cityLat;</w:t>
        <w:br/>
        <w:t xml:space="preserve">  double cityLong;</w:t>
        <w:br/>
        <w:br/>
        <w:t xml:space="preserve">  CitiesLatLongModel(this.markerColor, this.markerID, this.cityName,</w:t>
        <w:br/>
        <w:t xml:space="preserve">      this.cityLat, this.cityLong);</w:t>
        <w:br/>
        <w:t>}</w:t>
        <w:br/>
        <w:br/>
        <w:t>class QuestionsModel {</w:t>
        <w:br/>
        <w:t xml:space="preserve">  String? questionNo;</w:t>
        <w:br/>
        <w:t xml:space="preserve">  String? questionType;</w:t>
        <w:br/>
        <w:t xml:space="preserve">  String? questionTitle;</w:t>
        <w:br/>
        <w:br/>
        <w:t xml:space="preserve">  QuestionsModel(this.questionNo, this.questionType, this.questionTitle);</w:t>
        <w:br/>
        <w:t>}</w:t>
        <w:br/>
      </w:r>
    </w:p>
    <w:p/>
    <w:p>
      <w:pPr>
        <w:pStyle w:val="Heading1"/>
      </w:pPr>
      <w:r>
        <w:t>view</w:t>
      </w:r>
    </w:p>
    <w:p>
      <w:pPr>
        <w:pStyle w:val="Heading2"/>
      </w:pPr>
      <w:r>
        <w:t>custom_dialog</w:t>
      </w:r>
    </w:p>
    <w:p>
      <w:r>
        <w:t>import 'package:flutter/material.dart';</w:t>
        <w:br/>
        <w:t>import 'package:algorthimi/utils/app_color.dart';</w:t>
        <w:br/>
        <w:t>import 'package:cnic_scanner/cnic_scanner.dart';</w:t>
        <w:br/>
        <w:br/>
        <w:t>class CustomDialogBox extends StatefulWidget {</w:t>
        <w:br/>
        <w:t xml:space="preserve">  Function onCameraBTNPressed, onGalleryBTNPressed;</w:t>
        <w:br/>
        <w:br/>
        <w:t xml:space="preserve">  CustomDialogBox(</w:t>
        <w:br/>
        <w:t xml:space="preserve">      {required this.onCameraBTNPressed, required this.onGalleryBTNPressed});</w:t>
        <w:br/>
        <w:br/>
        <w:t xml:space="preserve">  @override</w:t>
        <w:br/>
        <w:t xml:space="preserve">  _CustomDialogBoxState createState() =&gt; _CustomDialogBoxState();</w:t>
        <w:br/>
        <w:t>}</w:t>
        <w:br/>
        <w:br/>
        <w:t>class _CustomDialogBoxState extends State&lt;CustomDialogBox&gt; {</w:t>
        <w:br/>
        <w:t xml:space="preserve">  @override</w:t>
        <w:br/>
        <w:t xml:space="preserve">  Widget build(BuildContext context) {</w:t>
        <w:br/>
        <w:t xml:space="preserve">    return Dialog(</w:t>
        <w:br/>
        <w:t xml:space="preserve">      shape: RoundedRectangleBorder(</w:t>
        <w:br/>
        <w:t xml:space="preserve">        borderRadius: BorderRadius.circular(20),</w:t>
        <w:br/>
        <w:t xml:space="preserve">      ),</w:t>
        <w:br/>
        <w:t xml:space="preserve">      elevation: 0,</w:t>
        <w:br/>
        <w:t xml:space="preserve">      backgroundColor: Colors.transparent,</w:t>
        <w:br/>
        <w:t xml:space="preserve">      child: contentBox(context),</w:t>
        <w:br/>
        <w:t xml:space="preserve">    );</w:t>
        <w:br/>
        <w:t xml:space="preserve">  }</w:t>
        <w:br/>
        <w:br/>
        <w:t xml:space="preserve">  contentBox(context) {</w:t>
        <w:br/>
        <w:t xml:space="preserve">    return Stack(</w:t>
        <w:br/>
        <w:t xml:space="preserve">      children: &lt;Widget&gt;[</w:t>
        <w:br/>
        <w:t xml:space="preserve">        Container(</w:t>
        <w:br/>
        <w:t xml:space="preserve">          padding: EdgeInsets.only(left: 20, top: 10, right: 20, bottom: 10),</w:t>
        <w:br/>
        <w:t xml:space="preserve">          margin: EdgeInsets.only(top: 45),</w:t>
        <w:br/>
        <w:t xml:space="preserve">          decoration: BoxDecoration(</w:t>
        <w:br/>
        <w:t xml:space="preserve">              shape: BoxShape.rectangle,</w:t>
        <w:br/>
        <w:t xml:space="preserve">              color: Colors.white,</w:t>
        <w:br/>
        <w:t xml:space="preserve">              borderRadius: BorderRadius.circular(20),</w:t>
        <w:br/>
        <w:t xml:space="preserve">              boxShadow: [</w:t>
        <w:br/>
        <w:t xml:space="preserve">                BoxShadow(</w:t>
        <w:br/>
        <w:t xml:space="preserve">                    color: Colors.black, offset: Offset(0, 10), blurRadius: 10),</w:t>
        <w:br/>
        <w:t xml:space="preserve">              ]),</w:t>
        <w:br/>
        <w:t xml:space="preserve">          child: Column(</w:t>
        <w:br/>
        <w:t xml:space="preserve">            mainAxisSize: MainAxisSize.min,</w:t>
        <w:br/>
        <w:t xml:space="preserve">            children: &lt;Widget&gt;[</w:t>
        <w:br/>
        <w:t xml:space="preserve">              Text(</w:t>
        <w:br/>
        <w:t xml:space="preserve">                'Cnic Scan',</w:t>
        <w:br/>
        <w:t xml:space="preserve">                style: TextStyle(fontSize: 25, fontWeight: FontWeight.w600),</w:t>
        <w:br/>
        <w:t xml:space="preserve">              ),</w:t>
        <w:br/>
        <w:t xml:space="preserve">              SizedBox(</w:t>
        <w:br/>
        <w:t xml:space="preserve">                height: 15,</w:t>
        <w:br/>
        <w:t xml:space="preserve">              ),</w:t>
        <w:br/>
        <w:t xml:space="preserve">              Text(</w:t>
        <w:br/>
        <w:t xml:space="preserve">                'Please open your camera',</w:t>
        <w:br/>
        <w:t xml:space="preserve">                style: TextStyle(fontSize: 15),</w:t>
        <w:br/>
        <w:t xml:space="preserve">                textAlign: TextAlign.center,</w:t>
        <w:br/>
        <w:t xml:space="preserve">              ),</w:t>
        <w:br/>
        <w:t xml:space="preserve">              SizedBox(</w:t>
        <w:br/>
        <w:t xml:space="preserve">                height: 22,</w:t>
        <w:br/>
        <w:t xml:space="preserve">              ),</w:t>
        <w:br/>
        <w:t xml:space="preserve">              Row(</w:t>
        <w:br/>
        <w:t xml:space="preserve">                mainAxisAlignment: MainAxisAlignment.spaceAround,</w:t>
        <w:br/>
        <w:t xml:space="preserve">                children: [</w:t>
        <w:br/>
        <w:t xml:space="preserve">                  Focus(</w:t>
        <w:br/>
        <w:t xml:space="preserve">                    onFocusChange: (hasFocus) {</w:t>
        <w:br/>
        <w:t xml:space="preserve">                    },</w:t>
        <w:br/>
        <w:t xml:space="preserve">                    child: ElevatedButton(</w:t>
        <w:br/>
        <w:t xml:space="preserve">                      style: ElevatedButton.styleFrom(</w:t>
        <w:br/>
        <w:t xml:space="preserve">                        elevation: 5,</w:t>
        <w:br/>
        <w:t xml:space="preserve">                        shape: RoundedRectangleBorder(</w:t>
        <w:br/>
        <w:t xml:space="preserve">                          borderRadius: BorderRadius.circular(10.0),</w:t>
        <w:br/>
        <w:t xml:space="preserve">                        ),</w:t>
        <w:br/>
        <w:t xml:space="preserve">                        textStyle: TextStyle(color: Colors.white),</w:t>
        <w:br/>
        <w:t xml:space="preserve">                        padding: EdgeInsets.all(0.0),</w:t>
        <w:br/>
        <w:t xml:space="preserve">                      ),</w:t>
        <w:br/>
        <w:t xml:space="preserve">                      onPressed: () {</w:t>
        <w:br/>
        <w:t xml:space="preserve">                        Navigator.pop(context);</w:t>
        <w:br/>
        <w:t xml:space="preserve">                        widget.onCameraBTNPressed();</w:t>
        <w:br/>
        <w:t xml:space="preserve">                      },</w:t>
        <w:br/>
        <w:t xml:space="preserve">                      child: Column(</w:t>
        <w:br/>
        <w:t xml:space="preserve">                        children: [</w:t>
        <w:br/>
        <w:t xml:space="preserve">                          Container(</w:t>
        <w:br/>
        <w:t xml:space="preserve">                            alignment: Alignment.center,</w:t>
        <w:br/>
        <w:t xml:space="preserve">                            width: 150,</w:t>
        <w:br/>
        <w:t xml:space="preserve">                            decoration: BoxDecoration(</w:t>
        <w:br/>
        <w:t xml:space="preserve">                              color: Color(pink),</w:t>
        <w:br/>
        <w:t xml:space="preserve">                              borderRadius:</w:t>
        <w:br/>
        <w:t xml:space="preserve">                                  BorderRadius.all(Radius.circular(10.0)),</w:t>
        <w:br/>
        <w:t xml:space="preserve">                            ),</w:t>
        <w:br/>
        <w:t xml:space="preserve">                            padding: const EdgeInsets.all(12.0),</w:t>
        <w:br/>
        <w:t xml:space="preserve">                            child: Text('Open Camera',</w:t>
        <w:br/>
        <w:t xml:space="preserve">                                style: TextStyle(</w:t>
        <w:br/>
        <w:t xml:space="preserve">                                    fontSize: 18, color: Colors.white)),</w:t>
        <w:br/>
        <w:t xml:space="preserve">                          ),</w:t>
        <w:br/>
        <w:t xml:space="preserve">                        ],</w:t>
        <w:br/>
        <w:t xml:space="preserve">                      ),</w:t>
        <w:br/>
        <w:t xml:space="preserve">                    ),</w:t>
        <w:br/>
        <w:t xml:space="preserve">                  )</w:t>
        <w:br/>
        <w:br/>
        <w:t xml:space="preserve">                  // ElevatedButton(</w:t>
        <w:br/>
        <w:t xml:space="preserve">                  //   style: ElevatedButton.styleFrom(</w:t>
        <w:br/>
        <w:t xml:space="preserve">                  //     elevation: 5,</w:t>
        <w:br/>
        <w:t xml:space="preserve">                  //     shape: RoundedRectangleBorder(borderRadius: BorderRadius.circular(10.0)),</w:t>
        <w:br/>
        <w:t xml:space="preserve">                  //     textStyle: TextStyle(color: Colors.white),</w:t>
        <w:br/>
        <w:t xml:space="preserve">                  //     padding: EdgeInsets.all(0.0),</w:t>
        <w:br/>
        <w:t xml:space="preserve">                  //   ),</w:t>
        <w:br/>
        <w:t xml:space="preserve">                  //   onPressed: () {{Navigator.pop(context);widget.onCameraBTNPressed();}</w:t>
        <w:br/>
        <w:t xml:space="preserve">                  //   },</w:t>
        <w:br/>
        <w:t xml:space="preserve">                  //   child: Column(</w:t>
        <w:br/>
        <w:t xml:space="preserve">                  //     children: [</w:t>
        <w:br/>
        <w:t xml:space="preserve">                  //       Container(</w:t>
        <w:br/>
        <w:t xml:space="preserve">                  //         alignment: Alignment.center,</w:t>
        <w:br/>
        <w:t xml:space="preserve">                  //         width: 150,</w:t>
        <w:br/>
        <w:t xml:space="preserve">                  //         decoration: BoxDecoration(</w:t>
        <w:br/>
        <w:t xml:space="preserve">                  //           color: Color(pink),</w:t>
        <w:br/>
        <w:t xml:space="preserve">                  //           borderRadius: BorderRadius.all(Radius.circular(10.0)),),</w:t>
        <w:br/>
        <w:t xml:space="preserve">                  //         padding: const EdgeInsets.all(12.0),</w:t>
        <w:br/>
        <w:t xml:space="preserve">                  //         child: Text('Open Camera', style: TextStyle(fontSize: 18, color: Colors.white)),</w:t>
        <w:br/>
        <w:t xml:space="preserve">                  //       ),</w:t>
        <w:br/>
        <w:t xml:space="preserve">                  //     ],</w:t>
        <w:br/>
        <w:t xml:space="preserve">                  //   ),</w:t>
        <w:br/>
        <w:t xml:space="preserve">                  // ),</w:t>
        <w:br/>
        <w:br/>
        <w:t xml:space="preserve">                  // ElevatedButton(onPressed: () {Navigator.pop(context);widget.onCameraBTNPressed();},</w:t>
        <w:br/>
        <w:t xml:space="preserve">                  //</w:t>
        <w:br/>
        <w:t xml:space="preserve">                  //     child: Text('Open Camera', style: TextStyle(fontSize: 18, color: Color(purple)),)</w:t>
        <w:br/>
        <w:t xml:space="preserve">                  // ),</w:t>
        <w:br/>
        <w:br/>
        <w:t xml:space="preserve">                  // TextButton(onPressed: () {Navigator.pop(context);widget.onGalleryBTNPressed();},</w:t>
        <w:br/>
        <w:t xml:space="preserve">                  //</w:t>
        <w:br/>
        <w:t xml:space="preserve">                  //     child: Text('GALLERY', style: TextStyle(fontSize: 18, color: Color(purple)),)),</w:t>
        <w:br/>
        <w:t xml:space="preserve">                ],</w:t>
        <w:br/>
        <w:t xml:space="preserve">              ),</w:t>
        <w:br/>
        <w:t xml:space="preserve">            ],</w:t>
        <w:br/>
        <w:t xml:space="preserve">          ),</w:t>
        <w:br/>
        <w:t xml:space="preserve">        ),</w:t>
        <w:br/>
        <w:br/>
        <w:t xml:space="preserve">        // Positioned(</w:t>
        <w:br/>
        <w:t xml:space="preserve">        //   left: 20,</w:t>
        <w:br/>
        <w:t xml:space="preserve">        //   right: 20,</w:t>
        <w:br/>
        <w:t xml:space="preserve">        //   child: CircleAvatar(</w:t>
        <w:br/>
        <w:t xml:space="preserve">        //     backgroundColor: Colors.transparent,</w:t>
        <w:br/>
        <w:t xml:space="preserve">        //     radius: 45,</w:t>
        <w:br/>
        <w:t xml:space="preserve">        //     child: ClipRRect(</w:t>
        <w:br/>
        <w:t xml:space="preserve">        //         borderRadius: BorderRadius.all(Radius.circular(45)),</w:t>
        <w:br/>
        <w:t xml:space="preserve">        //         child: Image.asset("assets/images/person_icon.png")),</w:t>
        <w:br/>
        <w:t xml:space="preserve">        //   ),</w:t>
        <w:br/>
        <w:t xml:space="preserve">        // ),</w:t>
        <w:br/>
        <w:t xml:space="preserve">      ],</w:t>
        <w:br/>
        <w:t xml:space="preserve">    );</w:t>
        <w:br/>
        <w:t xml:space="preserve">  }</w:t>
        <w:br/>
        <w:t>}</w:t>
        <w:br/>
      </w:r>
    </w:p>
    <w:p/>
    <w:p>
      <w:pPr>
        <w:pStyle w:val="Heading1"/>
      </w:pPr>
      <w:r>
        <w:t>view</w:t>
      </w:r>
    </w:p>
    <w:p>
      <w:pPr>
        <w:pStyle w:val="Heading2"/>
      </w:pPr>
      <w:r>
        <w:t>foot_step_counter</w:t>
      </w:r>
    </w:p>
    <w:p>
      <w:r>
        <w:t>import 'package:algorthimi/view/AuthScreens/welldone_screen.dart';</w:t>
        <w:br/>
        <w:t>import 'package:flutter/material.dart';</w:t>
        <w:br/>
        <w:t>import 'package:permission_handler/permission_handler.dart';</w:t>
        <w:br/>
        <w:t>import 'package:get/get.dart';</w:t>
        <w:br/>
        <w:t>import 'package:get/get_core/src/get_main.dart';</w:t>
        <w:br/>
        <w:t>import 'package:algorthimi/view/BottomNavBar/bottom_nav_bar_freelancer_screen.dart';</w:t>
        <w:br/>
        <w:t>import 'package:responsive_sizer/responsive_sizer.dart';</w:t>
        <w:br/>
        <w:br/>
        <w:t>import '../../utils/color_data.dart';</w:t>
        <w:br/>
        <w:t>import 'dart:async';</w:t>
        <w:br/>
        <w:t>import 'package:pedometer/pedometer.dart';</w:t>
        <w:br/>
        <w:t>import 'package:intl/intl.dart';</w:t>
        <w:br/>
        <w:t>import '../utils/app_color.dart';</w:t>
        <w:br/>
        <w:t>import 'Widgets/widget_utils.dart';</w:t>
        <w:br/>
        <w:br/>
        <w:t>class FootStepCounter extends StatefulWidget {</w:t>
        <w:br/>
        <w:t xml:space="preserve">  const FootStepCounter({super.key});</w:t>
        <w:br/>
        <w:br/>
        <w:t xml:space="preserve">  @override</w:t>
        <w:br/>
        <w:t xml:space="preserve">  State&lt;FootStepCounter&gt; createState() =&gt; _FootStepCounterState();</w:t>
        <w:br/>
        <w:t>}</w:t>
        <w:br/>
        <w:br/>
        <w:t>class _FootStepCounterState extends State&lt;FootStepCounter&gt; {</w:t>
        <w:br/>
        <w:t xml:space="preserve">  late Stream&lt;StepCount&gt; _stepCountStream;</w:t>
        <w:br/>
        <w:t xml:space="preserve">  int _totalSteps = 0;</w:t>
        <w:br/>
        <w:t xml:space="preserve">  late int minus = 0;</w:t>
        <w:br/>
        <w:t xml:space="preserve">  late int plus = 0;</w:t>
        <w:br/>
        <w:t xml:space="preserve">  static late int cal;</w:t>
        <w:br/>
        <w:t xml:space="preserve">  bool _isCountingSteps = false;</w:t>
        <w:br/>
        <w:t xml:space="preserve">  final Stopwatch _stopwatch = Stopwatch();</w:t>
        <w:br/>
        <w:t xml:space="preserve">  late Timer _timer;</w:t>
        <w:br/>
        <w:t xml:space="preserve">  late DateTime _startDate;</w:t>
        <w:br/>
        <w:t xml:space="preserve">  bool _startButtonClicked = false;</w:t>
        <w:br/>
        <w:br/>
        <w:t xml:space="preserve">  // Conversion factor: 1 meter^2 = 10.7639 square feet</w:t>
        <w:br/>
        <w:t xml:space="preserve">  final double squareFeetPerSquareMeter = 2.50;</w:t>
        <w:br/>
        <w:br/>
        <w:t xml:space="preserve">  // Conversion factor: 1 square meter = 0.005 marlas</w:t>
        <w:br/>
        <w:t xml:space="preserve">  final double marlasPerSquareMeter = 0.005;</w:t>
        <w:br/>
        <w:br/>
        <w:t xml:space="preserve">  // Assuming an average stride length of 0.75 meters</w:t>
        <w:br/>
        <w:t xml:space="preserve">  final double averageStrideLengthMeters = 0.75;</w:t>
        <w:br/>
        <w:br/>
        <w:t xml:space="preserve">  @override</w:t>
        <w:br/>
        <w:t xml:space="preserve">  void initState() {</w:t>
        <w:br/>
        <w:t xml:space="preserve">    super.initState();</w:t>
        <w:br/>
        <w:t xml:space="preserve">    _startDate = DateTime.now();</w:t>
        <w:br/>
        <w:t xml:space="preserve">    _initPedometer();</w:t>
        <w:br/>
        <w:t xml:space="preserve">  }</w:t>
        <w:br/>
        <w:br/>
        <w:br/>
        <w:br/>
        <w:t xml:space="preserve">  void _initPedometer() {</w:t>
        <w:br/>
        <w:t xml:space="preserve">    _stepCountStream = Pedometer.stepCountStream;</w:t>
        <w:br/>
        <w:t xml:space="preserve">    bool isCalculated = false; // Flag to track if cal has been assigned</w:t>
        <w:br/>
        <w:t xml:space="preserve">    _stepCountStream.listen((StepCount event) {</w:t>
        <w:br/>
        <w:t xml:space="preserve">      if (_isCountingSteps) {</w:t>
        <w:br/>
        <w:t xml:space="preserve">        setState(() {</w:t>
        <w:br/>
        <w:t xml:space="preserve">          if (_startDate.day != DateTime.now().day) {</w:t>
        <w:br/>
        <w:t xml:space="preserve">            _resetSteps();</w:t>
        <w:br/>
        <w:t xml:space="preserve">          }</w:t>
        <w:br/>
        <w:t xml:space="preserve">          _totalSteps = event.steps;</w:t>
        <w:br/>
        <w:t xml:space="preserve">          if (!isCalculated) {</w:t>
        <w:br/>
        <w:t xml:space="preserve">            cal = _totalSteps;</w:t>
        <w:br/>
        <w:t xml:space="preserve">            isCalculated = true; // Set the flag to true after assigning cal</w:t>
        <w:br/>
        <w:t xml:space="preserve">          }</w:t>
        <w:br/>
        <w:t xml:space="preserve">          minus = _totalSteps - cal;</w:t>
        <w:br/>
        <w:t xml:space="preserve">          // plus = ((_totalSteps - cal) - minus);</w:t>
        <w:br/>
        <w:br/>
        <w:t xml:space="preserve">        });</w:t>
        <w:br/>
        <w:t xml:space="preserve">      }</w:t>
        <w:br/>
        <w:t xml:space="preserve">    });</w:t>
        <w:br/>
        <w:t xml:space="preserve">  }</w:t>
        <w:br/>
        <w:br/>
        <w:t xml:space="preserve">  void _inPedometer() {</w:t>
        <w:br/>
        <w:t xml:space="preserve">    _stepCountStream = Pedometer.stepCountStream;</w:t>
        <w:br/>
        <w:t xml:space="preserve">    bool isCalculated = false; // Flag to track if cal has been assigned</w:t>
        <w:br/>
        <w:t xml:space="preserve">    _stepCountStream.listen((StepCount event) {</w:t>
        <w:br/>
        <w:t xml:space="preserve">      if (_isCountingSteps) {</w:t>
        <w:br/>
        <w:t xml:space="preserve">        setState(() {</w:t>
        <w:br/>
        <w:t xml:space="preserve">          if (_startDate.day != DateTime.now().day) {</w:t>
        <w:br/>
        <w:t xml:space="preserve">            _resetSteps();</w:t>
        <w:br/>
        <w:t xml:space="preserve">          }</w:t>
        <w:br/>
        <w:t xml:space="preserve">          _totalSteps = event.steps;</w:t>
        <w:br/>
        <w:t xml:space="preserve">          if (!isCalculated) {</w:t>
        <w:br/>
        <w:t xml:space="preserve">            cal = _totalSteps;</w:t>
        <w:br/>
        <w:t xml:space="preserve">            isCalculated = true; // Set the flag to true after assigning cal</w:t>
        <w:br/>
        <w:t xml:space="preserve">          }</w:t>
        <w:br/>
        <w:t xml:space="preserve">          plus = _totalSteps - cal;</w:t>
        <w:br/>
        <w:br/>
        <w:t xml:space="preserve">        });</w:t>
        <w:br/>
        <w:t xml:space="preserve">      }</w:t>
        <w:br/>
        <w:t xml:space="preserve">    }</w:t>
        <w:br/>
        <w:t xml:space="preserve">    );</w:t>
        <w:br/>
        <w:t xml:space="preserve">  }</w:t>
        <w:br/>
        <w:br/>
        <w:t xml:space="preserve">  void _resetSteps() {</w:t>
        <w:br/>
        <w:t xml:space="preserve">    _startDate = DateTime.now();</w:t>
        <w:br/>
        <w:t xml:space="preserve">    _totalSteps = 0;</w:t>
        <w:br/>
        <w:t xml:space="preserve">    // minus = _totalSteps - 6774; // Update minus whenever _totalSteps changes</w:t>
        <w:br/>
        <w:t xml:space="preserve">  }</w:t>
        <w:br/>
        <w:br/>
        <w:t xml:space="preserve">  void _startCountingSteps() {</w:t>
        <w:br/>
        <w:t xml:space="preserve">    setState(() {</w:t>
        <w:br/>
        <w:t xml:space="preserve">      _isCountingSteps = true;</w:t>
        <w:br/>
        <w:t xml:space="preserve">      _stopwatch.start();</w:t>
        <w:br/>
        <w:t xml:space="preserve">      _startTimer();</w:t>
        <w:br/>
        <w:t xml:space="preserve">      // Set the flag to true when Start button is clicked</w:t>
        <w:br/>
        <w:t xml:space="preserve">      _startButtonClicked = false;</w:t>
        <w:br/>
        <w:t xml:space="preserve">    });</w:t>
        <w:br/>
        <w:t xml:space="preserve">  }</w:t>
        <w:br/>
        <w:br/>
        <w:t xml:space="preserve">  void _stopCountingSteps() {</w:t>
        <w:br/>
        <w:t xml:space="preserve">    setState(() {</w:t>
        <w:br/>
        <w:t xml:space="preserve">      _isCountingSteps = false;</w:t>
        <w:br/>
        <w:t xml:space="preserve">      _stopwatch.stop();</w:t>
        <w:br/>
        <w:t xml:space="preserve">      _stopTimer();</w:t>
        <w:br/>
        <w:t xml:space="preserve">    });</w:t>
        <w:br/>
        <w:t xml:space="preserve">  }</w:t>
        <w:br/>
        <w:br/>
        <w:t xml:space="preserve">  void _resetTime() {</w:t>
        <w:br/>
        <w:t xml:space="preserve">    setState(() {</w:t>
        <w:br/>
        <w:t xml:space="preserve">      _stopwatch.reset();</w:t>
        <w:br/>
        <w:t xml:space="preserve">    });</w:t>
        <w:br/>
        <w:t xml:space="preserve">  }</w:t>
        <w:br/>
        <w:br/>
        <w:t xml:space="preserve">  void _startTimer() {</w:t>
        <w:br/>
        <w:t xml:space="preserve">    _timer = Timer.periodic(const Duration(seconds: 1), (timer) {</w:t>
        <w:br/>
        <w:t xml:space="preserve">      setState(() {});</w:t>
        <w:br/>
        <w:t xml:space="preserve">    });</w:t>
        <w:br/>
        <w:t xml:space="preserve">  }</w:t>
        <w:br/>
        <w:br/>
        <w:t xml:space="preserve">  void _stopTimer() {</w:t>
        <w:br/>
        <w:t xml:space="preserve">    _timer.cancel();</w:t>
        <w:br/>
        <w:t xml:space="preserve">  }</w:t>
        <w:br/>
        <w:br/>
        <w:t xml:space="preserve">  String _formatElapsedTime(Duration duration) {</w:t>
        <w:br/>
        <w:t xml:space="preserve">    final minutes = duration.inMinutes;</w:t>
        <w:br/>
        <w:t xml:space="preserve">    final seconds = duration.inSeconds % 60;</w:t>
        <w:br/>
        <w:t xml:space="preserve">    return '$minutes:${seconds.toString().padLeft(2, '0')}';</w:t>
        <w:br/>
        <w:t xml:space="preserve">  }</w:t>
        <w:br/>
        <w:br/>
        <w:t xml:space="preserve">  double _calculateDistanceInSquareMeters(int steps) {</w:t>
        <w:br/>
        <w:t xml:space="preserve">    return steps * averageStrideLengthMeters;</w:t>
        <w:br/>
        <w:t xml:space="preserve">  }</w:t>
        <w:br/>
        <w:br/>
        <w:t xml:space="preserve">  double _convertSquareMetersToSquareFeet(double squareMeters) {</w:t>
        <w:br/>
        <w:t xml:space="preserve">    return squareMeters * squareFeetPerSquareMeter;</w:t>
        <w:br/>
        <w:t xml:space="preserve">  }</w:t>
        <w:br/>
        <w:br/>
        <w:t xml:space="preserve">  double _convertSquareMetersToMarlas(double squareMeters) {</w:t>
        <w:br/>
        <w:t xml:space="preserve">    return squareMeters * marlasPerSquareMeter;</w:t>
        <w:br/>
        <w:t xml:space="preserve">  }</w:t>
        <w:br/>
        <w:br/>
        <w:t xml:space="preserve">  //////////////////////////////////////////////////////////////////////</w:t>
        <w:br/>
        <w:br/>
        <w:t xml:space="preserve">  int _clickCount = 0;</w:t>
        <w:br/>
        <w:t xml:space="preserve">  List&lt;String&gt; buttonTexts = [</w:t>
        <w:br/>
        <w:t xml:space="preserve">    'Click here',</w:t>
        <w:br/>
        <w:t xml:space="preserve">    'Stop',</w:t>
        <w:br/>
        <w:t xml:space="preserve">    'Start walking left or right',</w:t>
        <w:br/>
        <w:t xml:space="preserve">    'Stop'</w:t>
        <w:br/>
        <w:t xml:space="preserve">  ];</w:t>
        <w:br/>
        <w:t xml:space="preserve">  bool saveButtonEnabled = false; // Track if Save button should be enabled</w:t>
        <w:br/>
        <w:br/>
        <w:t xml:space="preserve">  void _changeText() {</w:t>
        <w:br/>
        <w:t xml:space="preserve">    setState(() {</w:t>
        <w:br/>
        <w:t xml:space="preserve">      if (_clickCount &lt; 4) {</w:t>
        <w:br/>
        <w:t xml:space="preserve">        _clickCount++;</w:t>
        <w:br/>
        <w:t xml:space="preserve">      }</w:t>
        <w:br/>
        <w:t xml:space="preserve">      if (_clickCount == 1 || _clickCount == 3) {</w:t>
        <w:br/>
        <w:t xml:space="preserve">        // Start counting steps</w:t>
        <w:br/>
        <w:t xml:space="preserve">        _startCountingSteps();</w:t>
        <w:br/>
        <w:t xml:space="preserve">      } else if (_clickCount == 2 || _clickCount == 4) {</w:t>
        <w:br/>
        <w:t xml:space="preserve">        // Stop counting steps</w:t>
        <w:br/>
        <w:t xml:space="preserve">        _stopCountingSteps();</w:t>
        <w:br/>
        <w:t xml:space="preserve">      }</w:t>
        <w:br/>
        <w:t xml:space="preserve">      if (_clickCount == 4) {</w:t>
        <w:br/>
        <w:t xml:space="preserve">        saveButtonEnabled = true; // Enable Save button after clicking 4 times</w:t>
        <w:br/>
        <w:t xml:space="preserve">      }</w:t>
        <w:br/>
        <w:br/>
        <w:t xml:space="preserve">      // Update the footsteps count and calculate distance</w:t>
        <w:br/>
        <w:t xml:space="preserve">      if (_clickCount == 3) {</w:t>
        <w:br/>
        <w:t xml:space="preserve">        // Calculate new steps when user starts walking left or right</w:t>
        <w:br/>
        <w:t xml:space="preserve">        _inPedometer();</w:t>
        <w:br/>
        <w:t xml:space="preserve">      }</w:t>
        <w:br/>
        <w:t xml:space="preserve">    });</w:t>
        <w:br/>
        <w:t xml:space="preserve">  }</w:t>
        <w:br/>
        <w:br/>
        <w:br/>
        <w:t xml:space="preserve">  @override</w:t>
        <w:br/>
        <w:t xml:space="preserve">  Widget build(BuildContext context) {</w:t>
        <w:br/>
        <w:t xml:space="preserve">    double distanceInSquareMeters = _calculateDistanceInSquareMeters(minus);</w:t>
        <w:br/>
        <w:t xml:space="preserve">    double distanceInSquareFeet = _convertSquareMetersToSquareFeet(distanceInSquareMeters);</w:t>
        <w:br/>
        <w:br/>
        <w:t xml:space="preserve">    double distanceInSquareMeters2 = _calculateDistanceInSquareMeters(plus);</w:t>
        <w:br/>
        <w:t xml:space="preserve">    double distanceInSquareFeet2 = _convertSquareMetersToSquareFeet(distanceInSquareMeters2);</w:t>
        <w:br/>
        <w:br/>
        <w:t xml:space="preserve">    return Scaffold(</w:t>
        <w:br/>
        <w:t xml:space="preserve">      appBar: AppBar(</w:t>
        <w:br/>
        <w:t xml:space="preserve">        centerTitle: true,</w:t>
        <w:br/>
        <w:t xml:space="preserve">        title: const Text(</w:t>
        <w:br/>
        <w:t xml:space="preserve">          'Area measurement of store',</w:t>
        <w:br/>
        <w:t xml:space="preserve">          style: TextStyle(fontWeight: FontWeight.w600, color: Colors.white),</w:t>
        <w:br/>
        <w:t xml:space="preserve">        ),</w:t>
        <w:br/>
        <w:t xml:space="preserve">        backgroundColor: const Color(purple),</w:t>
        <w:br/>
        <w:t xml:space="preserve">        iconTheme: const IconThemeData(color: Colors.white),</w:t>
        <w:br/>
        <w:t xml:space="preserve">      ),</w:t>
        <w:br/>
        <w:br/>
        <w:t xml:space="preserve">      body: SingleChildScrollView(</w:t>
        <w:br/>
        <w:t xml:space="preserve">        child: Column(</w:t>
        <w:br/>
        <w:t xml:space="preserve">          mainAxisAlignment: MainAxisAlignment.start,</w:t>
        <w:br/>
        <w:t xml:space="preserve">          children: &lt;Widget&gt;[</w:t>
        <w:br/>
        <w:t xml:space="preserve">            const SizedBox(</w:t>
        <w:br/>
        <w:t xml:space="preserve">              height: 40,</w:t>
        <w:br/>
        <w:t xml:space="preserve">            ),</w:t>
        <w:br/>
        <w:t xml:space="preserve">            Row(</w:t>
        <w:br/>
        <w:t xml:space="preserve">              mainAxisAlignment: MainAxisAlignment.center,</w:t>
        <w:br/>
        <w:t xml:space="preserve">              children: [</w:t>
        <w:br/>
        <w:t xml:space="preserve">                const Text(</w:t>
        <w:br/>
        <w:t xml:space="preserve">                  'timer : ',</w:t>
        <w:br/>
        <w:t xml:space="preserve">                  style: TextStyle(fontSize: 24, fontWeight: FontWeight.bold),</w:t>
        <w:br/>
        <w:t xml:space="preserve">                ),</w:t>
        <w:br/>
        <w:t xml:space="preserve">                Text(</w:t>
        <w:br/>
        <w:t xml:space="preserve">                  _formatElapsedTime(_stopwatch.elapsed),</w:t>
        <w:br/>
        <w:t xml:space="preserve">                  style: const TextStyle(</w:t>
        <w:br/>
        <w:t xml:space="preserve">                    fontSize: 24,</w:t>
        <w:br/>
        <w:t xml:space="preserve">                  ),</w:t>
        <w:br/>
        <w:t xml:space="preserve">                ),</w:t>
        <w:br/>
        <w:t xml:space="preserve">              ],</w:t>
        <w:br/>
        <w:t xml:space="preserve">            ),</w:t>
        <w:br/>
        <w:br/>
        <w:t xml:space="preserve">            const SizedBox(</w:t>
        <w:br/>
        <w:t xml:space="preserve">              height: 10,</w:t>
        <w:br/>
        <w:t xml:space="preserve">            ),</w:t>
        <w:br/>
        <w:br/>
        <w:br/>
        <w:t xml:space="preserve">            Row(</w:t>
        <w:br/>
        <w:t xml:space="preserve">              mainAxisAlignment: MainAxisAlignment.spaceAround,</w:t>
        <w:br/>
        <w:t xml:space="preserve">              children: [</w:t>
        <w:br/>
        <w:br/>
        <w:t xml:space="preserve">                Container(</w:t>
        <w:br/>
        <w:t xml:space="preserve">                  width: 150,</w:t>
        <w:br/>
        <w:t xml:space="preserve">                  height: 100,</w:t>
        <w:br/>
        <w:t xml:space="preserve">                  decoration: BoxDecoration(</w:t>
        <w:br/>
        <w:t xml:space="preserve">                    borderRadius: BorderRadius.circular(20.0),</w:t>
        <w:br/>
        <w:t xml:space="preserve">                    border: Border.all(</w:t>
        <w:br/>
        <w:t xml:space="preserve">                      color: Colors.black,</w:t>
        <w:br/>
        <w:t xml:space="preserve">                      // You can specify any color you want here</w:t>
        <w:br/>
        <w:t xml:space="preserve">                      width: 2.0, // You can adjust the width of the border</w:t>
        <w:br/>
        <w:t xml:space="preserve">                    ),</w:t>
        <w:br/>
        <w:t xml:space="preserve">                  ),</w:t>
        <w:br/>
        <w:t xml:space="preserve">                  child: Column(</w:t>
        <w:br/>
        <w:t xml:space="preserve">                    mainAxisAlignment: MainAxisAlignment.center,</w:t>
        <w:br/>
        <w:t xml:space="preserve">                    children: [</w:t>
        <w:br/>
        <w:t xml:space="preserve">                      Container(</w:t>
        <w:br/>
        <w:t xml:space="preserve">                        child: getCustomTextW6S20(</w:t>
        <w:br/>
        <w:t xml:space="preserve">                            text: 'Side 1'.tr, color: Colors.black),</w:t>
        <w:br/>
        <w:t xml:space="preserve">                      ),</w:t>
        <w:br/>
        <w:t xml:space="preserve">                      const Divider(</w:t>
        <w:br/>
        <w:t xml:space="preserve">                        thickness: 2,</w:t>
        <w:br/>
        <w:t xml:space="preserve">                      ),</w:t>
        <w:br/>
        <w:t xml:space="preserve">                      Row(</w:t>
        <w:br/>
        <w:t xml:space="preserve">                        mainAxisAlignment: MainAxisAlignment.center,</w:t>
        <w:br/>
        <w:t xml:space="preserve">                        children: [</w:t>
        <w:br/>
        <w:t xml:space="preserve">                          getCustomTextW6S15(</w:t>
        <w:br/>
        <w:t xml:space="preserve">                              text: 'Steps : '.tr, color: Colors.black),</w:t>
        <w:br/>
        <w:t xml:space="preserve">                          getCustomTextW6S15(</w:t>
        <w:br/>
        <w:t xml:space="preserve">                              text: '$minus', color: Colors.black),</w:t>
        <w:br/>
        <w:t xml:space="preserve">                        ],</w:t>
        <w:br/>
        <w:t xml:space="preserve">                      ),</w:t>
        <w:br/>
        <w:t xml:space="preserve">                      Row(</w:t>
        <w:br/>
        <w:t xml:space="preserve">                        mainAxisAlignment: MainAxisAlignment.center,</w:t>
        <w:br/>
        <w:t xml:space="preserve">                        children: [</w:t>
        <w:br/>
        <w:t xml:space="preserve">                          getCustomTextW6S15(</w:t>
        <w:br/>
        <w:t xml:space="preserve">                              text: 'Area : '.tr, color: Colors.black),</w:t>
        <w:br/>
        <w:t xml:space="preserve">                          getCustomTextW6S15(</w:t>
        <w:br/>
        <w:t xml:space="preserve">                              text: '${distanceInSquareFeet.toStringAsFixed(2)}'</w:t>
        <w:br/>
        <w:t xml:space="preserve">                                  .tr,</w:t>
        <w:br/>
        <w:t xml:space="preserve">                              color: Colors.black),</w:t>
        <w:br/>
        <w:t xml:space="preserve">                        ],</w:t>
        <w:br/>
        <w:t xml:space="preserve">                      ),</w:t>
        <w:br/>
        <w:t xml:space="preserve">                    ],</w:t>
        <w:br/>
        <w:t xml:space="preserve">                  ),</w:t>
        <w:br/>
        <w:t xml:space="preserve">                ),</w:t>
        <w:br/>
        <w:br/>
        <w:br/>
        <w:t xml:space="preserve">                Container(</w:t>
        <w:br/>
        <w:t xml:space="preserve">                  width: 150,</w:t>
        <w:br/>
        <w:t xml:space="preserve">                  height: 100,</w:t>
        <w:br/>
        <w:t xml:space="preserve">                  decoration: BoxDecoration(</w:t>
        <w:br/>
        <w:t xml:space="preserve">                    borderRadius: BorderRadius.circular(20.0),</w:t>
        <w:br/>
        <w:t xml:space="preserve">                    border: Border.all(</w:t>
        <w:br/>
        <w:t xml:space="preserve">                      color: Colors.black,</w:t>
        <w:br/>
        <w:t xml:space="preserve">                      // You can specify any color you want here</w:t>
        <w:br/>
        <w:t xml:space="preserve">                      width: 2.0, // You can adjust the width of the border</w:t>
        <w:br/>
        <w:t xml:space="preserve">                    ),</w:t>
        <w:br/>
        <w:t xml:space="preserve">                  ),</w:t>
        <w:br/>
        <w:t xml:space="preserve">                  child: Column(</w:t>
        <w:br/>
        <w:t xml:space="preserve">                    mainAxisAlignment: MainAxisAlignment.center,</w:t>
        <w:br/>
        <w:t xml:space="preserve">                    children: [</w:t>
        <w:br/>
        <w:t xml:space="preserve">                      getCustomTextW6S20(</w:t>
        <w:br/>
        <w:t xml:space="preserve">                          text: 'Side 2'.tr, color: Colors.black),</w:t>
        <w:br/>
        <w:t xml:space="preserve">                      const Divider(</w:t>
        <w:br/>
        <w:t xml:space="preserve">                        thickness: 2,</w:t>
        <w:br/>
        <w:t xml:space="preserve">                      ),</w:t>
        <w:br/>
        <w:t xml:space="preserve">                      Row(</w:t>
        <w:br/>
        <w:t xml:space="preserve">                        mainAxisAlignment: MainAxisAlignment.center,</w:t>
        <w:br/>
        <w:t xml:space="preserve">                        children: [</w:t>
        <w:br/>
        <w:t xml:space="preserve">                          getCustomTextW6S15(</w:t>
        <w:br/>
        <w:t xml:space="preserve">                              text: 'Steps : '.tr, color: Colors.black),</w:t>
        <w:br/>
        <w:t xml:space="preserve">                          getCustomTextW6S15(</w:t>
        <w:br/>
        <w:t xml:space="preserve">                              text: '$plus'.tr, color: Colors.black),</w:t>
        <w:br/>
        <w:t xml:space="preserve">                        ],</w:t>
        <w:br/>
        <w:t xml:space="preserve">                      ),</w:t>
        <w:br/>
        <w:t xml:space="preserve">                      Row(</w:t>
        <w:br/>
        <w:t xml:space="preserve">                        mainAxisAlignment: MainAxisAlignment.center,</w:t>
        <w:br/>
        <w:t xml:space="preserve">                        children: [</w:t>
        <w:br/>
        <w:t xml:space="preserve">                          getCustomTextW6S15(</w:t>
        <w:br/>
        <w:t xml:space="preserve">                              text: 'Area : '.tr, color: Colors.black),</w:t>
        <w:br/>
        <w:t xml:space="preserve">                          getCustomTextW6S15(</w:t>
        <w:br/>
        <w:t xml:space="preserve">                              text: '${distanceInSquareFeet2.toStringAsFixed(2)}'.tr, color: Colors.black),</w:t>
        <w:br/>
        <w:t xml:space="preserve">                        ],</w:t>
        <w:br/>
        <w:t xml:space="preserve">                      ),</w:t>
        <w:br/>
        <w:t xml:space="preserve">                    ],</w:t>
        <w:br/>
        <w:t xml:space="preserve">                  ),</w:t>
        <w:br/>
        <w:t xml:space="preserve">                ),</w:t>
        <w:br/>
        <w:t xml:space="preserve">              ],</w:t>
        <w:br/>
        <w:t xml:space="preserve">            ),</w:t>
        <w:br/>
        <w:br/>
        <w:br/>
        <w:t xml:space="preserve">            const SizedBox(</w:t>
        <w:br/>
        <w:t xml:space="preserve">              height: 30,</w:t>
        <w:br/>
        <w:t xml:space="preserve">            ),</w:t>
        <w:br/>
        <w:br/>
        <w:br/>
        <w:t xml:space="preserve">            Container(</w:t>
        <w:br/>
        <w:t xml:space="preserve">                height: 50,</w:t>
        <w:br/>
        <w:t xml:space="preserve">                width: 300,</w:t>
        <w:br/>
        <w:t xml:space="preserve">                decoration: BoxDecoration(</w:t>
        <w:br/>
        <w:t xml:space="preserve">                  borderRadius: BorderRadius.circular(8.0),</w:t>
        <w:br/>
        <w:t xml:space="preserve">                  border: Border.all(</w:t>
        <w:br/>
        <w:t xml:space="preserve">                    color: Colors.black,</w:t>
        <w:br/>
        <w:t xml:space="preserve">                    // You can specify any color you want here</w:t>
        <w:br/>
        <w:t xml:space="preserve">                    width: 2.0, // You can adjust the width of the border</w:t>
        <w:br/>
        <w:t xml:space="preserve">                  ),</w:t>
        <w:br/>
        <w:t xml:space="preserve">                ),</w:t>
        <w:br/>
        <w:t xml:space="preserve">                child: Center(</w:t>
        <w:br/>
        <w:t xml:space="preserve">                  child: Row(</w:t>
        <w:br/>
        <w:t xml:space="preserve">                    mainAxisAlignment: MainAxisAlignment.center,</w:t>
        <w:br/>
        <w:t xml:space="preserve">                    children: [</w:t>
        <w:br/>
        <w:t xml:space="preserve">                      getCustomTextW6S22(</w:t>
        <w:br/>
        <w:t xml:space="preserve">                          text: 'Total area :  '.tr, color: Colors.black),</w:t>
        <w:br/>
        <w:t xml:space="preserve">                      getCustomTextW6S22(text: '${(distanceInSquareFeet * distanceInSquareFeet2).toStringAsFixed(2)} sq ft'.tr, color: Colors.black),</w:t>
        <w:br/>
        <w:t xml:space="preserve">                    ],</w:t>
        <w:br/>
        <w:t xml:space="preserve">                  ),</w:t>
        <w:br/>
        <w:t xml:space="preserve">                )),</w:t>
        <w:br/>
        <w:br/>
        <w:br/>
        <w:br/>
        <w:t xml:space="preserve">            const SizedBox(</w:t>
        <w:br/>
        <w:t xml:space="preserve">              height: 50,</w:t>
        <w:br/>
        <w:t xml:space="preserve">            ),</w:t>
        <w:br/>
        <w:br/>
        <w:br/>
        <w:t xml:space="preserve">            Container(</w:t>
        <w:br/>
        <w:t xml:space="preserve">              width: 200,</w:t>
        <w:br/>
        <w:t xml:space="preserve">              height: 50,</w:t>
        <w:br/>
        <w:t xml:space="preserve">              child: GestureDetector(</w:t>
        <w:br/>
        <w:t xml:space="preserve">                onTap: () {</w:t>
        <w:br/>
        <w:t xml:space="preserve">                  _changeText();</w:t>
        <w:br/>
        <w:t xml:space="preserve">                  // _startCountingSteps;</w:t>
        <w:br/>
        <w:t xml:space="preserve">                },</w:t>
        <w:br/>
        <w:t xml:space="preserve">                child: fillColorButton(</w:t>
        <w:br/>
        <w:t xml:space="preserve">                  color: pinkAppColor,</w:t>
        <w:br/>
        <w:t xml:space="preserve">                  text: _clickCount &lt; 4 ? buttonTexts[_clickCount] : 'Area calculate complete'.tr,</w:t>
        <w:br/>
        <w:t xml:space="preserve">                ),</w:t>
        <w:br/>
        <w:t xml:space="preserve">              ),</w:t>
        <w:br/>
        <w:t xml:space="preserve">            ),</w:t>
        <w:br/>
        <w:br/>
        <w:br/>
        <w:t xml:space="preserve">            const SizedBox(</w:t>
        <w:br/>
        <w:t xml:space="preserve">              height: 40,</w:t>
        <w:br/>
        <w:t xml:space="preserve">            ),</w:t>
        <w:br/>
        <w:br/>
        <w:br/>
        <w:t xml:space="preserve">            Row(</w:t>
        <w:br/>
        <w:t xml:space="preserve">              mainAxisAlignment: MainAxisAlignment.center,</w:t>
        <w:br/>
        <w:t xml:space="preserve">              children: [</w:t>
        <w:br/>
        <w:t xml:space="preserve">                // Text(</w:t>
        <w:br/>
        <w:t xml:space="preserve">                //   '$_totalSteps',</w:t>
        <w:br/>
        <w:t xml:space="preserve">                //   style: const TextStyle(fontSize: 40, fontWeight: FontWeight.bold),</w:t>
        <w:br/>
        <w:t xml:space="preserve">                // ),</w:t>
        <w:br/>
        <w:t xml:space="preserve">                Container(</w:t>
        <w:br/>
        <w:t xml:space="preserve">                  width: 110,</w:t>
        <w:br/>
        <w:t xml:space="preserve">                  height: 40,</w:t>
        <w:br/>
        <w:t xml:space="preserve">                  child: GestureDetector(</w:t>
        <w:br/>
        <w:t xml:space="preserve">                    onTap: () {</w:t>
        <w:br/>
        <w:t xml:space="preserve">                      // _stopCountingSteps;</w:t>
        <w:br/>
        <w:t xml:space="preserve">                    },</w:t>
        <w:br/>
        <w:t xml:space="preserve">                    child: fillColorButton(</w:t>
        <w:br/>
        <w:t xml:space="preserve">                      // color: pinkAppColor,</w:t>
        <w:br/>
        <w:t xml:space="preserve">                      text: 'Start walking'.tr,</w:t>
        <w:br/>
        <w:t xml:space="preserve">                      color: _totalSteps &gt; 0 ? const Color(purple): Colors.grey,</w:t>
        <w:br/>
        <w:t xml:space="preserve">                    ),</w:t>
        <w:br/>
        <w:t xml:space="preserve">                  ),</w:t>
        <w:br/>
        <w:t xml:space="preserve">                ),</w:t>
        <w:br/>
        <w:br/>
        <w:br/>
        <w:t xml:space="preserve">                const SizedBox(</w:t>
        <w:br/>
        <w:t xml:space="preserve">                  width: 50,</w:t>
        <w:br/>
        <w:t xml:space="preserve">                ),</w:t>
        <w:br/>
        <w:br/>
        <w:br/>
        <w:t xml:space="preserve">                Container(</w:t>
        <w:br/>
        <w:t xml:space="preserve">                  width: 110,</w:t>
        <w:br/>
        <w:t xml:space="preserve">                  height: 40,</w:t>
        <w:br/>
        <w:t xml:space="preserve">                  child: GestureDetector(</w:t>
        <w:br/>
        <w:t xml:space="preserve">                    onTap: saveButtonEnabled</w:t>
        <w:br/>
        <w:t xml:space="preserve">                        ? () {</w:t>
        <w:br/>
        <w:t xml:space="preserve">                      _startCountingSteps();</w:t>
        <w:br/>
        <w:t xml:space="preserve">                      // Your onPressed functionality here</w:t>
        <w:br/>
        <w:t xml:space="preserve">                    }</w:t>
        <w:br/>
        <w:t xml:space="preserve">                        : null,</w:t>
        <w:br/>
        <w:t xml:space="preserve">                    child: Container(</w:t>
        <w:br/>
        <w:t xml:space="preserve">                      decoration: saveButtonEnabled</w:t>
        <w:br/>
        <w:t xml:space="preserve">                          ? BoxDecoration(</w:t>
        <w:br/>
        <w:t xml:space="preserve">                        color: const Color(purple),</w:t>
        <w:br/>
        <w:t xml:space="preserve">                        borderRadius: BorderRadius.circular(</w:t>
        <w:br/>
        <w:t xml:space="preserve">                            8.0), // Add border radius if needed</w:t>
        <w:br/>
        <w:t xml:space="preserve">                      )</w:t>
        <w:br/>
        <w:t xml:space="preserve">                          : BoxDecoration(</w:t>
        <w:br/>
        <w:t xml:space="preserve">                        color: Colors.grey,</w:t>
        <w:br/>
        <w:t xml:space="preserve">                        borderRadius: BorderRadius.circular(</w:t>
        <w:br/>
        <w:t xml:space="preserve">                            8.0), // Add border radius if needed</w:t>
        <w:br/>
        <w:t xml:space="preserve">                      ),</w:t>
        <w:br/>
        <w:t xml:space="preserve">                      child: const Padding(</w:t>
        <w:br/>
        <w:t xml:space="preserve">                        padding: EdgeInsets.all(10.0),</w:t>
        <w:br/>
        <w:t xml:space="preserve">                        child: Center(</w:t>
        <w:br/>
        <w:t xml:space="preserve">                          child: Text(</w:t>
        <w:br/>
        <w:t xml:space="preserve">                            'Save',</w:t>
        <w:br/>
        <w:t xml:space="preserve">                            style: TextStyle(</w:t>
        <w:br/>
        <w:t xml:space="preserve">                              color: Colors.white,</w:t>
        <w:br/>
        <w:t xml:space="preserve">                              // Change text color according to your design</w:t>
        <w:br/>
        <w:t xml:space="preserve">                              fontSize:</w:t>
        <w:br/>
        <w:t xml:space="preserve">                              16.0, // Change font size according to your design</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const SizedBox(</w:t>
        <w:br/>
        <w:t xml:space="preserve">              height: 135,</w:t>
        <w:br/>
        <w:t xml:space="preserve">            ),</w:t>
        <w:br/>
        <w:br/>
        <w:t xml:space="preserve">            Padding(</w:t>
        <w:br/>
        <w:t xml:space="preserve">              padding: const EdgeInsets.all(20.0),</w:t>
        <w:br/>
        <w:t xml:space="preserve">              child: GestureDetector(</w:t>
        <w:br/>
        <w:t xml:space="preserve">                onTap: () {</w:t>
        <w:br/>
        <w:t xml:space="preserve">                  if (saveButtonEnabled) {</w:t>
        <w:br/>
        <w:t xml:space="preserve">                    Get.to(() =&gt; WellDoneScreen());</w:t>
        <w:br/>
        <w:t xml:space="preserve">                    // Get.offAll(() =&gt; const BottomNavBarFreelancerScreen());</w:t>
        <w:br/>
        <w:t xml:space="preserve">                  } else {</w:t>
        <w:br/>
        <w:t xml:space="preserve">                    Get.snackbar(</w:t>
        <w:br/>
        <w:t xml:space="preserve">                      'Alert',</w:t>
        <w:br/>
        <w:t xml:space="preserve">                      'Please calculate shop area and click save',</w:t>
        <w:br/>
        <w:t xml:space="preserve">                      snackPosition: SnackPosition.TOP,</w:t>
        <w:br/>
        <w:t xml:space="preserve">                      backgroundColor: const Color(pink),</w:t>
        <w:br/>
        <w:t xml:space="preserve">                      colorText: Colors.white,</w:t>
        <w:br/>
        <w:t xml:space="preserve">                    );</w:t>
        <w:br/>
        <w:t xml:space="preserve">                  }</w:t>
        <w:br/>
        <w:t xml:space="preserve">                },</w:t>
        <w:br/>
        <w:t xml:space="preserve">                child: fillColorButton(</w:t>
        <w:br/>
        <w:t xml:space="preserve">                  color: pinkAppColor,</w:t>
        <w:br/>
        <w:t xml:space="preserve">                  text: 'Next'.tr,</w:t>
        <w:br/>
        <w:t xml:space="preserve">                ),</w:t>
        <w:br/>
        <w:t xml:space="preserve">              ),</w:t>
        <w:br/>
        <w:t xml:space="preserve">            )</w:t>
        <w:br/>
        <w:t xml:space="preserve">          ],</w:t>
        <w:br/>
        <w:t xml:space="preserve">        ),</w:t>
        <w:br/>
        <w:t xml:space="preserve">      ),</w:t>
        <w:br/>
        <w:t xml:space="preserve">    );</w:t>
        <w:br/>
        <w:t xml:space="preserve">  }</w:t>
        <w:br/>
        <w:t>}</w:t>
        <w:br/>
        <w:br/>
      </w:r>
    </w:p>
    <w:p/>
    <w:p>
      <w:pPr>
        <w:pStyle w:val="Heading1"/>
      </w:pPr>
      <w:r>
        <w:t>view</w:t>
      </w:r>
    </w:p>
    <w:p>
      <w:pPr>
        <w:pStyle w:val="Heading2"/>
      </w:pPr>
      <w:r>
        <w:t>id_scan</w:t>
      </w:r>
    </w:p>
    <w:p>
      <w:r>
        <w:t>import 'package:algorthimi/view/otp_screen.dart';</w:t>
        <w:br/>
        <w:t>import 'package:flutter/material.dart';</w:t>
        <w:br/>
        <w:t>import 'package:get/get.dart';</w:t>
        <w:br/>
        <w:t>import 'package:image_picker/image_picker.dart';</w:t>
        <w:br/>
        <w:t>import 'package:cnic_scanner/cnic_scanner.dart';</w:t>
        <w:br/>
        <w:br/>
        <w:t>import 'Widgets/widget_utils.dart';</w:t>
        <w:br/>
        <w:t>import 'custom_dialog.dart';</w:t>
        <w:br/>
        <w:t>import 'package:algorthimi/view/AuthScreens/scan_id_freelancer_screen.dart';</w:t>
        <w:br/>
        <w:t>import 'package:cnic_scanner/model/cnic_model.dart';</w:t>
        <w:br/>
        <w:t>import 'package:algorthimi/utils/app_color.dart';</w:t>
        <w:br/>
        <w:br/>
        <w:t>class CnicScan extends StatelessWidget {</w:t>
        <w:br/>
        <w:t xml:space="preserve">  @override</w:t>
        <w:br/>
        <w:t xml:space="preserve">  Widget build(BuildContext context) {</w:t>
        <w:br/>
        <w:t xml:space="preserve">    return MaterialApp(</w:t>
        <w:br/>
        <w:t xml:space="preserve">      title: 'CNIC Scanner',</w:t>
        <w:br/>
        <w:t xml:space="preserve">      debugShowCheckedModeBanner: false,</w:t>
        <w:br/>
        <w:t xml:space="preserve">      theme: ThemeData(</w:t>
        <w:br/>
        <w:t xml:space="preserve">        primarySwatch: Colors.green,</w:t>
        <w:br/>
        <w:t xml:space="preserve">      ),</w:t>
        <w:br/>
        <w:t xml:space="preserve">      home: MyHomePage(),</w:t>
        <w:br/>
        <w:t xml:space="preserve">    );</w:t>
        <w:br/>
        <w:t xml:space="preserve">  }</w:t>
        <w:br/>
        <w:t>}</w:t>
        <w:br/>
        <w:br/>
        <w:t>class MyHomePage extends StatefulWidget {</w:t>
        <w:br/>
        <w:t xml:space="preserve">  @override</w:t>
        <w:br/>
        <w:t xml:space="preserve">  _MyHomePageState createState() =&gt; _MyHomePageState();</w:t>
        <w:br/>
        <w:t>}</w:t>
        <w:br/>
        <w:br/>
        <w:t>class _MyHomePageState extends State&lt;MyHomePage&gt; {</w:t>
        <w:br/>
        <w:t xml:space="preserve">  TextEditingController nameTEController = TextEditingController(),</w:t>
        <w:br/>
        <w:t xml:space="preserve">      cnicTEController = TextEditingController(),</w:t>
        <w:br/>
        <w:t xml:space="preserve">      dobTEController = TextEditingController(),</w:t>
        <w:br/>
        <w:t xml:space="preserve">      doiTEController = TextEditingController(),</w:t>
        <w:br/>
        <w:t xml:space="preserve">      doeTEController = TextEditingController();</w:t>
        <w:br/>
        <w:br/>
        <w:t xml:space="preserve">  CnicModel _cnicModel = CnicModel();</w:t>
        <w:br/>
        <w:t xml:space="preserve">  bool _isCnicScanned = false;</w:t>
        <w:br/>
        <w:br/>
        <w:t xml:space="preserve">  Future&lt;void&gt; scanCnic(ImageSource imageSource) async {</w:t>
        <w:br/>
        <w:t xml:space="preserve">    CnicModel cnicModel =</w:t>
        <w:br/>
        <w:t xml:space="preserve">    await CnicScanner().scanImage(imageSource: imageSource);</w:t>
        <w:br/>
        <w:t xml:space="preserve">    if (cnicModel == null) return;</w:t>
        <w:br/>
        <w:t xml:space="preserve">    setState(() {</w:t>
        <w:br/>
        <w:t xml:space="preserve">      _cnicModel = cnicModel;</w:t>
        <w:br/>
        <w:t xml:space="preserve">      nameTEController.text = _cnicModel.cnicHolderName;</w:t>
        <w:br/>
        <w:t xml:space="preserve">      cnicTEController.text = _cnicModel.cnicNumber;</w:t>
        <w:br/>
        <w:t xml:space="preserve">      dobTEController.text = _cnicModel.cnicHolderDateOfBirth;</w:t>
        <w:br/>
        <w:t xml:space="preserve">      doiTEController.text = _cnicModel.cnicIssueDate;</w:t>
        <w:br/>
        <w:t xml:space="preserve">      doeTEController.text = _cnicModel.cnicExpiryDate;</w:t>
        <w:br/>
        <w:t xml:space="preserve">      _isCnicScanned = true; // Set flag to true when CNIC is scanned</w:t>
        <w:br/>
        <w:t xml:space="preserve">    });</w:t>
        <w:br/>
        <w:t xml:space="preserve">  }</w:t>
        <w:br/>
        <w:br/>
        <w:t xml:space="preserve">  @override</w:t>
        <w:br/>
        <w:t xml:space="preserve">  Widget build(BuildContext context) {</w:t>
        <w:br/>
        <w:t xml:space="preserve">    return Scaffold(</w:t>
        <w:br/>
        <w:t xml:space="preserve">      appBar: AppBar(</w:t>
        <w:br/>
        <w:t xml:space="preserve">        centerTitle: true,</w:t>
        <w:br/>
        <w:t xml:space="preserve">        title: Row(</w:t>
        <w:br/>
        <w:t xml:space="preserve">          mainAxisAlignment: MainAxisAlignment.spaceBetween,</w:t>
        <w:br/>
        <w:t xml:space="preserve">          children: [</w:t>
        <w:br/>
        <w:t xml:space="preserve">            GestureDetector(</w:t>
        <w:br/>
        <w:t xml:space="preserve">              onTap: () {</w:t>
        <w:br/>
        <w:t xml:space="preserve">                Get.back();// Navigate back when the icon is tapped</w:t>
        <w:br/>
        <w:t xml:space="preserve">              },</w:t>
        <w:br/>
        <w:t xml:space="preserve">              child: Icon(Icons.arrow_back_ios_new, color: Colors.white),</w:t>
        <w:br/>
        <w:t xml:space="preserve">            ),</w:t>
        <w:br/>
        <w:t xml:space="preserve">            Padding(</w:t>
        <w:br/>
        <w:t xml:space="preserve">              padding: const EdgeInsets.fromLTRB(0, 0, 110, 0),</w:t>
        <w:br/>
        <w:t xml:space="preserve">              child: Text(</w:t>
        <w:br/>
        <w:t xml:space="preserve">                'Scan Your ID',</w:t>
        <w:br/>
        <w:t xml:space="preserve">                style: TextStyle(fontWeight: FontWeight.w600, color: Colors.white),</w:t>
        <w:br/>
        <w:t xml:space="preserve">              ),</w:t>
        <w:br/>
        <w:t xml:space="preserve">            ),</w:t>
        <w:br/>
        <w:t xml:space="preserve">          ],</w:t>
        <w:br/>
        <w:t xml:space="preserve">        ),</w:t>
        <w:br/>
        <w:br/>
        <w:t xml:space="preserve">        backgroundColor: Color(purple),</w:t>
        <w:br/>
        <w:t xml:space="preserve">      ),</w:t>
        <w:br/>
        <w:br/>
        <w:t xml:space="preserve">      body: Container(</w:t>
        <w:br/>
        <w:t xml:space="preserve">        margin: const EdgeInsets.only(</w:t>
        <w:br/>
        <w:t xml:space="preserve">            left: 20, right: 20, top: 50, bottom: 25),</w:t>
        <w:br/>
        <w:t xml:space="preserve">        child: Column(</w:t>
        <w:br/>
        <w:t xml:space="preserve">          crossAxisAlignment: CrossAxisAlignment.start,</w:t>
        <w:br/>
        <w:t xml:space="preserve">          children: [</w:t>
        <w:br/>
        <w:t xml:space="preserve">            SizedBox(</w:t>
        <w:br/>
        <w:t xml:space="preserve">              height: 18,</w:t>
        <w:br/>
        <w:t xml:space="preserve">            ),</w:t>
        <w:br/>
        <w:t xml:space="preserve">            Text(</w:t>
        <w:br/>
        <w:t xml:space="preserve">              'Enter ID Card Details...',</w:t>
        <w:br/>
        <w:t xml:space="preserve">              style: TextStyle(</w:t>
        <w:br/>
        <w:t xml:space="preserve">                  color: Color(kDarkGreyColor),</w:t>
        <w:br/>
        <w:t xml:space="preserve">                  fontSize: 23.0,</w:t>
        <w:br/>
        <w:t xml:space="preserve">                  fontWeight: FontWeight.bold),</w:t>
        <w:br/>
        <w:t xml:space="preserve">            ),</w:t>
        <w:br/>
        <w:t xml:space="preserve">            SizedBox(</w:t>
        <w:br/>
        <w:t xml:space="preserve">              height: 35,</w:t>
        <w:br/>
        <w:t xml:space="preserve">            ),</w:t>
        <w:br/>
        <w:t xml:space="preserve">            Expanded(</w:t>
        <w:br/>
        <w:t xml:space="preserve">              child: ListView(</w:t>
        <w:br/>
        <w:t xml:space="preserve">                padding: const EdgeInsets.all(0),</w:t>
        <w:br/>
        <w:t xml:space="preserve">                shrinkWrap: true,</w:t>
        <w:br/>
        <w:t xml:space="preserve">                children: [</w:t>
        <w:br/>
        <w:t xml:space="preserve">                  _dataField(</w:t>
        <w:br/>
        <w:t xml:space="preserve">                      text: 'Name',</w:t>
        <w:br/>
        <w:t xml:space="preserve">                      textEditingController: nameTEController),</w:t>
        <w:br/>
        <w:t xml:space="preserve">                  _cnicField(</w:t>
        <w:br/>
        <w:t xml:space="preserve">                      textEditingController: cnicTEController),</w:t>
        <w:br/>
        <w:t xml:space="preserve">                  _dataField(</w:t>
        <w:br/>
        <w:t xml:space="preserve">                      text: 'Date of Birth',</w:t>
        <w:br/>
        <w:t xml:space="preserve">                      textEditingController: dobTEController),</w:t>
        <w:br/>
        <w:t xml:space="preserve">                  _dataField(</w:t>
        <w:br/>
        <w:t xml:space="preserve">                      text: 'Date of Card Issue',</w:t>
        <w:br/>
        <w:t xml:space="preserve">                      textEditingController: doiTEController),</w:t>
        <w:br/>
        <w:t xml:space="preserve">                  _dataField(</w:t>
        <w:br/>
        <w:t xml:space="preserve">                      text: 'Date of Card Expire',</w:t>
        <w:br/>
        <w:t xml:space="preserve">                      textEditingController: doeTEController),</w:t>
        <w:br/>
        <w:t xml:space="preserve">                  SizedBox(</w:t>
        <w:br/>
        <w:t xml:space="preserve">                    height: 20,</w:t>
        <w:br/>
        <w:t xml:space="preserve">                  ),</w:t>
        <w:br/>
        <w:t xml:space="preserve">                  _getScanCNICBtn(),</w:t>
        <w:br/>
        <w:t xml:space="preserve">                ],</w:t>
        <w:br/>
        <w:t xml:space="preserve">              ),</w:t>
        <w:br/>
        <w:t xml:space="preserve">            )</w:t>
        <w:br/>
        <w:t xml:space="preserve">          ],</w:t>
        <w:br/>
        <w:t xml:space="preserve">        ),</w:t>
        <w:br/>
        <w:t xml:space="preserve">      ),</w:t>
        <w:br/>
        <w:t xml:space="preserve">    );</w:t>
        <w:br/>
        <w:t xml:space="preserve">  }</w:t>
        <w:br/>
        <w:br/>
        <w:t xml:space="preserve">  Widget _cnicField(</w:t>
        <w:br/>
        <w:t xml:space="preserve">      {required TextEditingController textEditingController}) {</w:t>
        <w:br/>
        <w:t xml:space="preserve">    return Card(</w:t>
        <w:br/>
        <w:t xml:space="preserve">      elevation: 7,</w:t>
        <w:br/>
        <w:t xml:space="preserve">      margin: const EdgeInsets.only(top: 2.0, bottom: 5.0),</w:t>
        <w:br/>
        <w:t xml:space="preserve">      child: Container(</w:t>
        <w:br/>
        <w:t xml:space="preserve">        margin: const EdgeInsets.only(</w:t>
        <w:br/>
        <w:t xml:space="preserve">            top: 2.0, bottom: 1.0, left: 0.0, right: 0.0),</w:t>
        <w:br/>
        <w:t xml:space="preserve">        child: IntrinsicHeight(</w:t>
        <w:br/>
        <w:t xml:space="preserve">          child: Row(</w:t>
        <w:br/>
        <w:t xml:space="preserve">            crossAxisAlignment: CrossAxisAlignment.stretch,</w:t>
        <w:br/>
        <w:t xml:space="preserve">            children: [</w:t>
        <w:br/>
        <w:t xml:space="preserve">              Container(</w:t>
        <w:br/>
        <w:t xml:space="preserve">                width: 3,</w:t>
        <w:br/>
        <w:t xml:space="preserve">                height: 45,</w:t>
        <w:br/>
        <w:t xml:space="preserve">                margin: const EdgeInsets.only(left: 3.0, right: 7.0),</w:t>
        <w:br/>
        <w:t xml:space="preserve">              ),</w:t>
        <w:br/>
        <w:t xml:space="preserve">              Expanded(</w:t>
        <w:br/>
        <w:t xml:space="preserve">                  child: Column(</w:t>
        <w:br/>
        <w:t xml:space="preserve">                    crossAxisAlignment: CrossAxisAlignment.start,</w:t>
        <w:br/>
        <w:t xml:space="preserve">                    children: [</w:t>
        <w:br/>
        <w:br/>
        <w:t xml:space="preserve">                      Row(</w:t>
        <w:br/>
        <w:t xml:space="preserve">                        mainAxisAlignment: MainAxisAlignment.start,</w:t>
        <w:br/>
        <w:t xml:space="preserve">                        children: [</w:t>
        <w:br/>
        <w:t xml:space="preserve">                          Padding(</w:t>
        <w:br/>
        <w:t xml:space="preserve">                            padding: const EdgeInsets.fromLTRB(0, 10, 0, 0),</w:t>
        <w:br/>
        <w:t xml:space="preserve">                            child: Icon(Icons.credit_card_outlined,</w:t>
        <w:br/>
        <w:t xml:space="preserve">                              color: Color(purple),</w:t>
        <w:br/>
        <w:t xml:space="preserve">                              size: 17,),</w:t>
        <w:br/>
        <w:t xml:space="preserve">                          ),</w:t>
        <w:br/>
        <w:t xml:space="preserve">                          Padding(</w:t>
        <w:br/>
        <w:t xml:space="preserve">                            padding: const EdgeInsets.only(left: 15.0),</w:t>
        <w:br/>
        <w:t xml:space="preserve">                            child: Text(</w:t>
        <w:br/>
        <w:t xml:space="preserve">                              'CNIC Number',</w:t>
        <w:br/>
        <w:t xml:space="preserve">                              style: TextStyle(</w:t>
        <w:br/>
        <w:t xml:space="preserve">                                  color: Color(purple),</w:t>
        <w:br/>
        <w:t xml:space="preserve">                                  fontSize: 13.0,</w:t>
        <w:br/>
        <w:t xml:space="preserve">                                  fontWeight: FontWeight.bold),</w:t>
        <w:br/>
        <w:t xml:space="preserve">                            ),</w:t>
        <w:br/>
        <w:t xml:space="preserve">                          ),</w:t>
        <w:br/>
        <w:t xml:space="preserve">                        ],</w:t>
        <w:br/>
        <w:t xml:space="preserve">                      ),</w:t>
        <w:br/>
        <w:t xml:space="preserve">                      Row(</w:t>
        <w:br/>
        <w:t xml:space="preserve">                        children: [</w:t>
        <w:br/>
        <w:t xml:space="preserve">                          Expanded(</w:t>
        <w:br/>
        <w:t xml:space="preserve">                            child: TextField(</w:t>
        <w:br/>
        <w:t xml:space="preserve">                              controller: textEditingController,</w:t>
        <w:br/>
        <w:t xml:space="preserve">                              decoration: InputDecoration(</w:t>
        <w:br/>
        <w:t xml:space="preserve">                                hintText: '00000-0000000-0',</w:t>
        <w:br/>
        <w:t xml:space="preserve">                                hintStyle:</w:t>
        <w:br/>
        <w:t xml:space="preserve">                                TextStyle(color: Color(kLightGreyColor)),</w:t>
        <w:br/>
        <w:t xml:space="preserve">                                border: InputBorder.none,</w:t>
        <w:br/>
        <w:t xml:space="preserve">                                isDense: true,</w:t>
        <w:br/>
        <w:t xml:space="preserve">                                contentPadding: EdgeInsets.only(left: 32.0),</w:t>
        <w:br/>
        <w:t xml:space="preserve">                              ),</w:t>
        <w:br/>
        <w:t xml:space="preserve">                              style: TextStyle(</w:t>
        <w:br/>
        <w:t xml:space="preserve">                                  color: Color(kDarkGreyColor),</w:t>
        <w:br/>
        <w:t xml:space="preserve">                                  fontWeight: FontWeight.bold),</w:t>
        <w:br/>
        <w:t xml:space="preserve">                              textInputAction: TextInputAction.done,</w:t>
        <w:br/>
        <w:t xml:space="preserve">                              keyboardType: TextInputType.number,</w:t>
        <w:br/>
        <w:t xml:space="preserve">                              textAlign: TextAlign.left,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Widget _dataField(</w:t>
        <w:br/>
        <w:t xml:space="preserve">      {required String text,</w:t>
        <w:br/>
        <w:t xml:space="preserve">        required TextEditingController textEditingController}) {</w:t>
        <w:br/>
        <w:t xml:space="preserve">    return Card(</w:t>
        <w:br/>
        <w:t xml:space="preserve">        shadowColor: Colors.green,</w:t>
        <w:br/>
        <w:t xml:space="preserve">        elevation: 5,</w:t>
        <w:br/>
        <w:t xml:space="preserve">        margin: const EdgeInsets.only(top: 10, bottom: 5,),</w:t>
        <w:br/>
        <w:t xml:space="preserve">        child: Row(</w:t>
        <w:br/>
        <w:t xml:space="preserve">          crossAxisAlignment: CrossAxisAlignment.center,</w:t>
        <w:br/>
        <w:t xml:space="preserve">          mainAxisAlignment: MainAxisAlignment.spaceAround,</w:t>
        <w:br/>
        <w:t xml:space="preserve">          children: [</w:t>
        <w:br/>
        <w:t xml:space="preserve">            Padding(</w:t>
        <w:br/>
        <w:t xml:space="preserve">              padding: const EdgeInsets.only(left: 14),</w:t>
        <w:br/>
        <w:t xml:space="preserve">              child: Icon(</w:t>
        <w:br/>
        <w:t xml:space="preserve">                (text == "Name") ? Icons.person : Icons.date_range,</w:t>
        <w:br/>
        <w:t xml:space="preserve">                color: Color(purple),</w:t>
        <w:br/>
        <w:t xml:space="preserve">                size: 17,</w:t>
        <w:br/>
        <w:t xml:space="preserve">              ),</w:t>
        <w:br/>
        <w:t xml:space="preserve">            ),</w:t>
        <w:br/>
        <w:t xml:space="preserve">            Expanded(</w:t>
        <w:br/>
        <w:t xml:space="preserve">              child: Column(</w:t>
        <w:br/>
        <w:t xml:space="preserve">                crossAxisAlignment: CrossAxisAlignment.start,</w:t>
        <w:br/>
        <w:t xml:space="preserve">                mainAxisAlignment: MainAxisAlignment.spaceAround,</w:t>
        <w:br/>
        <w:t xml:space="preserve">                children: [</w:t>
        <w:br/>
        <w:t xml:space="preserve">                  Padding(</w:t>
        <w:br/>
        <w:t xml:space="preserve">                    padding:</w:t>
        <w:br/>
        <w:t xml:space="preserve">                    const EdgeInsets.only(left: 15.0, top: 5, bottom: 3),</w:t>
        <w:br/>
        <w:t xml:space="preserve">                    child: Text(text.toUpperCase(),</w:t>
        <w:br/>
        <w:t xml:space="preserve">                      style: TextStyle(color: Color(purple), fontSize: 12, fontWeight: FontWeight.bold),),</w:t>
        <w:br/>
        <w:t xml:space="preserve">                  ),</w:t>
        <w:br/>
        <w:t xml:space="preserve">                  Padding(</w:t>
        <w:br/>
        <w:t xml:space="preserve">                    padding: const EdgeInsets.only(left: 15.0, bottom: 5),</w:t>
        <w:br/>
        <w:t xml:space="preserve">                    child: TextField(</w:t>
        <w:br/>
        <w:t xml:space="preserve">                      controller: textEditingController,</w:t>
        <w:br/>
        <w:t xml:space="preserve">                      decoration: InputDecoration(</w:t>
        <w:br/>
        <w:t xml:space="preserve">                        hintText: (text == "Name") ? "User Name" : 'DD/MM/YYYY',</w:t>
        <w:br/>
        <w:t xml:space="preserve">                        border: InputBorder.none,</w:t>
        <w:br/>
        <w:t xml:space="preserve">                        isDense: true,</w:t>
        <w:br/>
        <w:t xml:space="preserve">                        hintStyle: TextStyle(color: Color(kLightGreyColor), fontSize: 14, fontWeight: FontWeight.bold), contentPadding: EdgeInsets.all(0),</w:t>
        <w:br/>
        <w:t xml:space="preserve">                      ),</w:t>
        <w:br/>
        <w:t xml:space="preserve">                      style: TextStyle(color: Color(kDarkGreyColor), fontWeight: FontWeight.bold),</w:t>
        <w:br/>
        <w:t xml:space="preserve">                      textInputAction: TextInputAction.done,</w:t>
        <w:br/>
        <w:t xml:space="preserve">                      keyboardType: (text == "Name") ? TextInputType.text : TextInputType.number,</w:t>
        <w:br/>
        <w:t xml:space="preserve">                      textAlign: TextAlign.left,</w:t>
        <w:br/>
        <w:t xml:space="preserve">                    ),</w:t>
        <w:br/>
        <w:t xml:space="preserve">                  ),</w:t>
        <w:br/>
        <w:t xml:space="preserve">                ],</w:t>
        <w:br/>
        <w:t xml:space="preserve">              ),</w:t>
        <w:br/>
        <w:t xml:space="preserve">            ),</w:t>
        <w:br/>
        <w:t xml:space="preserve">          ],</w:t>
        <w:br/>
        <w:t xml:space="preserve">        ));</w:t>
        <w:br/>
        <w:t xml:space="preserve">  }</w:t>
        <w:br/>
        <w:br/>
        <w:t xml:space="preserve">  Widget _getScanCNICBtn() {</w:t>
        <w:br/>
        <w:t xml:space="preserve">    return Column(</w:t>
        <w:br/>
        <w:t xml:space="preserve">      children: [</w:t>
        <w:br/>
        <w:t xml:space="preserve">        ElevatedButton(</w:t>
        <w:br/>
        <w:t xml:space="preserve">          style: ElevatedButton.styleFrom(</w:t>
        <w:br/>
        <w:t xml:space="preserve">            elevation: 5,</w:t>
        <w:br/>
        <w:t xml:space="preserve">            shape: RoundedRectangleBorder(borderRadius: BorderRadius.circular(10.0)),</w:t>
        <w:br/>
        <w:t xml:space="preserve">            textStyle: TextStyle(color: Colors.white),</w:t>
        <w:br/>
        <w:t xml:space="preserve">            padding: EdgeInsets.all(0.0),</w:t>
        <w:br/>
        <w:t xml:space="preserve">          ),</w:t>
        <w:br/>
        <w:t xml:space="preserve">          onPressed: () {</w:t>
        <w:br/>
        <w:t xml:space="preserve">            showDialog(context: context, builder: (BuildContext context) {</w:t>
        <w:br/>
        <w:t xml:space="preserve">              return CustomDialogBox(onCameraBTNPressed: () {scanCnic(ImageSource.camera);},</w:t>
        <w:br/>
        <w:t xml:space="preserve">                  onGalleryBTNPressed: () {scanCnic(ImageSource.gallery);});</w:t>
        <w:br/>
        <w:t xml:space="preserve">            });</w:t>
        <w:br/>
        <w:t xml:space="preserve">          },</w:t>
        <w:br/>
        <w:t xml:space="preserve">          child: Column(</w:t>
        <w:br/>
        <w:t xml:space="preserve">            children: [</w:t>
        <w:br/>
        <w:t xml:space="preserve">              Container(</w:t>
        <w:br/>
        <w:t xml:space="preserve">                alignment: Alignment.center,</w:t>
        <w:br/>
        <w:t xml:space="preserve">                width: 500,</w:t>
        <w:br/>
        <w:t xml:space="preserve">                decoration: BoxDecoration(</w:t>
        <w:br/>
        <w:t xml:space="preserve">                  color: Color(pink),</w:t>
        <w:br/>
        <w:t xml:space="preserve">                  borderRadius: BorderRadius.all(Radius.circular(10.0)),),</w:t>
        <w:br/>
        <w:t xml:space="preserve">                padding: const EdgeInsets.all(12.0),</w:t>
        <w:br/>
        <w:t xml:space="preserve">                child: Text('Scan CNIC', style: TextStyle(fontSize: 18, color: Colors.white)),</w:t>
        <w:br/>
        <w:t xml:space="preserve">              ),</w:t>
        <w:br/>
        <w:t xml:space="preserve">            ],</w:t>
        <w:br/>
        <w:t xml:space="preserve">          ),</w:t>
        <w:br/>
        <w:t xml:space="preserve">        ),</w:t>
        <w:br/>
        <w:t xml:space="preserve">        SizedBox(height: 20,),</w:t>
        <w:br/>
        <w:t xml:space="preserve">        GestureDetector(</w:t>
        <w:br/>
        <w:t xml:space="preserve">          onTap: () {</w:t>
        <w:br/>
        <w:t xml:space="preserve">            if (_isCnicScanned) {</w:t>
        <w:br/>
        <w:t xml:space="preserve">              Get.to(() =&gt; const OtpScreen());</w:t>
        <w:br/>
        <w:t xml:space="preserve">              // Get.to(() =&gt; const ScanIdFreelancerScreen());</w:t>
        <w:br/>
        <w:t xml:space="preserve">            } else {</w:t>
        <w:br/>
        <w:t xml:space="preserve">              // Show a message that CNIC needs to be scanned first</w:t>
        <w:br/>
        <w:t xml:space="preserve">              ScaffoldMessenger.of(context).showSnackBar(</w:t>
        <w:br/>
        <w:t xml:space="preserve">                SnackBar(</w:t>
        <w:br/>
        <w:t xml:space="preserve">                  duration: Duration(seconds: 5),</w:t>
        <w:br/>
        <w:t xml:space="preserve">                  content: Text('Please scan your CNIC first.'),</w:t>
        <w:br/>
        <w:t xml:space="preserve">                ),</w:t>
        <w:br/>
        <w:t xml:space="preserve">              );</w:t>
        <w:br/>
        <w:t xml:space="preserve">            }</w:t>
        <w:br/>
        <w:t xml:space="preserve">          },</w:t>
        <w:br/>
        <w:t xml:space="preserve">          child: IgnorePointer(</w:t>
        <w:br/>
        <w:t xml:space="preserve">            ignoring: !_isCnicScanned,</w:t>
        <w:br/>
        <w:t xml:space="preserve">            child: AnimatedOpacity(</w:t>
        <w:br/>
        <w:t xml:space="preserve">              duration: Duration(milliseconds: 200),</w:t>
        <w:br/>
        <w:t xml:space="preserve">              opacity: _isCnicScanned ? 1.0 : 0.5,</w:t>
        <w:br/>
        <w:t xml:space="preserve">              child: fillColorButton(</w:t>
        <w:br/>
        <w:t xml:space="preserve">                color: Color(purple),</w:t>
        <w:br/>
        <w:t xml:space="preserve">                text: 'Next'.tr,</w:t>
        <w:br/>
        <w:t xml:space="preserve">              ),</w:t>
        <w:br/>
        <w:t xml:space="preserve">            ),</w:t>
        <w:br/>
        <w:t xml:space="preserve">          ),</w:t>
        <w:br/>
        <w:t xml:space="preserve">        ),</w:t>
        <w:br/>
        <w:t xml:space="preserve">      ],</w:t>
        <w:br/>
        <w:t xml:space="preserve">    );</w:t>
        <w:br/>
        <w:t xml:space="preserve">  }</w:t>
        <w:br/>
        <w:t>}</w:t>
        <w:br/>
      </w:r>
    </w:p>
    <w:p/>
    <w:p>
      <w:pPr>
        <w:pStyle w:val="Heading1"/>
      </w:pPr>
      <w:r>
        <w:t>view</w:t>
      </w:r>
    </w:p>
    <w:p>
      <w:pPr>
        <w:pStyle w:val="Heading2"/>
      </w:pPr>
      <w:r>
        <w:t>languages</w:t>
      </w:r>
    </w:p>
    <w:p>
      <w:r>
        <w:t>import 'package:get/get_navigation/src/root/internacionalization.dart';</w:t>
        <w:br/>
        <w:br/>
        <w:t>class Language extends Translations {</w:t>
        <w:br/>
        <w:t xml:space="preserve">  @override</w:t>
        <w:br/>
        <w:t xml:space="preserve">  Map&lt;String, Map&lt;String, String&gt;&gt; get keys =&gt; {</w:t>
        <w:br/>
        <w:t xml:space="preserve">        'en_US': {</w:t>
        <w:br/>
        <w:t xml:space="preserve">          'Select your preferred language': 'Select your preferred language',</w:t>
        <w:br/>
        <w:t xml:space="preserve">          'Login': 'Login',</w:t>
        <w:br/>
        <w:t xml:space="preserve">          'Enter Your Email': 'Enter Your Email',</w:t>
        <w:br/>
        <w:t xml:space="preserve">          'Please enter a valid email': 'Please enter a valid email',</w:t>
        <w:br/>
        <w:t xml:space="preserve">          'Enter Your Password': 'Enter Your Password',</w:t>
        <w:br/>
        <w:t xml:space="preserve">          'Password not be empty!': 'Password not be empty!',</w:t>
        <w:br/>
        <w:t xml:space="preserve">          'Password must be greater than 5 character!':</w:t>
        <w:br/>
        <w:t xml:space="preserve">              'Password must be greater than 5 character!',</w:t>
        <w:br/>
        <w:t xml:space="preserve">          'Forgot Password?': 'Forgot Password?',</w:t>
        <w:br/>
        <w:t xml:space="preserve">          'Forgot Password': 'Forgot Password',</w:t>
        <w:br/>
        <w:t xml:space="preserve">          'Don’t have an account ?   ': 'Don’t have an account ?   ',</w:t>
        <w:br/>
        <w:t xml:space="preserve">          'Sign Up': 'Sign Up',</w:t>
        <w:br/>
        <w:t xml:space="preserve">          'Don’t worry! It happens. Please enter the email address associated with your account.':</w:t>
        <w:br/>
        <w:t xml:space="preserve">              'Don’t worry! It happens. Please enter the email address associated with your account.',</w:t>
        <w:br/>
        <w:t xml:space="preserve">          'Submit': 'Submit',</w:t>
        <w:br/>
        <w:t xml:space="preserve">          'Reset Password': 'Reset Password',</w:t>
        <w:br/>
        <w:t xml:space="preserve">          'Your new password must be different from previous used passwords.':</w:t>
        <w:br/>
        <w:t xml:space="preserve">              'Your new password must be different from previous used passwords.',</w:t>
        <w:br/>
        <w:t xml:space="preserve">          'Password': 'Password',</w:t>
        <w:br/>
        <w:t xml:space="preserve">          'Confirm Password': 'Confirm Password',</w:t>
        <w:br/>
        <w:t xml:space="preserve">          'Select Role': 'Select Role',</w:t>
        <w:br/>
        <w:t xml:space="preserve">          'Freelancers': 'Freelancers',</w:t>
        <w:br/>
        <w:t xml:space="preserve">          'Shop Owner': 'Shop Owner',</w:t>
        <w:br/>
        <w:t xml:space="preserve">          'Already have an account ?   ': 'Already have an account ?   ',</w:t>
        <w:br/>
        <w:t xml:space="preserve">          'Upload Selfie': 'Upload Selfie',</w:t>
        <w:br/>
        <w:t xml:space="preserve">          'Take Selfie for starting Questionnaire':</w:t>
        <w:br/>
        <w:t xml:space="preserve">              'Take Selfie for starting Questionnaire',</w:t>
        <w:br/>
        <w:t xml:space="preserve">          'Take Selfie': 'Take Selfie',</w:t>
        <w:br/>
        <w:t xml:space="preserve">          'Take / Upload': 'Take / Upload',</w:t>
        <w:br/>
        <w:t xml:space="preserve">          'Upload from Gallery': 'Upload from Gallery',</w:t>
        <w:br/>
        <w:t xml:space="preserve">          'Next': 'Next',</w:t>
        <w:br/>
        <w:t xml:space="preserve">          'Scan Your ID': 'Scan Your ID',</w:t>
        <w:br/>
        <w:t xml:space="preserve">          'Personal Details\nConfirmation': 'Personal Details\nConfirmation',</w:t>
        <w:br/>
        <w:t xml:space="preserve">          'Mobile &amp; Email\nConfirmation': 'Mobile &amp; Email\nConfirmation',</w:t>
        <w:br/>
        <w:t xml:space="preserve">          'Enter Verification\nCode': 'Enter Verification\nCode',</w:t>
        <w:br/>
        <w:t xml:space="preserve">          'Scan Your License': 'Scan Your License',</w:t>
        <w:br/>
        <w:t xml:space="preserve">          'License Details\nConfirmation': 'License Details\nConfirmation',</w:t>
        <w:br/>
        <w:t xml:space="preserve">          'Confirm': 'Confirm',</w:t>
        <w:br/>
        <w:t xml:space="preserve">          'Verify': 'Verify',</w:t>
        <w:br/>
        <w:t xml:space="preserve">          'Back': 'Back',</w:t>
        <w:br/>
        <w:t xml:space="preserve">          'Please confirm your\nPersonal Information':</w:t>
        <w:br/>
        <w:t xml:space="preserve">              'Please confirm your\nPersonal Information',</w:t>
        <w:br/>
        <w:t xml:space="preserve">          'ID Number': 'ID Number',</w:t>
        <w:br/>
        <w:t xml:space="preserve">          'ID Number not be empty!': 'ID Number not be empty!',</w:t>
        <w:br/>
        <w:t xml:space="preserve">          'Full Name': 'Full Name',</w:t>
        <w:br/>
        <w:t xml:space="preserve">          'Full Name not be empty!': 'Full Name not be empty!',</w:t>
        <w:br/>
        <w:t xml:space="preserve">          'Nationality': 'Nationality',</w:t>
        <w:br/>
        <w:t xml:space="preserve">          'Nationality not be empty!': 'Nationality not be empty!',</w:t>
        <w:br/>
        <w:t xml:space="preserve">          'Scan the back of your ': 'Scan the back of your ',</w:t>
        <w:br/>
        <w:t xml:space="preserve">          'Emirates ID': 'Emirates ID',</w:t>
        <w:br/>
        <w:t xml:space="preserve">          'Start Scanning': 'Start Scanning',</w:t>
        <w:br/>
        <w:t xml:space="preserve">          'Card Number': 'Card Number',</w:t>
        <w:br/>
        <w:t xml:space="preserve">          'Card Number not be empty!': 'Card Number not be empty!',</w:t>
        <w:br/>
        <w:t xml:space="preserve">          'Please Place the back of your\nTrade License inside the frame':</w:t>
        <w:br/>
        <w:t xml:space="preserve">              'Please Place the back of your\nTrade License inside the frame',</w:t>
        <w:br/>
        <w:t xml:space="preserve">          'Scan License': 'Scan License',</w:t>
        <w:br/>
        <w:t xml:space="preserve">          'Please Place the back of your\nEmirates ID inside the frame':</w:t>
        <w:br/>
        <w:t xml:space="preserve">              'Please Place the back of your\nEmirates ID inside the frame',</w:t>
        <w:br/>
        <w:t xml:space="preserve">          'Scan Card': 'Scan Card',</w:t>
        <w:br/>
        <w:t xml:space="preserve">          'Date of Birth': 'Date of Birth',</w:t>
        <w:br/>
        <w:t xml:space="preserve">          'Date of Birth not be empty!': 'Date of Birth not be empty!',</w:t>
        <w:br/>
        <w:t xml:space="preserve">          'Expiry Date': 'Expiry Date',</w:t>
        <w:br/>
        <w:t xml:space="preserve">          'Expiry Date not be empty!': 'Expiry Date not be empty!',</w:t>
        <w:br/>
        <w:t xml:space="preserve">          'Gender': 'Gender',</w:t>
        <w:br/>
        <w:t xml:space="preserve">          'Male': 'Male',</w:t>
        <w:br/>
        <w:t xml:space="preserve">          'Female': 'Female',</w:t>
        <w:br/>
        <w:t xml:space="preserve">          'Other': 'Other',</w:t>
        <w:br/>
        <w:t xml:space="preserve">          'Gender not be empty!': 'Gender not be empty!',</w:t>
        <w:br/>
        <w:t xml:space="preserve">          'Please provide your Mobile Phone Number and Email to continue':</w:t>
        <w:br/>
        <w:t xml:space="preserve">              'Please provide your Mobile Phone Number and Email to continue',</w:t>
        <w:br/>
        <w:t xml:space="preserve">          'Phone Number': 'Phone Number',</w:t>
        <w:br/>
        <w:t xml:space="preserve">          'Email': 'Email',</w:t>
        <w:br/>
        <w:t xml:space="preserve">          'Please enter the OTP Code\nwe sent you':</w:t>
        <w:br/>
        <w:t xml:space="preserve">              'Please enter the OTP Code\nwe sent you',</w:t>
        <w:br/>
        <w:t xml:space="preserve">          'I did not receive the OTP': 'I did not receive the OTP',</w:t>
        <w:br/>
        <w:t xml:space="preserve">          'Resend Code': 'Resend Code',</w:t>
        <w:br/>
        <w:t xml:space="preserve">          'Please confirm your\nLicense Information':</w:t>
        <w:br/>
        <w:t xml:space="preserve">              'Please confirm your\nLicense Information',</w:t>
        <w:br/>
        <w:t xml:space="preserve">          'License No': 'License No',</w:t>
        <w:br/>
        <w:t xml:space="preserve">          'License No not be empty!': 'License No not be empty!',</w:t>
        <w:br/>
        <w:t xml:space="preserve">          'Trade Name': 'Trade Name',</w:t>
        <w:br/>
        <w:t xml:space="preserve">          'Trade Name not be empty!': 'Trade Name not be empty!',</w:t>
        <w:br/>
        <w:t xml:space="preserve">          'Scan the back of your\n': 'Scan the back of your\n',</w:t>
        <w:br/>
        <w:t xml:space="preserve">          'Trade License': 'Trade License',</w:t>
        <w:br/>
        <w:t xml:space="preserve">          'WellDone': 'WellDone',</w:t>
        <w:br/>
        <w:t xml:space="preserve">          'Congratulations': 'Congratulations',</w:t>
        <w:br/>
        <w:t xml:space="preserve">          'You have successfully registered\nyour ALGORITHMI account':</w:t>
        <w:br/>
        <w:t xml:space="preserve">              'You have successfully registered\nyour ALGORITHMI account',</w:t>
        <w:br/>
        <w:t xml:space="preserve">          'You have successfully added\nyour':</w:t>
        <w:br/>
        <w:t xml:space="preserve">              'You have successfully added\nyour',</w:t>
        <w:br/>
        <w:t xml:space="preserve">          'You\'re upload file and Submitted\nfor review':</w:t>
        <w:br/>
        <w:t xml:space="preserve">              'You\'re upload file and Submitted\nfor review',</w:t>
        <w:br/>
        <w:t xml:space="preserve">          'Your survey has been Finished and\nSubmitted for review':</w:t>
        <w:br/>
        <w:t xml:space="preserve">              'Your survey has been Finished and\nSubmitted for review',</w:t>
        <w:br/>
        <w:t xml:space="preserve">          'Go to Dashboard': 'Go to Dashboard',</w:t>
        <w:br/>
        <w:t xml:space="preserve">          'Dashboard': 'Dashboard',</w:t>
        <w:br/>
        <w:t xml:space="preserve">          'Wallet': 'Wallet',</w:t>
        <w:br/>
        <w:t xml:space="preserve">          'Settings': 'Settings',</w:t>
        <w:br/>
        <w:t xml:space="preserve">          'Muhammad Usman': 'Muhammad Usman',</w:t>
        <w:br/>
        <w:t xml:space="preserve">          'Verified Account': 'Verified Account',</w:t>
        <w:br/>
        <w:t xml:space="preserve">          'Current location: ': 'Current location: ',</w:t>
        <w:br/>
        <w:t xml:space="preserve">          'Al Barai, Dubai': 'Al Barai, Dubai',</w:t>
        <w:br/>
        <w:t xml:space="preserve">          'Account Type: ': 'Account Type: ',</w:t>
        <w:br/>
        <w:t xml:space="preserve">          'Shop Keeper': 'Shop Keeper',</w:t>
        <w:br/>
        <w:t xml:space="preserve">          'Member Status: ': 'Member Status: ',</w:t>
        <w:br/>
        <w:t xml:space="preserve">          'Bronze': 'Bronze',</w:t>
        <w:br/>
        <w:t xml:space="preserve">          'Questioners: ': 'Questioners: ',</w:t>
        <w:br/>
        <w:t xml:space="preserve">          '3/5 Approved': '3/5 Approved',</w:t>
        <w:br/>
        <w:t xml:space="preserve">          'Questionnaire': 'Questionnaire',</w:t>
        <w:br/>
        <w:t xml:space="preserve">          '1) Does the location have a POS system.\n2) # of counters.\n3) Sales of tobacco.\n4) Attach image of tobacco shelf.\n5) Ask shop keep top selling brands.\n6) Sales of energy drinks.':</w:t>
        <w:br/>
        <w:t xml:space="preserve">              '1) Does the location have a POS system.\n2) # of counters.\n3) Sales of tobacco.\n4) Attach image of tobacco shelf.\n5) Ask shop keep top selling brands.\n6) Sales of energy drinks.',</w:t>
        <w:br/>
        <w:t xml:space="preserve">          'Accept': 'Accept',</w:t>
        <w:br/>
        <w:t xml:space="preserve">          'Cancel': 'Cancel',</w:t>
        <w:br/>
        <w:t xml:space="preserve">          'Start New Survey': 'Start New Survey',</w:t>
        <w:br/>
        <w:t xml:space="preserve">          'Last Survey Conducted on 26 Nov 2022':</w:t>
        <w:br/>
        <w:t xml:space="preserve">              'Last Survey Conducted on 26 Nov 2022',</w:t>
        <w:br/>
        <w:t xml:space="preserve">          'Upload Invoices': 'Upload Invoices',</w:t>
        <w:br/>
        <w:t xml:space="preserve">          'Last Invoice Uploaded on 26 Nov 2022':</w:t>
        <w:br/>
        <w:t xml:space="preserve">              'Last Invoice Uploaded on 26 Nov 2022',</w:t>
        <w:br/>
        <w:t xml:space="preserve">          'Upload Stock Report': 'Upload Stock Report',</w:t>
        <w:br/>
        <w:t xml:space="preserve">          'Last Report Uploaded on 26 Nov 2022':</w:t>
        <w:br/>
        <w:t xml:space="preserve">              'Last Report Uploaded on 26 Nov 2022',</w:t>
        <w:br/>
        <w:t xml:space="preserve">          'Let’s Start...': 'Let’s Start...',</w:t>
        <w:br/>
        <w:t xml:space="preserve">          'Quick Supermarket, Majan': 'Quick Supermarket, Majan',</w:t>
        <w:br/>
        <w:t xml:space="preserve">          'Your slot has been blocked for\n60 min':</w:t>
        <w:br/>
        <w:t xml:space="preserve">              'Your slot has been blocked for\n60 min',</w:t>
        <w:br/>
        <w:t xml:space="preserve">          'Start Survey Now!': 'Start Survey Now!',</w:t>
        <w:br/>
        <w:t xml:space="preserve">          'Upload File': 'Upload File',</w:t>
        <w:br/>
        <w:t xml:space="preserve">          'Select File': 'Select File',</w:t>
        <w:br/>
        <w:t xml:space="preserve">          'Question': 'Question',</w:t>
        <w:br/>
        <w:t xml:space="preserve">          'Does the location have a POS system?':</w:t>
        <w:br/>
        <w:t xml:space="preserve">              'Does the location have a POS system?',</w:t>
        <w:br/>
        <w:t xml:space="preserve">          'Total Numbers of cash counters?': 'Total Numbers of cash counters?',</w:t>
        <w:br/>
        <w:t xml:space="preserve">          'Do they sale tobacco?': 'Do they sale tobacco?',</w:t>
        <w:br/>
        <w:t xml:space="preserve">          'Attach image of tobacco shelf.': 'Attach image of tobacco shelf.',</w:t>
        <w:br/>
        <w:t xml:space="preserve">          'Ask shopkeeper top selling brands?':</w:t>
        <w:br/>
        <w:t xml:space="preserve">              'Ask shopkeeper top selling brands?',</w:t>
        <w:br/>
        <w:t xml:space="preserve">          'Take Picture': 'Take Picture',</w:t>
        <w:br/>
        <w:t xml:space="preserve">          'Yes': 'Yes',</w:t>
        <w:br/>
        <w:t xml:space="preserve">          'No': 'No',</w:t>
        <w:br/>
        <w:t xml:space="preserve">          'Select Brand': 'Select Brand',</w:t>
        <w:br/>
        <w:t xml:space="preserve">          'Nike': 'Nike',</w:t>
        <w:br/>
        <w:t xml:space="preserve">          'Hermes': 'Hermes',</w:t>
        <w:br/>
        <w:t xml:space="preserve">          'Louis Vuitton': 'Louis Vuitton',</w:t>
        <w:br/>
        <w:t xml:space="preserve">          'Select Option': 'Select Option',</w:t>
        <w:br/>
        <w:t xml:space="preserve">          'Select Amount': 'Select Amount',</w:t>
        <w:br/>
        <w:t xml:space="preserve">          'Upload Image': 'Upload Image',</w:t>
        <w:br/>
        <w:t xml:space="preserve">          'Sign Out': 'Sign Out',</w:t>
        <w:br/>
        <w:t xml:space="preserve">          'Language': 'Language',</w:t>
        <w:br/>
        <w:t xml:space="preserve">          'Preferences': 'Preferences',</w:t>
        <w:br/>
        <w:t xml:space="preserve">          'Rate the App': 'Rate the App',</w:t>
        <w:br/>
        <w:t xml:space="preserve">          'Help': 'Help',</w:t>
        <w:br/>
        <w:t xml:space="preserve">          'Support': 'Support',</w:t>
        <w:br/>
        <w:t xml:space="preserve">          'Rewards': 'Rewards',</w:t>
        <w:br/>
        <w:t xml:space="preserve">          'You have 568 points': 'You have 568 points',</w:t>
        <w:br/>
        <w:t xml:space="preserve">          'Benefits': 'Benefits',</w:t>
        <w:br/>
        <w:t xml:space="preserve">          'Notifications': 'Notifications',</w:t>
        <w:br/>
        <w:t xml:space="preserve">          'Accounts': 'Accounts',</w:t>
        <w:br/>
        <w:t xml:space="preserve">          'Personal Information': 'Personal Information',</w:t>
        <w:br/>
        <w:t xml:space="preserve">          'Your Account': 'Your Account',</w:t>
        <w:br/>
        <w:t xml:space="preserve">          'Profile': 'Profile',</w:t>
        <w:br/>
        <w:t xml:space="preserve">          'Date Of Birth': 'Date Of Birth',</w:t>
        <w:br/>
        <w:t xml:space="preserve">          'United Arab Emirates': 'United Arab Emirates',</w:t>
        <w:br/>
        <w:t xml:space="preserve">          'Saved Payment Methods': 'Saved Payment Methods',</w:t>
        <w:br/>
        <w:t xml:space="preserve">          'Add New': 'Add New',</w:t>
        <w:br/>
        <w:t xml:space="preserve">          'Add': 'Add',</w:t>
        <w:br/>
        <w:t xml:space="preserve">          'Add Payment Method': 'Add Payment Method',</w:t>
        <w:br/>
        <w:t xml:space="preserve">          'First Abu Dhabi Bank': 'First Abu Dhabi Bank',</w:t>
        <w:br/>
        <w:t xml:space="preserve">          'Dubai Islamic Bank': 'Dubai Islamic Bank',</w:t>
        <w:br/>
        <w:t xml:space="preserve">          'Etisalat Wallet': 'Etisalat Wallet',</w:t>
        <w:br/>
        <w:t xml:space="preserve">          'Magnati': 'Magnati',</w:t>
        <w:br/>
        <w:t xml:space="preserve">          'Bank Account': 'Bank Account',</w:t>
        <w:br/>
        <w:t xml:space="preserve">          'E-Wallet': 'E-Wallet',</w:t>
        <w:br/>
        <w:t xml:space="preserve">          'Today\'s Notification': 'Today\'s Notification',</w:t>
        <w:br/>
        <w:t xml:space="preserve">          'Approved Review': 'Approved Review',</w:t>
        <w:br/>
        <w:t xml:space="preserve">          'Your Given Review about Shop is approved from Admin.':</w:t>
        <w:br/>
        <w:t xml:space="preserve">              'Your Given Review about Shop is approved from Admin.',</w:t>
        <w:br/>
        <w:t xml:space="preserve">          'Send via crypto network': 'Send via crypto network',</w:t>
        <w:br/>
        <w:t xml:space="preserve">          'Send via email/ Phone/ Pay ID': 'Send via email/ Phone/ Pay ID',</w:t>
        <w:br/>
        <w:t xml:space="preserve">          'send to a known crypto address\nvia crypto network':</w:t>
        <w:br/>
        <w:t xml:space="preserve">              'send to a known crypto address\nvia crypto network',</w:t>
        <w:br/>
        <w:t xml:space="preserve">          'Recipient must be a Algorthmi user':</w:t>
        <w:br/>
        <w:t xml:space="preserve">              'Recipient must be a Algorthmi user',</w:t>
        <w:br/>
        <w:t xml:space="preserve">          'Coins': 'Coins',</w:t>
        <w:br/>
        <w:t xml:space="preserve">          'Cash': 'Cash',</w:t>
        <w:br/>
        <w:t xml:space="preserve">          'You currently have': 'You currently have',</w:t>
        <w:br/>
        <w:t xml:space="preserve">          'Link Account': 'Link Account',</w:t>
        <w:br/>
        <w:t xml:space="preserve">          'Transfer to Bank/E-Wallet': 'Transfer to Bank/E-Wallet',</w:t>
        <w:br/>
        <w:t xml:space="preserve">          'Withdraw': 'Withdraw',</w:t>
        <w:br/>
        <w:t xml:space="preserve">          'Transfer': 'Transfer',</w:t>
        <w:br/>
        <w:t xml:space="preserve">          'Withdrawal Money': 'Withdrawal Money',</w:t>
        <w:br/>
        <w:t xml:space="preserve">          'Al Ansari Exchange': 'Al Ansari Exchange',</w:t>
        <w:br/>
        <w:br/>
        <w:br/>
        <w:t xml:space="preserve">        },</w:t>
        <w:br/>
        <w:t xml:space="preserve">        'ar_SA': {</w:t>
        <w:br/>
        <w:t xml:space="preserve">          'Select your preferred language': 'اختر لغتك المفضلة',</w:t>
        <w:br/>
        <w:t xml:space="preserve">          'Login': 'تسجيل الدخول',</w:t>
        <w:br/>
        <w:t xml:space="preserve">          'Enter Your Email': 'أدخل بريدك الإلكتروني',</w:t>
        <w:br/>
        <w:t xml:space="preserve">          'Please enter a valid email': 'يرجى إدخال البريد الإلكتروني الصحيح',</w:t>
        <w:br/>
        <w:t xml:space="preserve">          'Enter Your Password': 'ادخل رقمك السري',</w:t>
        <w:br/>
        <w:t xml:space="preserve">          'Password not be empty!': 'كلمة المرور ليست فارغة!',</w:t>
        <w:br/>
        <w:t xml:space="preserve">          'Password must be greater than 5 character!':</w:t>
        <w:br/>
        <w:t xml:space="preserve">              'يجب أن تكون كلمة المرور أكبر من 5 أحرف!',</w:t>
        <w:br/>
        <w:t xml:space="preserve">          'Forgot Password?': 'هل نسيت كلمة السر؟',</w:t>
        <w:br/>
        <w:t xml:space="preserve">          'Forgot Password': 'هل نسيت كلمة السر',</w:t>
        <w:br/>
        <w:t xml:space="preserve">          'Don’t have an account ?   ': 'ليس لديك حساب؟   ',</w:t>
        <w:br/>
        <w:t xml:space="preserve">          'Sign Up': 'اشتراك',</w:t>
        <w:br/>
        <w:t xml:space="preserve">          'Don’t worry! It happens. Please enter the email address associated with your account.':</w:t>
        <w:br/>
        <w:t xml:space="preserve">              'لا تقلق! يحدث ذلك. الرجاء إدخال عنوان البريد الإلكتروني المرتبط بحسابك.',</w:t>
        <w:br/>
        <w:t xml:space="preserve">          'Submit': 'يُقدِّم',</w:t>
        <w:br/>
        <w:t xml:space="preserve">          'Reset Password': 'إعادة تعيين كلمة المرور',</w:t>
        <w:br/>
        <w:t xml:space="preserve">          'Your new password must be different from previous used passwords.':</w:t>
        <w:br/>
        <w:t xml:space="preserve">              'يجب أن تكون كلمة مرورك الجديدة مختلفة عن كلمات المرور السابقة المستخدمة.',</w:t>
        <w:br/>
        <w:t xml:space="preserve">          'Password': 'كلمة المرور',</w:t>
        <w:br/>
        <w:t xml:space="preserve">          'Confirm Password': 'تأكيد كلمة المرور',</w:t>
        <w:br/>
        <w:t xml:space="preserve">          'Select Role': 'حدد الدور',</w:t>
        <w:br/>
        <w:t xml:space="preserve">          'Freelancers': 'لحسابهم الخاص',</w:t>
        <w:br/>
        <w:t xml:space="preserve">          'Shop Owner': 'صاحب محل',</w:t>
        <w:br/>
        <w:t xml:space="preserve">          'Already have an account ?   ': 'هل لديك حساب؟   ',</w:t>
        <w:br/>
        <w:t xml:space="preserve">          'Upload Selfie': 'تحميل صورة شخصية',</w:t>
        <w:br/>
        <w:t xml:space="preserve">          'Take Selfie for starting Questionnaire':</w:t>
        <w:br/>
        <w:t xml:space="preserve">              'التقط صورة شخصية مع ملصق اسم المتجر لبدء الاستبيان',</w:t>
        <w:br/>
        <w:t xml:space="preserve">          'Take Selfie': 'خذ صورة شخصية',</w:t>
        <w:br/>
        <w:t xml:space="preserve">          'Take / Upload': 'خذ / تحميل',</w:t>
        <w:br/>
        <w:t xml:space="preserve">          'Upload from Gallery': 'تحميل من المعرض',</w:t>
        <w:br/>
        <w:t xml:space="preserve">          'Next': 'التالي',</w:t>
        <w:br/>
        <w:t xml:space="preserve">          'Scan Your ID': 'امسح هويتك ضوئيًا',</w:t>
        <w:br/>
        <w:t xml:space="preserve">          'Personal Details\nConfirmation': 'التفاصيل الشخصية \n تأكيد',</w:t>
        <w:br/>
        <w:t xml:space="preserve">          'Mobile &amp; Email\nConfirmation': 'الجوال والبريد\n الإلكتروني التأكيد',</w:t>
        <w:br/>
        <w:t xml:space="preserve">          'Enter Verification\nCode': 'أدخل التحقق \n الرمز',</w:t>
        <w:br/>
        <w:t xml:space="preserve">          'Scan Your License': 'مسح الترخيص\n الخاص بك',</w:t>
        <w:br/>
        <w:t xml:space="preserve">          'License Details\nConfirmation': 'تفاصيل الترخيص \n تأكيد',</w:t>
        <w:br/>
        <w:t xml:space="preserve">          'Confirm': 'يتأكد',</w:t>
        <w:br/>
        <w:t xml:space="preserve">          'Verify': 'يؤكد',</w:t>
        <w:br/>
        <w:t xml:space="preserve">          'Back': 'خلف',</w:t>
        <w:br/>
        <w:t xml:space="preserve">          'Please confirm your\nPersonal Information':</w:t>
        <w:br/>
        <w:t xml:space="preserve">              'الرجاء تأكيد  المعلومات \nالشخصية الخاصة بك',</w:t>
        <w:br/>
        <w:t xml:space="preserve">          'ID Number': 'رقم الهوية',</w:t>
        <w:br/>
        <w:t xml:space="preserve">          'ID Number not be empty!': 'رقم الهوية ليس فارغا!',</w:t>
        <w:br/>
        <w:t xml:space="preserve">          'Full Name': 'الاسم الكامل',</w:t>
        <w:br/>
        <w:t xml:space="preserve">          'Full Name not be empty!': 'الاسم الكامل ليس فارغًا!',</w:t>
        <w:br/>
        <w:t xml:space="preserve">          'Nationality': 'جنسية',</w:t>
        <w:br/>
        <w:t xml:space="preserve">          'Nationality not be empty!': 'الجنسية لا تكون فارغة!',</w:t>
        <w:br/>
        <w:t xml:space="preserve">          'Scan the back of your ': 'امسح الجزء الخلفي من ملف',</w:t>
        <w:br/>
        <w:t xml:space="preserve">          'Emirates ID': 'هويه الإمارات',</w:t>
        <w:br/>
        <w:t xml:space="preserve">          'Start Scanning': 'ابدأ المسح',</w:t>
        <w:br/>
        <w:t xml:space="preserve">          'Card Number': 'رقم البطاقة',</w:t>
        <w:br/>
        <w:t xml:space="preserve">          'Card Number not be empty!': 'رقم البطاقة غير فارغ!',</w:t>
        <w:br/>
        <w:t xml:space="preserve">          'Please Place the back of your\nTrade License inside the frame':</w:t>
        <w:br/>
        <w:t xml:space="preserve">              'الرجاء وضع الجزء الخلفي من\n الرخصة التجارية الخاصة بك داخل الإطار',</w:t>
        <w:br/>
        <w:t xml:space="preserve">          'Scan License': 'رخصة الفحص',</w:t>
        <w:br/>
        <w:t xml:space="preserve">          'Please Place the back of your\nEmirates ID inside the frame':</w:t>
        <w:br/>
        <w:t xml:space="preserve">              'يرجى وضع ظهر بطاقة الهوية \nالإماراتية الخاصة بك داخل الإطار',</w:t>
        <w:br/>
        <w:t xml:space="preserve">          'Scan Card': 'مسح البطاقة',</w:t>
        <w:br/>
        <w:t xml:space="preserve">          'Date of Birth': 'تاريخ الميلاد',</w:t>
        <w:br/>
        <w:t xml:space="preserve">          'Date of Birth not be empty!': 'تاريخ الميلاد يجب ألا يكون فارغًا!',</w:t>
        <w:br/>
        <w:t xml:space="preserve">          'Expiry Date': 'تاريخ الانتهاء',</w:t>
        <w:br/>
        <w:t xml:space="preserve">          'Expiry Date not be empty!':</w:t>
        <w:br/>
        <w:t xml:space="preserve">              'لا يمكن ترك تاريخ انتهاء الصلاحية فارغًا!',</w:t>
        <w:br/>
        <w:t xml:space="preserve">          'Gender': 'جنس',</w:t>
        <w:br/>
        <w:t xml:space="preserve">          'Male': 'ذكر',</w:t>
        <w:br/>
        <w:t xml:space="preserve">          'Female': 'أنثى',</w:t>
        <w:br/>
        <w:t xml:space="preserve">          'Other': 'آخر',</w:t>
        <w:br/>
        <w:t xml:space="preserve">          'Gender not be empty!': 'لا يكون الجنس فارغًا!',</w:t>
        <w:br/>
        <w:t xml:space="preserve">          'Please provide your Mobile Phone Number and Email to continue':</w:t>
        <w:br/>
        <w:t xml:space="preserve">              'يرجى تقديم رقم هاتفك المحمول والبريد الإلكتروني للمتابعة',</w:t>
        <w:br/>
        <w:t xml:space="preserve">          'Phone Number': 'رقم التليفون',</w:t>
        <w:br/>
        <w:t xml:space="preserve">          'Email': 'بريد إلكتروني',</w:t>
        <w:br/>
        <w:t xml:space="preserve">          'Please enter the OTP Code\nwe sent you':</w:t>
        <w:br/>
        <w:t xml:space="preserve">              'الرجاء إدخال رمز OTP \n الذي أرسلناه إليك',</w:t>
        <w:br/>
        <w:t xml:space="preserve">          'I did not receive the OTP': 'لم أحصل على OTP',</w:t>
        <w:br/>
        <w:t xml:space="preserve">          'Resend Code': 'أعد إرسال الرمز',</w:t>
        <w:br/>
        <w:t xml:space="preserve">          'Please confirm your\nLicense Information':</w:t>
        <w:br/>
        <w:t xml:space="preserve">              'الرجاء تأكيد \n معلومات الترخيص الخاصة بك',</w:t>
        <w:br/>
        <w:t xml:space="preserve">          'License No': 'رقم الرخصة',</w:t>
        <w:br/>
        <w:t xml:space="preserve">          'License No not be empty!': 'الرخصة لا لا تكون فارغة!',</w:t>
        <w:br/>
        <w:t xml:space="preserve">          'Trade Name': 'اسم تجاري',</w:t>
        <w:br/>
        <w:t xml:space="preserve">          'Trade Name not be empty!': 'الاسم التجاري يجب ألا يكون فارغًا!',</w:t>
        <w:br/>
        <w:t xml:space="preserve">          'Scan the back of your\n': 'امسح الجزء الخلفي من ملف\n',</w:t>
        <w:br/>
        <w:t xml:space="preserve">          'Trade License': 'الرخصة التجارية',</w:t>
        <w:br/>
        <w:t xml:space="preserve">          'WellDone': 'أحسنت',</w:t>
        <w:br/>
        <w:t xml:space="preserve">          'Congratulations': 'تهانينا',</w:t>
        <w:br/>
        <w:t xml:space="preserve">          'You have successfully registered\nyour ALGORITHMI account':</w:t>
        <w:br/>
        <w:t xml:space="preserve">              'لقد سجلت بنجاح \n حساب ALGORITHMI الخاص بك',</w:t>
        <w:br/>
        <w:t xml:space="preserve">          'You have successfully added\nyour': 'لقد نجحت في إضافة \n الخاص بك',</w:t>
        <w:br/>
        <w:t xml:space="preserve">          'You\'re upload file and Submitted\nfor review':</w:t>
        <w:br/>
        <w:t xml:space="preserve">              'تقوم بتحميل الملف وإرساله \n للمراجعة',</w:t>
        <w:br/>
        <w:t xml:space="preserve">          'Your survey has been Finished and\nSubmitted for review':</w:t>
        <w:br/>
        <w:t xml:space="preserve">              'تم الانتهاء من الاستبيان الخاص بك \n وتم إرساله للمراجعة',</w:t>
        <w:br/>
        <w:t xml:space="preserve">          'Go to Dashboard': 'الذهاب إلى لوحة القيادة',</w:t>
        <w:br/>
        <w:t xml:space="preserve">          'Dashboard': 'لوحة القيادة',</w:t>
        <w:br/>
        <w:t xml:space="preserve">          'Wallet': 'محفظة',</w:t>
        <w:br/>
        <w:t xml:space="preserve">          'Settings': 'جلسة',</w:t>
        <w:br/>
        <w:t xml:space="preserve">          'Muhammad Usman': 'محمد عثمان',</w:t>
        <w:br/>
        <w:t xml:space="preserve">          'Verified Account': 'حساب تم التحقق منه',</w:t>
        <w:br/>
        <w:t xml:space="preserve">          'Current location: ': 'الموقع الحالي: ',</w:t>
        <w:br/>
        <w:t xml:space="preserve">          'Al Barai, Dubai': 'البرعي ، دبي',</w:t>
        <w:br/>
        <w:t xml:space="preserve">          'Account Type: ': 'نوع الحساب: ',</w:t>
        <w:br/>
        <w:t xml:space="preserve">          'Shop Keeper': 'حارس متجر',</w:t>
        <w:br/>
        <w:t xml:space="preserve">          'Member Status: ': 'حالة العضو: ',</w:t>
        <w:br/>
        <w:t xml:space="preserve">          'Bronze': 'برونزية',</w:t>
        <w:br/>
        <w:t xml:space="preserve">          'Questioners: ': 'المستجوبون: ',</w:t>
        <w:br/>
        <w:t xml:space="preserve">          '3/5 Approved': '3/5 معتمد',</w:t>
        <w:br/>
        <w:t xml:space="preserve">          'Questionnaire': 'استبيان',</w:t>
        <w:br/>
        <w:t xml:space="preserve">          '1) Does the location have a POS system.\n2) # of counters.\n3) Sales of tobacco.\n4) Attach image of tobacco shelf.\n5) Ask shop keep top selling brands.\n6) Sales of energy drinks.':</w:t>
        <w:br/>
        <w:t xml:space="preserve">              '1) هل الموقع به نظام نقاط البيع. \n 2) عدد العدادات. \n 3) بيع التبغ. \n 4) إرفاق صورة لرف التبغ. \n 5) اسأل المتجر عن أفضل العلامات التجارية مبيعًا. \n 6) بيع مشروبات الطاقة.',</w:t>
        <w:br/>
        <w:t xml:space="preserve">          'Accept': 'يقبل',</w:t>
        <w:br/>
        <w:t xml:space="preserve">          'Cancel': 'يلغي',</w:t>
        <w:br/>
        <w:t xml:space="preserve">          'Start New Survey': 'بدء استبيان جديد',</w:t>
        <w:br/>
        <w:t xml:space="preserve">          'Last Survey Conducted on 26 Nov 2022':</w:t>
        <w:br/>
        <w:t xml:space="preserve">              'تم إجراء آخر مسح في 26 نوفمبر 2022',</w:t>
        <w:br/>
        <w:t xml:space="preserve">          'Upload Invoices': 'تحميل الفواتير',</w:t>
        <w:br/>
        <w:t xml:space="preserve">          'Last Invoice Uploaded on 26 Nov 2022':</w:t>
        <w:br/>
        <w:t xml:space="preserve">              'تم تحميل آخر فاتورة في 26 نوفمبر 2022',</w:t>
        <w:br/>
        <w:t xml:space="preserve">          'Upload Stock Report': 'تحميل تقرير المخزون',</w:t>
        <w:br/>
        <w:t xml:space="preserve">          'Last Report Uploaded on 26 Nov 2022':</w:t>
        <w:br/>
        <w:t xml:space="preserve">              'تم تحميل التقرير الأخير في 26 نوفمبر 2022',</w:t>
        <w:br/>
        <w:t xml:space="preserve">          'Let’s Start...': 'لنبدأ...',</w:t>
        <w:br/>
        <w:t xml:space="preserve">          'Quick Supermarket, Majan': 'سوبر ماركت كويك ، مجان',</w:t>
        <w:br/>
        <w:t xml:space="preserve">          'Your slot has been blocked for\n60 min':</w:t>
        <w:br/>
        <w:t xml:space="preserve">              'تم حظر الفتحة الخاصة بك لمدة \n 60 دقيقة',</w:t>
        <w:br/>
        <w:t xml:space="preserve">          'Start Survey Now!': 'ابدأ الاستبيان الآن!',</w:t>
        <w:br/>
        <w:t xml:space="preserve">          'Upload File': 'رفع ملف',</w:t>
        <w:br/>
        <w:t xml:space="preserve">          'Select File': 'حدد ملف',</w:t>
        <w:br/>
        <w:t xml:space="preserve">          'Question': 'سؤال',</w:t>
        <w:br/>
        <w:t xml:space="preserve">          'Does the location have a POS system?':</w:t>
        <w:br/>
        <w:t xml:space="preserve">              'هل الموقع به نظام نقاط البيع؟',</w:t>
        <w:br/>
        <w:t xml:space="preserve">          'Total Numbers of cash counters?': 'العدد الإجمالي للعدادات النقدية؟',</w:t>
        <w:br/>
        <w:t xml:space="preserve">          'Do they sale tobacco?': 'هل يبيعون التبغ؟',</w:t>
        <w:br/>
        <w:t xml:space="preserve">          'Attach image of tobacco shelf.': 'إرفاق صورة رف التبغ.',</w:t>
        <w:br/>
        <w:t xml:space="preserve">          'Ask shopkeeper top selling brands?':</w:t>
        <w:br/>
        <w:t xml:space="preserve">              'اسأل صاحب متجر الماركات الأكثر مبيعًا؟',</w:t>
        <w:br/>
        <w:t xml:space="preserve">          'Take Picture': 'التقط صورة',</w:t>
        <w:br/>
        <w:t xml:space="preserve">          'Yes': 'نعم',</w:t>
        <w:br/>
        <w:t xml:space="preserve">          'No': 'لا',</w:t>
        <w:br/>
        <w:t xml:space="preserve">          'Select Brand': 'اختر الماركة',</w:t>
        <w:br/>
        <w:t xml:space="preserve">          'Nike': 'نايك',</w:t>
        <w:br/>
        <w:t xml:space="preserve">          'Hermes': 'هيرميس',</w:t>
        <w:br/>
        <w:t xml:space="preserve">          'Louis Vuitton': 'لويس فيتون',</w:t>
        <w:br/>
        <w:t xml:space="preserve">          'Select Option': 'حدد خيار',</w:t>
        <w:br/>
        <w:t xml:space="preserve">          'Select Amount': 'حدد المبلغ',</w:t>
        <w:br/>
        <w:t xml:space="preserve">          'Upload Image': 'تحميل الصور',</w:t>
        <w:br/>
        <w:t xml:space="preserve">          'Sign Out': 'خروج',</w:t>
        <w:br/>
        <w:t xml:space="preserve">          'Language': 'لغة',</w:t>
        <w:br/>
        <w:t xml:space="preserve">          'Preferences': 'التفضيلات',</w:t>
        <w:br/>
        <w:t xml:space="preserve">          'Rate the App': 'قيم التطبيق',</w:t>
        <w:br/>
        <w:t xml:space="preserve">          'Help': 'يساعد',</w:t>
        <w:br/>
        <w:t xml:space="preserve">          'Support': 'يدعم',</w:t>
        <w:br/>
        <w:t xml:space="preserve">          'Rewards': 'المكافآت',</w:t>
        <w:br/>
        <w:t xml:space="preserve">          'You have 568 points': 'لديك 568 نقطة',</w:t>
        <w:br/>
        <w:t xml:space="preserve">          'Benefits': 'فوائد',</w:t>
        <w:br/>
        <w:t xml:space="preserve">          'Notifications': 'إشعارات',</w:t>
        <w:br/>
        <w:t xml:space="preserve">          'Accounts': 'حسابات',</w:t>
        <w:br/>
        <w:t xml:space="preserve">          'Personal Information': 'معلومات شخصية',</w:t>
        <w:br/>
        <w:t xml:space="preserve">          'Your Account': 'الحساب الخاص بك',</w:t>
        <w:br/>
        <w:t xml:space="preserve">          'Profile': 'حساب تعريفي',</w:t>
        <w:br/>
        <w:t xml:space="preserve">          'Date Of Birth': 'تاريخ الميلاد',</w:t>
        <w:br/>
        <w:t xml:space="preserve">          'United Arab Emirates': 'الإمارات العربية المتحدة',</w:t>
        <w:br/>
        <w:t xml:space="preserve">          'Saved Payment Methods': 'طرق الدفع المحفوظة',</w:t>
        <w:br/>
        <w:t xml:space="preserve">          'Add New': 'اضف جديد',</w:t>
        <w:br/>
        <w:t xml:space="preserve">          'Add': 'يضيف',</w:t>
        <w:br/>
        <w:t xml:space="preserve">          'Add Payment Method': 'إضافة طريقة دفع',</w:t>
        <w:br/>
        <w:t xml:space="preserve">          'First Abu Dhabi Bank': 'بنك أبوظبي الأول',</w:t>
        <w:br/>
        <w:t xml:space="preserve">          'Dubai Islamic Bank': 'بنك دبي الإسلامي',</w:t>
        <w:br/>
        <w:t xml:space="preserve">          'Etisalat Wallet': 'اتصالات واللي',</w:t>
        <w:br/>
        <w:t xml:space="preserve">          'Magnati': 'ماجناتي',</w:t>
        <w:br/>
        <w:t xml:space="preserve">          'Bank Account': 'حساب البنك',</w:t>
        <w:br/>
        <w:t xml:space="preserve">          'E-Wallet': 'المحفظة الإلكترونية',</w:t>
        <w:br/>
        <w:t xml:space="preserve">          'Today\'s Notification': 'إشعار اليوم',</w:t>
        <w:br/>
        <w:t xml:space="preserve">          'Approved Review': 'مراجعة معتمدة',</w:t>
        <w:br/>
        <w:t xml:space="preserve">          'Your Given Review about Shop is approved from Admin.':</w:t>
        <w:br/>
        <w:t xml:space="preserve">              'تمت الموافقة على مراجعتك المقدمة حول Shop من المسؤول.',</w:t>
        <w:br/>
        <w:t xml:space="preserve">          'Send via crypto network': 'إرسال عبر شبكة التشفير',</w:t>
        <w:br/>
        <w:t xml:space="preserve">          'Send via email/ Phone/ Pay ID': 'إرسال عبر البريد الإلكتروني / الهاتف / معرف الدفع',</w:t>
        <w:br/>
        <w:t xml:space="preserve">          'send to a known crypto address\nvia crypto network':</w:t>
        <w:br/>
        <w:t xml:space="preserve">              'إرسال إلى عنوان تشفير معروف \n عبر شبكة تشفير',</w:t>
        <w:br/>
        <w:t xml:space="preserve">          'Recipient must be a Algorthmi user':</w:t>
        <w:br/>
        <w:t xml:space="preserve">              'يجب أن يكون المستلم من مستخدمي الجورتمي',</w:t>
        <w:br/>
        <w:t xml:space="preserve">          'Coins': 'عملات معدنية',</w:t>
        <w:br/>
        <w:t xml:space="preserve">          'Cash': 'نقدي',</w:t>
        <w:br/>
        <w:t xml:space="preserve">          'You currently have': 'أنت حاليا تملك',</w:t>
        <w:br/>
        <w:t xml:space="preserve">          'Link Account': 'حساب الارتباط',</w:t>
        <w:br/>
        <w:t xml:space="preserve">          'Transfer to Bank/E-Wallet': 'التحويل إلى البنك / المحفظة الإلكترونية',</w:t>
        <w:br/>
        <w:t xml:space="preserve">          'Withdraw': 'ينسحب',</w:t>
        <w:br/>
        <w:t xml:space="preserve">          'Transfer': 'تحويل',</w:t>
        <w:br/>
        <w:t xml:space="preserve">          'Withdrawal Money': 'سحب الأموال',</w:t>
        <w:br/>
        <w:t xml:space="preserve">          'Al Ansari Exchange': 'الانصاري للصرافة',</w:t>
        <w:br/>
        <w:t xml:space="preserve">        },</w:t>
        <w:br/>
        <w:t xml:space="preserve">        'fr_FR': {</w:t>
        <w:br/>
        <w:t xml:space="preserve">          'Select your preferred language':</w:t>
        <w:br/>
        <w:t xml:space="preserve">              'Sélectionnez votre langue préférée',</w:t>
        <w:br/>
        <w:t xml:space="preserve">          'Login': 'Connexion',</w:t>
        <w:br/>
        <w:t xml:space="preserve">          'Enter Your Email': 'Entrer votre Email',</w:t>
        <w:br/>
        <w:t xml:space="preserve">          'Please enter a valid email': 'veuillez entrer un email valide',</w:t>
        <w:br/>
        <w:t xml:space="preserve">          'Enter Your Password': 'Tapez votre mot de passe',</w:t>
        <w:br/>
        <w:t xml:space="preserve">          'Password not be empty!': 'Le mot de passe ne doit pas être vide !',</w:t>
        <w:br/>
        <w:t xml:space="preserve">          'Password must be greater than 5 character!':</w:t>
        <w:br/>
        <w:t xml:space="preserve">              'Le mot de passe doit comporter plus de 5 caractères!',</w:t>
        <w:br/>
        <w:t xml:space="preserve">          'Forgot Password?': 'Mot de passe oublié?',</w:t>
        <w:br/>
        <w:t xml:space="preserve">          'Forgot Password': 'Mot de passe oublié',</w:t>
        <w:br/>
        <w:t xml:space="preserve">          'Don’t have an account ?   ': 'Vous n\'avez pas de compte ?   ',</w:t>
        <w:br/>
        <w:t xml:space="preserve">          'Sign Up': 'S\'inscrire',</w:t>
        <w:br/>
        <w:t xml:space="preserve">          'Don’t worry! It happens. Please enter the email address associated with your account.':</w:t>
        <w:br/>
        <w:t xml:space="preserve">              'Ne t\'inquiète pas! Ça arrive. Veuillez saisir l\'adresse e-mail associée à votre compte.',</w:t>
        <w:br/>
        <w:t xml:space="preserve">          'Submit': 'Soumettre',</w:t>
        <w:br/>
        <w:t xml:space="preserve">          'Reset Password': 'Réinitialiser le mot de passe',</w:t>
        <w:br/>
        <w:t xml:space="preserve">          'Your new password must be different from previous used passwords.':</w:t>
        <w:br/>
        <w:t xml:space="preserve">              'Votre nouveau mot de passe doit être différent des mots de passe utilisés précédemment.',</w:t>
        <w:br/>
        <w:t xml:space="preserve">          'Password': 'mot de passe',</w:t>
        <w:br/>
        <w:t xml:space="preserve">          'Confirm Password': 'Confirmez le mot de passe',</w:t>
        <w:br/>
        <w:t xml:space="preserve">          'Select Role': 'Sélectionnez un rôle',</w:t>
        <w:br/>
        <w:t xml:space="preserve">          'Freelancers': 'Pigistes',</w:t>
        <w:br/>
        <w:t xml:space="preserve">          'Shop Owner': 'Propriétaire de la boutique',</w:t>
        <w:br/>
        <w:t xml:space="preserve">          'Already have an account ?   ': 'Vous avez déjà un compte?   ',</w:t>
        <w:br/>
        <w:t xml:space="preserve">          'Upload Selfie': 'Télécharger un selfie',</w:t>
        <w:br/>
        <w:t xml:space="preserve">          'Take Selfie for starting Questionnaire':</w:t>
        <w:br/>
        <w:t xml:space="preserve">              'Prenez Selfie avec l\'étiquette du nom de la boutique pour commencer le questionnaire',</w:t>
        <w:br/>
        <w:t xml:space="preserve">          'Take Selfie': 'Prendre un selfie',</w:t>
        <w:br/>
        <w:t xml:space="preserve">          'Take / Upload': 'Prendre / Télécharger',</w:t>
        <w:br/>
        <w:t xml:space="preserve">          'Upload from Gallery': 'Télécharger depuis la galerie',</w:t>
        <w:br/>
        <w:t xml:space="preserve">          'Next': 'Suivant',</w:t>
        <w:br/>
        <w:t xml:space="preserve">          'Scan Your ID': 'Scannez votre pièce d\'identité',</w:t>
        <w:br/>
        <w:t xml:space="preserve">          'Personal Details\nConfirmation': 'Détails personnels\nConfirmation',</w:t>
        <w:br/>
        <w:t xml:space="preserve">          'Mobile &amp; Email\nConfirmation': 'Mobile et e-mail\nConfirmation',</w:t>
        <w:br/>
        <w:t xml:space="preserve">          'Enter Verification\nCode': 'Entrez le code\nde vérification',</w:t>
        <w:br/>
        <w:t xml:space="preserve">          'Scan Your License': 'Scannez votre \nlicence',</w:t>
        <w:br/>
        <w:t xml:space="preserve">          'License Details\nConfirmation':</w:t>
        <w:br/>
        <w:t xml:space="preserve">              'Détails de la licence\nConfirmation',</w:t>
        <w:br/>
        <w:t xml:space="preserve">          'Confirm': 'Confirmer',</w:t>
        <w:br/>
        <w:t xml:space="preserve">          'Verify': 'Vérifier',</w:t>
        <w:br/>
        <w:t xml:space="preserve">          'Back': 'Dos',</w:t>
        <w:br/>
        <w:t xml:space="preserve">          'Please confirm your\nPersonal Information':</w:t>
        <w:br/>
        <w:t xml:space="preserve">              'Veuillez confirmer vos \n informations personnelles',</w:t>
        <w:br/>
        <w:t xml:space="preserve">          'ID Number': 'Numéro d\'identification',</w:t>
        <w:br/>
        <w:t xml:space="preserve">          'ID Number not be empty!':</w:t>
        <w:br/>
        <w:t xml:space="preserve">              'Le numéro d\'identification ne doit pas être vide!',</w:t>
        <w:br/>
        <w:t xml:space="preserve">          'Full Name': 'Nom et prénom',</w:t>
        <w:br/>
        <w:t xml:space="preserve">          'Full Name not be empty!': 'Le nom complet n\'est pas vide!',</w:t>
        <w:br/>
        <w:t xml:space="preserve">          'Nationality': 'Nationalité',</w:t>
        <w:br/>
        <w:t xml:space="preserve">          'Nationality not be empty!': 'La nationalité ne doit pas être vide!',</w:t>
        <w:br/>
        <w:t xml:space="preserve">          'Scan the back of your ': 'Scannez le dos de votre ',</w:t>
        <w:br/>
        <w:t xml:space="preserve">          'Emirates ID': 'carte d\'identité Emirates',</w:t>
        <w:br/>
        <w:t xml:space="preserve">          'Start Scanning': 'Lancer la numérisation',</w:t>
        <w:br/>
        <w:t xml:space="preserve">          'Card Number': 'Numéro de carte',</w:t>
        <w:br/>
        <w:t xml:space="preserve">          'Card Number not be empty!':</w:t>
        <w:br/>
        <w:t xml:space="preserve">              'Le numéro de carte ne doit pas être vide!',</w:t>
        <w:br/>
        <w:t xml:space="preserve">          'Please Place the back of your\nTrade License inside the frame':</w:t>
        <w:br/>
        <w:t xml:space="preserve">              'Veuillez placer le dos de \nvotre licence commerciale à l\'intérieur du cadre',</w:t>
        <w:br/>
        <w:t xml:space="preserve">          'Scan License': 'Licence de numérisation',</w:t>
        <w:br/>
        <w:t xml:space="preserve">          'Please Place the back of your\nEmirates ID inside the frame':</w:t>
        <w:br/>
        <w:t xml:space="preserve">              'Veuillez placer le dos de votre carte \nd\'identité Emirates à l\'intérieur du cadre',</w:t>
        <w:br/>
        <w:t xml:space="preserve">          'Scan Card': 'Numériser la carte',</w:t>
        <w:br/>
        <w:t xml:space="preserve">          'Date of Birth': 'Date de naissance',</w:t>
        <w:br/>
        <w:t xml:space="preserve">          'Date of Birth not be empty!':</w:t>
        <w:br/>
        <w:t xml:space="preserve">              'La date de naissance n\'est pas vide!',</w:t>
        <w:br/>
        <w:t xml:space="preserve">          'Expiry Date': 'Date d\'expiration',</w:t>
        <w:br/>
        <w:t xml:space="preserve">          'Expiry Date not be empty!': 'La date d\'expiration n\'est pas vide!',</w:t>
        <w:br/>
        <w:t xml:space="preserve">          'Gender': 'Genre',</w:t>
        <w:br/>
        <w:t xml:space="preserve">          'Male': 'Homme',</w:t>
        <w:br/>
        <w:t xml:space="preserve">          'Female': 'Femme',</w:t>
        <w:br/>
        <w:t xml:space="preserve">          'Other': 'Autre',</w:t>
        <w:br/>
        <w:t xml:space="preserve">          'Gender not be empty!': 'Le genre n\'est pas vide !',</w:t>
        <w:br/>
        <w:t xml:space="preserve">          'Please provide your Mobile Phone Number and Email to continue':</w:t>
        <w:br/>
        <w:t xml:space="preserve">              'Veuillez fournir votre numéro de téléphone portable et votre e-mail pour continuer',</w:t>
        <w:br/>
        <w:t xml:space="preserve">          'Phone Number': 'Numéro de téléphone',</w:t>
        <w:br/>
        <w:t xml:space="preserve">          'Email': 'E-mail',</w:t>
        <w:br/>
        <w:t xml:space="preserve">          'Please enter the OTP Code\nwe sent you':</w:t>
        <w:br/>
        <w:t xml:space="preserve">              'Veuillez entrer le code OTP\nque nous vous avons envoyé',</w:t>
        <w:br/>
        <w:t xml:space="preserve">          'I did not receive the OTP': 'Je n\'ai pas reçu l\'OTP',</w:t>
        <w:br/>
        <w:t xml:space="preserve">          'Resend Code': 'Renvoyer le code',</w:t>
        <w:br/>
        <w:t xml:space="preserve">          'Please confirm your\nLicense Information':</w:t>
        <w:br/>
        <w:t xml:space="preserve">              'Veuillez confirmer vos\ninformations de licence',</w:t>
        <w:br/>
        <w:t xml:space="preserve">          'License No': 'License No',</w:t>
        <w:br/>
        <w:t xml:space="preserve">          'License No not be empty!': 'N ° de licence',</w:t>
        <w:br/>
        <w:t xml:space="preserve">          'Trade Name': 'Trade Name',</w:t>
        <w:br/>
        <w:t xml:space="preserve">          'Trade Name not be empty!': 'Licence Non pas être vide !',</w:t>
        <w:br/>
        <w:t xml:space="preserve">          'Scan the back of your\n': 'Nom commercial\n',</w:t>
        <w:br/>
        <w:t xml:space="preserve">          'Trade License': 'Le nom commercial ne doit pas être vide!',</w:t>
        <w:br/>
        <w:t xml:space="preserve">          'WellDone': 'Bien joué',</w:t>
        <w:br/>
        <w:t xml:space="preserve">          'Congratulations': 'Toutes nos félicitations',</w:t>
        <w:br/>
        <w:t xml:space="preserve">          'You have successfully registered\nyour ALGORITHMI account':</w:t>
        <w:br/>
        <w:t xml:space="preserve">              'Vous avez enregistré avec succès \n votre compte ALGORITHM',</w:t>
        <w:br/>
        <w:t xml:space="preserve">          'You have successfully added\nyour':</w:t>
        <w:br/>
        <w:t xml:space="preserve">              'Vous avez ajouté avec succès \n votre',</w:t>
        <w:br/>
        <w:t xml:space="preserve">          'You\'re upload file and Submitted\nfor review':</w:t>
        <w:br/>
        <w:t xml:space="preserve">              'Vous téléchargez le fichier et l\'envoyez \n pour examen',</w:t>
        <w:br/>
        <w:t xml:space="preserve">          'Your survey has been Finished and\nSubmitted for review':</w:t>
        <w:br/>
        <w:t xml:space="preserve">              'Votre enquête a été terminée et \n soumise pour examen',</w:t>
        <w:br/>
        <w:t xml:space="preserve">          'Go to Dashboard': 'Aller au tableau de bord',</w:t>
        <w:br/>
        <w:t xml:space="preserve">          'Dashboard': 'Tableau de bord',</w:t>
        <w:br/>
        <w:t xml:space="preserve">          'Wallet': 'Portefeuille',</w:t>
        <w:br/>
        <w:t xml:space="preserve">          'Settings': 'Paramètre',</w:t>
        <w:br/>
        <w:t xml:space="preserve">          'Muhammad Usman': 'Mohammed Ousman',</w:t>
        <w:br/>
        <w:t xml:space="preserve">          'Verified Account': 'Compte vérifié',</w:t>
        <w:br/>
        <w:t xml:space="preserve">          'Current location: ': 'Localisation actuelle: ',</w:t>
        <w:br/>
        <w:t xml:space="preserve">          'Al Barai, Dubai': 'Al Baraï, Dubaï',</w:t>
        <w:br/>
        <w:t xml:space="preserve">          'Account Type: ': 'Type de compte: ',</w:t>
        <w:br/>
        <w:t xml:space="preserve">          'Shop Keeper': 'Magasinier',</w:t>
        <w:br/>
        <w:t xml:space="preserve">          'Member Status: ': 'Statut de membre : ',</w:t>
        <w:br/>
        <w:t xml:space="preserve">          'Bronze': 'Bronze',</w:t>
        <w:br/>
        <w:t xml:space="preserve">          'Questioners: ': 'Interrogateurs : ',</w:t>
        <w:br/>
        <w:t xml:space="preserve">          '3/5 Approved': '3/5 Approuvé',</w:t>
        <w:br/>
        <w:t xml:space="preserve">          'Questionnaire': 'Questionnaire',</w:t>
        <w:br/>
        <w:t xml:space="preserve">          '1) Does the location have a POS system.\n2) # of counters.\n3) Sales of tobacco.\n4) Attach image of tobacco shelf.\n5) Ask shop keep top selling brands.\n6) Sales of energy drinks.':</w:t>
        <w:br/>
        <w:t xml:space="preserve">              '1) L\'emplacement dispose-t-il d\'un système de point de vente. \n 2) # de compteurs. \n 3) Ventes de tabac. \n 4) Joignez l\'image de l\'étagère à tabac. \n 5) Demandez au magasin de conserver les marques les plus vendues. \n 6) Ventes de boissons énergisantes.',</w:t>
        <w:br/>
        <w:t xml:space="preserve">          'Accept': 'Accepter',</w:t>
        <w:br/>
        <w:t xml:space="preserve">          'Cancel': 'Annuler',</w:t>
        <w:br/>
        <w:t xml:space="preserve">          'Start New Survey': 'Commencer une nouvelle enquête',</w:t>
        <w:br/>
        <w:t xml:space="preserve">          'Last Survey Conducted on 26 Nov 2022':</w:t>
        <w:br/>
        <w:t xml:space="preserve">              'Dernière enquête réalisée le 26 novembre 2022',</w:t>
        <w:br/>
        <w:t xml:space="preserve">          'Upload Invoices': 'Télécharger des factures',</w:t>
        <w:br/>
        <w:t xml:space="preserve">          'Last Invoice Uploaded on 26 Nov 2022':</w:t>
        <w:br/>
        <w:t xml:space="preserve">              'Dernière facture téléchargée le 26 novembre 2022',</w:t>
        <w:br/>
        <w:t xml:space="preserve">          'Upload Stock Report': 'Télécharger le rapport de stock',</w:t>
        <w:br/>
        <w:t xml:space="preserve">          'Last Report Uploaded on 26 Nov 2022':</w:t>
        <w:br/>
        <w:t xml:space="preserve">              'Dernier rapport mis en ligne le 26 nov. 2022',</w:t>
        <w:br/>
        <w:t xml:space="preserve">          'Let’s Start...': 'Commençons...',</w:t>
        <w:br/>
        <w:t xml:space="preserve">          'Quick Supermarket, Majan': 'Supermarché rapide, Majan',</w:t>
        <w:br/>
        <w:t xml:space="preserve">          'Your slot has been blocked for\n60 min':</w:t>
        <w:br/>
        <w:t xml:space="preserve">              'Votre emplacement a été bloqué pendant \n60 min',</w:t>
        <w:br/>
        <w:t xml:space="preserve">          'Start Survey Now!': 'Commencez l\'enquête maintenant!',</w:t>
        <w:br/>
        <w:t xml:space="preserve">          'Upload File': 'Téléverser un fichier',</w:t>
        <w:br/>
        <w:t xml:space="preserve">          'Select File': 'Choisir le dossier',</w:t>
        <w:br/>
        <w:t xml:space="preserve">          'Question': 'Question',</w:t>
        <w:br/>
        <w:t xml:space="preserve">          'Does the location have a POS system?':</w:t>
        <w:br/>
        <w:t xml:space="preserve">              'L\'emplacement dispose-t-il d\'un système de point de vente?',</w:t>
        <w:br/>
        <w:t xml:space="preserve">          'Total Numbers of cash counters?': 'Nombre total de guichets?',</w:t>
        <w:br/>
        <w:t xml:space="preserve">          'Do they sale tobacco?': 'Vendent-ils du tabac ?',</w:t>
        <w:br/>
        <w:t xml:space="preserve">          'Attach image of tobacco shelf.':</w:t>
        <w:br/>
        <w:t xml:space="preserve">              'Joindre l\'image de l\'étagère à tabac.',</w:t>
        <w:br/>
        <w:t xml:space="preserve">          'Ask shopkeeper top selling brands?':</w:t>
        <w:br/>
        <w:t xml:space="preserve">              'Demandez aux commerçants les marques les plus vendues?',</w:t>
        <w:br/>
        <w:t xml:space="preserve">          'Take Picture': 'Prendre une photo',</w:t>
        <w:br/>
        <w:t xml:space="preserve">          'Yes': 'Oui',</w:t>
        <w:br/>
        <w:t xml:space="preserve">          'No': 'Non',</w:t>
        <w:br/>
        <w:t xml:space="preserve">          'Select Brand': 'Sélectionner la marque',</w:t>
        <w:br/>
        <w:t xml:space="preserve">          'Nike': 'Nike',</w:t>
        <w:br/>
        <w:t xml:space="preserve">          'Hermes': 'Hermès',</w:t>
        <w:br/>
        <w:t xml:space="preserve">          'Louis Vuitton': 'Louis Vuitton',</w:t>
        <w:br/>
        <w:t xml:space="preserve">          'Select Option': 'Sélectionner une option',</w:t>
        <w:br/>
        <w:t xml:space="preserve">          'Select Amount': 'Sélectionnez le montant',</w:t>
        <w:br/>
        <w:t xml:space="preserve">          'Upload Image': 'Télécharger une image',</w:t>
        <w:br/>
        <w:t xml:space="preserve">          'Sign Out': 'Se déconnecter',</w:t>
        <w:br/>
        <w:t xml:space="preserve">          'Language': 'Langue',</w:t>
        <w:br/>
        <w:t xml:space="preserve">          'Preferences': 'Préférences',</w:t>
        <w:br/>
        <w:t xml:space="preserve">          'Rate the App': 'Évaluer l\'application',</w:t>
        <w:br/>
        <w:t xml:space="preserve">          'Help': 'Aider',</w:t>
        <w:br/>
        <w:t xml:space="preserve">          'Support': 'Soutien',</w:t>
        <w:br/>
        <w:t xml:space="preserve">          'Rewards': 'Récompenses',</w:t>
        <w:br/>
        <w:t xml:space="preserve">          'You have 568 points': 'Vous avez 568 points',</w:t>
        <w:br/>
        <w:t xml:space="preserve">          'Benefits': 'Avantages',</w:t>
        <w:br/>
        <w:t xml:space="preserve">          'Notifications': 'Avis',</w:t>
        <w:br/>
        <w:t xml:space="preserve">          'Accounts': 'Comptes',</w:t>
        <w:br/>
        <w:t xml:space="preserve">          'Personal Information': 'Informations personnelles',</w:t>
        <w:br/>
        <w:t xml:space="preserve">          'Your Account': 'Votre compte',</w:t>
        <w:br/>
        <w:t xml:space="preserve">          'Profile': 'Profil',</w:t>
        <w:br/>
        <w:t xml:space="preserve">          'Date Of Birth': 'Date de naissance',</w:t>
        <w:br/>
        <w:t xml:space="preserve">          'United Arab Emirates': 'Emirats Arabes Unis',</w:t>
        <w:br/>
        <w:t xml:space="preserve">          'Saved Payment Methods': 'Méthodes de paiement enregistrées',</w:t>
        <w:br/>
        <w:t xml:space="preserve">          'Add New': 'Ajouter nouveau',</w:t>
        <w:br/>
        <w:t xml:space="preserve">          'Add': 'Ajouter',</w:t>
        <w:br/>
        <w:t xml:space="preserve">          'Add Payment Method': 'Ajouter un mode de paiement',</w:t>
        <w:br/>
        <w:t xml:space="preserve">          'First Abu Dhabi Bank': 'Première banque d\'Abu Dhabi',</w:t>
        <w:br/>
        <w:t xml:space="preserve">          'Dubai Islamic Bank': 'Banque islamique de Dubaï',</w:t>
        <w:br/>
        <w:t xml:space="preserve">          'Etisalat Wallet': 'Étisalat Walle',</w:t>
        <w:br/>
        <w:t xml:space="preserve">          'Magnati': 'Magnati',</w:t>
        <w:br/>
        <w:t xml:space="preserve">          'Bank Account': 'Compte bancaire',</w:t>
        <w:br/>
        <w:t xml:space="preserve">          'E-Wallet': 'Portefeuille électronique',</w:t>
        <w:br/>
        <w:t xml:space="preserve">          'Today\'s Notification': 'Notification d\'aujourd\'hui',</w:t>
        <w:br/>
        <w:t xml:space="preserve">          'Approved Review': 'Examen approuvé',</w:t>
        <w:br/>
        <w:t xml:space="preserve">          'Your Given Review about Shop is approved from Admin.':</w:t>
        <w:br/>
        <w:t xml:space="preserve">              'Votre avis sur la boutique est approuvé par l\'administrateur.',</w:t>
        <w:br/>
        <w:t xml:space="preserve">          'Send via crypto network': 'Envoyer via le réseau crypto',</w:t>
        <w:br/>
        <w:t xml:space="preserve">          'Send via email/ Phone/ Pay ID': 'Envoyer par e-mail/Téléphone/Pay ID',</w:t>
        <w:br/>
        <w:t xml:space="preserve">          'send to a known crypto address\nvia crypto network':</w:t>
        <w:br/>
        <w:t xml:space="preserve">              'envoyer à une adresse crypto connue \n via un réseau crypto',</w:t>
        <w:br/>
        <w:t xml:space="preserve">          'Recipient must be a Algorthmi user':</w:t>
        <w:br/>
        <w:t xml:space="preserve">              'Le destinataire doit être un utilisateur d\'Algorthmi',</w:t>
        <w:br/>
        <w:t xml:space="preserve">          'Coins': 'Pièces de monnaie',</w:t>
        <w:br/>
        <w:t xml:space="preserve">          'Cash': 'Espèces',</w:t>
        <w:br/>
        <w:t xml:space="preserve">          'You currently have': 'Tu as présentement',</w:t>
        <w:br/>
        <w:t xml:space="preserve">          'Link Account': 'Lien de compte',</w:t>
        <w:br/>
        <w:t xml:space="preserve">          'Transfer to Bank/E-Wallet': 'Virement bancaire / portefeuille électronique',</w:t>
        <w:br/>
        <w:t xml:space="preserve">          'Withdraw': 'Retirer',</w:t>
        <w:br/>
        <w:t xml:space="preserve">          'Transfer': 'Transfert',</w:t>
        <w:br/>
        <w:t xml:space="preserve">          'Withdrawal Money': 'Retrait d\'argent',</w:t>
        <w:br/>
        <w:t xml:space="preserve">          'Al Ansari Exchange': 'Échange Al Ansari',</w:t>
        <w:br/>
        <w:t xml:space="preserve">        },</w:t>
        <w:br/>
        <w:t xml:space="preserve">        'hi_IN': {</w:t>
        <w:br/>
        <w:t xml:space="preserve">          'Select your preferred language': 'अपनी पसंदीदा भाषा का चयन करें',</w:t>
        <w:br/>
        <w:t xml:space="preserve">          'Login': 'लॉग इन करें',</w:t>
        <w:br/>
        <w:t xml:space="preserve">          'Enter Your Email': 'अपना ईमेल दर्ज करें',</w:t>
        <w:br/>
        <w:t xml:space="preserve">          'Please enter a valid email': 'कृपया एक मान्य ईमेल दर्ज करें',</w:t>
        <w:br/>
        <w:t xml:space="preserve">          'Enter Your Password': 'अपना कूटशब्द भरें',</w:t>
        <w:br/>
        <w:t xml:space="preserve">          'Password not be empty!': 'पासवर्ड खाली न हो!',</w:t>
        <w:br/>
        <w:t xml:space="preserve">          'Password must be greater than 5 character!':</w:t>
        <w:br/>
        <w:t xml:space="preserve">              'पासवर्ड 5 कैरेक्टर से बड़ा होना चाहिए!',</w:t>
        <w:br/>
        <w:t xml:space="preserve">          'Forgot Password?': 'पासवर्ड भूल गए?',</w:t>
        <w:br/>
        <w:t xml:space="preserve">          'Forgot Password': 'पासवर्ड भूल गए',</w:t>
        <w:br/>
        <w:t xml:space="preserve">          'Don’t have an account ?   ': 'खाता नहीं है?   ',</w:t>
        <w:br/>
        <w:t xml:space="preserve">          'Sign Up': 'साइन अप करें',</w:t>
        <w:br/>
        <w:t xml:space="preserve">          'Don’t worry! It happens. Please enter the email address associated with your account.':</w:t>
        <w:br/>
        <w:t xml:space="preserve">              'चिंता मत करो! ऐसा होता है। कृपया अपने खाते से संबद्ध ईमेल पता दर्ज करें।',</w:t>
        <w:br/>
        <w:t xml:space="preserve">          'Submit': 'जमा करना',</w:t>
        <w:br/>
        <w:t xml:space="preserve">          'Reset Password': 'पासवर्ड रीसेट',</w:t>
        <w:br/>
        <w:t xml:space="preserve">          'Your new password must be different from previous used passwords.':</w:t>
        <w:br/>
        <w:t xml:space="preserve">              'आपका नया पासवर्ड पिछले इस्तेमाल किए गए पासवर्ड से अलग होना चाहिए।',</w:t>
        <w:br/>
        <w:t xml:space="preserve">          'Password': 'पासवर्ड',</w:t>
        <w:br/>
        <w:t xml:space="preserve">          'Confirm Password': 'पासवर्ड की पुष्टि कीजिये',</w:t>
        <w:br/>
        <w:t xml:space="preserve">          'Select Role': 'भूमिका का चयन करें',</w:t>
        <w:br/>
        <w:t xml:space="preserve">          'Freelancers': 'स्वतंत्र',</w:t>
        <w:br/>
        <w:t xml:space="preserve">          'Shop Owner': 'दुकान का मालिक',</w:t>
        <w:br/>
        <w:t xml:space="preserve">          'Already have an account ?   ':</w:t>
        <w:br/>
        <w:t xml:space="preserve">              'क्या आपके पास पहले से एक खाता मौजूद है?   ',</w:t>
        <w:br/>
        <w:t xml:space="preserve">          'Upload Selfie': 'सेल्फी अपलोड करें',</w:t>
        <w:br/>
        <w:t xml:space="preserve">          'Take Selfie for starting Questionnaire':</w:t>
        <w:br/>
        <w:t xml:space="preserve">              'प्रश्नावली शुरू करने के लिए दुकान के नाम के लेबल के साथ सेल्फी लें',</w:t>
        <w:br/>
        <w:t xml:space="preserve">          'Take Selfie': 'सेल्फी लो',</w:t>
        <w:br/>
        <w:t xml:space="preserve">          'Take / Upload': 'लो / अपलोड करो',</w:t>
        <w:br/>
        <w:t xml:space="preserve">          'Upload from Gallery': 'गैलरी से अपलोड करें',</w:t>
        <w:br/>
        <w:t xml:space="preserve">          'Next': 'अगला',</w:t>
        <w:br/>
        <w:t xml:space="preserve">          'Scan Your ID': 'अपनी आईडी स्कैन करें',</w:t>
        <w:br/>
        <w:t xml:space="preserve">          'Personal Details\nConfirmation': 'व्यक्तिगत विवरण\nपुष्टि',</w:t>
        <w:br/>
        <w:t xml:space="preserve">          'Mobile &amp; Email\nConfirmation': 'मोबाइल और ईमेल\nपुष्टि',</w:t>
        <w:br/>
        <w:t xml:space="preserve">          'Enter Verification\nCode': 'सत्यापन\nकोड दर्ज करें',</w:t>
        <w:br/>
        <w:t xml:space="preserve">          'Scan Your License': 'अपना लाइसेंस \nस्कैन करें',</w:t>
        <w:br/>
        <w:t xml:space="preserve">          'License Details\nConfirmation': 'लाइसेंस विवरण\nपुष्टि',</w:t>
        <w:br/>
        <w:t xml:space="preserve">          'Confirm': 'पुष्टि करना',</w:t>
        <w:br/>
        <w:t xml:space="preserve">          'Verify': 'सत्यापित करना',</w:t>
        <w:br/>
        <w:t xml:space="preserve">          'Back': 'पीछे',</w:t>
        <w:br/>
        <w:t xml:space="preserve">          'Please confirm your\nPersonal Information':</w:t>
        <w:br/>
        <w:t xml:space="preserve">              'कृपया अपनी \n व्यक्तिगत जानकारी की पुष्टि करेंं',</w:t>
        <w:br/>
        <w:t xml:space="preserve">          'ID Number': 'आईडी नंबर',</w:t>
        <w:br/>
        <w:t xml:space="preserve">          'ID Number not be empty!': 'आईडी नंबर खाली न हो!',</w:t>
        <w:br/>
        <w:t xml:space="preserve">          'Full Name': 'पूरा नाम',</w:t>
        <w:br/>
        <w:t xml:space="preserve">          'Full Name not be empty!': 'पूरा नाम खाली नहीं है!',</w:t>
        <w:br/>
        <w:t xml:space="preserve">          'Nationality': 'राष्ट्रीयता',</w:t>
        <w:br/>
        <w:t xml:space="preserve">          'Nationality not be empty!': 'राष्ट्रीयता खाली नहीं!',</w:t>
        <w:br/>
        <w:t xml:space="preserve">          'Scan the back of your ': 'अपने पीछे स्कैन करें ',</w:t>
        <w:br/>
        <w:t xml:space="preserve">          'Emirates ID': 'अमीरात आईडी',</w:t>
        <w:br/>
        <w:t xml:space="preserve">          'Start Scanning': 'स्कैन करना प्रारंभ करें',</w:t>
        <w:br/>
        <w:t xml:space="preserve">          'Card Number': 'कार्ड संख्या',</w:t>
        <w:br/>
        <w:t xml:space="preserve">          'Card Number not be empty!': 'कार्ड नंबर खाली न हो!',</w:t>
        <w:br/>
        <w:t xml:space="preserve">          'Please Place the back of your\nTrade License inside the frame':</w:t>
        <w:br/>
        <w:t xml:space="preserve">              'कृपया अपने ट्रेड लाइसेंस के \nपिछले हिस्से को फ्रेम के अंदर रखें',</w:t>
        <w:br/>
        <w:t xml:space="preserve">          'Scan License': 'स्कैन लाइसेंस',</w:t>
        <w:br/>
        <w:t xml:space="preserve">          'Please Place the back of your\nEmirates ID inside the frame':</w:t>
        <w:br/>
        <w:t xml:space="preserve">              'कृपया अपनी अमीरात आईडी के \nपिछले हिस्से को फ्रेम के अंदर रखें',</w:t>
        <w:br/>
        <w:t xml:space="preserve">          'Scan Card': 'स्कैन कार्ड',</w:t>
        <w:br/>
        <w:t xml:space="preserve">          'Date of Birth': 'जन्म की तारीख',</w:t>
        <w:br/>
        <w:t xml:space="preserve">          'Date of Birth not be empty!': 'जन्मतिथि खाली नहीं है!',</w:t>
        <w:br/>
        <w:t xml:space="preserve">          'Expiry Date': 'समाप्ति तिथि',</w:t>
        <w:br/>
        <w:t xml:space="preserve">          'Expiry Date not be empty!': 'समाप्ति तिथि खाली नहीं है!',</w:t>
        <w:br/>
        <w:t xml:space="preserve">          'Gender': 'लिंग',</w:t>
        <w:br/>
        <w:t xml:space="preserve">          'Male': 'नर',</w:t>
        <w:br/>
        <w:t xml:space="preserve">          'Female': 'महिला',</w:t>
        <w:br/>
        <w:t xml:space="preserve">          'Other': 'अन्य',</w:t>
        <w:br/>
        <w:t xml:space="preserve">          'Gender not be empty!': 'लिंग खाली नहीं है!',</w:t>
        <w:br/>
        <w:t xml:space="preserve">          'Please provide your Mobile Phone Number and Email to continue':</w:t>
        <w:br/>
        <w:t xml:space="preserve">              'जारी रखने के लिए कृपया अपना मोबाइल फ़ोन नंबर और ईमेल प्रदान करें',</w:t>
        <w:br/>
        <w:t xml:space="preserve">          'Phone Number': 'फ़ोन नंबर',</w:t>
        <w:br/>
        <w:t xml:space="preserve">          'Email': 'ईमेल',</w:t>
        <w:br/>
        <w:t xml:space="preserve">          'Please enter the OTP Code\nwe sent you':</w:t>
        <w:br/>
        <w:t xml:space="preserve">              'कृपया ओटीपी कोड दर्ज करें\nहमने आपको भेजा है',</w:t>
        <w:br/>
        <w:t xml:space="preserve">          'I did not receive the OTP': 'मुझे ओटीपी प्राप्त नहीं हुआ',</w:t>
        <w:br/>
        <w:t xml:space="preserve">          'Resend Code': 'पुन: कोड भेजे',</w:t>
        <w:br/>
        <w:t xml:space="preserve">          'Please confirm your\nLicense Information':</w:t>
        <w:br/>
        <w:t xml:space="preserve">              'कृपया अपनी \nलाइसेंस जानकारी की पुष्टि करें',</w:t>
        <w:br/>
        <w:t xml:space="preserve">          'License No': 'अनुज्ञापत्र क्रमांक',</w:t>
        <w:br/>
        <w:t xml:space="preserve">          'License No not be empty!': 'लाइसेंस नहीं खाली नहीं!',</w:t>
        <w:br/>
        <w:t xml:space="preserve">          'Trade Name': 'Trade Name',</w:t>
        <w:br/>
        <w:t xml:space="preserve">          'Trade Name not be empty!': 'व्यापरिक नाम',</w:t>
        <w:br/>
        <w:t xml:space="preserve">          'Scan the back of your\n': 'ट्रेड नाम खाली न हो!\n',</w:t>
        <w:br/>
        <w:t xml:space="preserve">          'Trade License': 'अपने पीछे स्कैन करें',</w:t>
        <w:br/>
        <w:t xml:space="preserve">          'WellDone': 'बहुत अच्छा',</w:t>
        <w:br/>
        <w:t xml:space="preserve">          'Congratulations': 'बधाई हो',</w:t>
        <w:br/>
        <w:t xml:space="preserve">          'You have successfully registered\nyour ALGORITHMI account':</w:t>
        <w:br/>
        <w:t xml:space="preserve">              'आपने \n अपना ALGORITHMI खाता सफलतापूर्वक पंजीकृत कर लिया है',</w:t>
        <w:br/>
        <w:t xml:space="preserve">          'You have successfully added\nyour':</w:t>
        <w:br/>
        <w:t xml:space="preserve">              'आपने \n सफलतापूर्वक जोड़ लिया है',</w:t>
        <w:br/>
        <w:t xml:space="preserve">          'You\'re upload file and Submitted\nfor review':</w:t>
        <w:br/>
        <w:t xml:space="preserve">              'आप फ़ाइल अपलोड कर रहे हैं और \n समीक्षा के लिए सबमिट कर दिया गया है',</w:t>
        <w:br/>
        <w:t xml:space="preserve">          'Your survey has been Finished and\nSubmitted for review':</w:t>
        <w:br/>
        <w:t xml:space="preserve">              'आपका सर्वे पूरा हो चुका है और \n समीक्षा के लिए सबमिट कर दिया गया है',</w:t>
        <w:br/>
        <w:t xml:space="preserve">          'Go to Dashboard': 'डैशबोर्ड पर जाएँ',</w:t>
        <w:br/>
        <w:t xml:space="preserve">          'Dashboard': 'डैशबोर्ड',</w:t>
        <w:br/>
        <w:t xml:space="preserve">          'Wallet': 'बटुआ',</w:t>
        <w:br/>
        <w:t xml:space="preserve">          'Settings': 'सेटिंग',</w:t>
        <w:br/>
        <w:t xml:space="preserve">          'Muhammad Usman': 'मुहम्मद उस्मान',</w:t>
        <w:br/>
        <w:t xml:space="preserve">          'Verified Account': 'सत्यापित खाते',</w:t>
        <w:br/>
        <w:t xml:space="preserve">          'Current location: ': 'वर्तमान स्थान: ',</w:t>
        <w:br/>
        <w:t xml:space="preserve">          'Al Barai, Dubai': 'अल बरई, दुबई',</w:t>
        <w:br/>
        <w:t xml:space="preserve">          'Account Type: ': 'खाते का प्रकार: ',</w:t>
        <w:br/>
        <w:t xml:space="preserve">          'Shop Keeper': 'दुकानदारr',</w:t>
        <w:br/>
        <w:t xml:space="preserve">          'Member Status: ': 'सदस्य स्थिति: ',</w:t>
        <w:br/>
        <w:t xml:space="preserve">          'Bronze': 'पीतल',</w:t>
        <w:br/>
        <w:t xml:space="preserve">          'Questioners: ': 'प्रश्नकर्ता: ',</w:t>
        <w:br/>
        <w:t xml:space="preserve">          '3/5 Approved': '3/5 स्वीकृत',</w:t>
        <w:br/>
        <w:t xml:space="preserve">          'Questionnaire': 'प्रश्नावली',</w:t>
        <w:br/>
        <w:t xml:space="preserve">          '1) Does the location have a POS system.\n2) # of counters.\n3) Sales of tobacco.\n4) Attach image of tobacco shelf.\n5) Ask shop keep top selling brands.\n6) Sales of energy drinks.':</w:t>
        <w:br/>
        <w:t xml:space="preserve">              '1) क्या स्थान में पीओएस सिस्टम है। \n 2) # काउंटरों की। \n 3) तंबाकू की बिक्री। \n 4) तंबाकू शेल्फ की तस्वीर अटैच करें। \n 5) शॉप कीप टॉप सेलिंग ब्रांड्स से पूछें। \n 6) ऊर्जा पेय की बिक्री।',</w:t>
        <w:br/>
        <w:t xml:space="preserve">          'Accept': 'स्वीकार करना',</w:t>
        <w:br/>
        <w:t xml:space="preserve">          'Cancel': 'रद्द करना',</w:t>
        <w:br/>
        <w:t xml:space="preserve">          'Start New Survey': 'नया सर्वेक्षण शुरू करें',</w:t>
        <w:br/>
        <w:t xml:space="preserve">          'Last Survey Conducted on 26 Nov 2022':</w:t>
        <w:br/>
        <w:t xml:space="preserve">              'अंतिम सर्वेक्षण 26 नवंबर 2022 को आयोजित किया गया',</w:t>
        <w:br/>
        <w:t xml:space="preserve">          'Upload Invoices': 'चालान अपलोड करें',</w:t>
        <w:br/>
        <w:t xml:space="preserve">          'Last Invoice Uploaded on 26 Nov 2022':</w:t>
        <w:br/>
        <w:t xml:space="preserve">              'अंतिम चालान 26 नवंबर 2022 को अपलोड किया गया',</w:t>
        <w:br/>
        <w:t xml:space="preserve">          'Upload Stock Report': 'स्टॉक रिपोर्ट अपलोड करें',</w:t>
        <w:br/>
        <w:t xml:space="preserve">          'Last Report Uploaded on 26 Nov 2022':</w:t>
        <w:br/>
        <w:t xml:space="preserve">              'अंतिम रिपोर्ट 26 नवंबर 2022 को अपलोड की गई',</w:t>
        <w:br/>
        <w:t xml:space="preserve">          'Let’s Start...': 'चलो शुरू करो...',</w:t>
        <w:br/>
        <w:t xml:space="preserve">          'Quick Supermarket, Majan': 'क्विक सुपरमार्केट, माजन',</w:t>
        <w:br/>
        <w:t xml:space="preserve">          'Your slot has been blocked for\n60 min':</w:t>
        <w:br/>
        <w:t xml:space="preserve">              'आपका स्लॉट \n60 मिनट के लिए ब्लॉक कर दिया गया है',</w:t>
        <w:br/>
        <w:t xml:space="preserve">          'Start Survey Now!': 'अभी सर्वेक्षण शुरू करें!',</w:t>
        <w:br/>
        <w:t xml:space="preserve">          'Upload File': 'फ़ाइल अपलोड करें',</w:t>
        <w:br/>
        <w:t xml:space="preserve">          'Select File': 'फ़ाइल का चयन करें',</w:t>
        <w:br/>
        <w:t xml:space="preserve">          'Question': 'सवाल',</w:t>
        <w:br/>
        <w:t xml:space="preserve">          'Does the location have a POS system?':</w:t>
        <w:br/>
        <w:t xml:space="preserve">              'क्या स्थान में पीओएस सिस्टम है?',</w:t>
        <w:br/>
        <w:t xml:space="preserve">          'Total Numbers of cash counters?': 'कैश काउंटरों की कुल संख्या?',</w:t>
        <w:br/>
        <w:t xml:space="preserve">          'Do they sale tobacco?': 'क्या वे तंबाकू बेचते हैं?',</w:t>
        <w:br/>
        <w:t xml:space="preserve">          'Attach image of tobacco shelf.': 'तंबाकू शेल्फ की छवि संलग्न करें।',</w:t>
        <w:br/>
        <w:t xml:space="preserve">          'Ask shopkeeper top selling brands?':</w:t>
        <w:br/>
        <w:t xml:space="preserve">              'दुकानदार से पूछें सबसे ज्यादा बिकने वाले ब्रांड?',</w:t>
        <w:br/>
        <w:t xml:space="preserve">          'Take Picture': 'तस्वीर ले लो',</w:t>
        <w:br/>
        <w:t xml:space="preserve">          'Yes': 'हाँ',</w:t>
        <w:br/>
        <w:t xml:space="preserve">          'No': 'नहीं',</w:t>
        <w:br/>
        <w:t xml:space="preserve">          'Select Brand': 'ब्रांड का चयन करें',</w:t>
        <w:br/>
        <w:t xml:space="preserve">          'Nike': 'नाइके',</w:t>
        <w:br/>
        <w:t xml:space="preserve">          'Hermes': 'हेमीज़',</w:t>
        <w:br/>
        <w:t xml:space="preserve">          'Louis Vuitton': 'लुई वुइटन',</w:t>
        <w:br/>
        <w:t xml:space="preserve">          'Select Option': 'विकल्प चुनें',</w:t>
        <w:br/>
        <w:t xml:space="preserve">          'Select Amount': 'राशि का चयन करें',</w:t>
        <w:br/>
        <w:t xml:space="preserve">          'Upload Image': 'तस्विर अपलोड करना',</w:t>
        <w:br/>
        <w:t xml:space="preserve">          'Sign Out': 'साइन आउट',</w:t>
        <w:br/>
        <w:t xml:space="preserve">          'Language': 'भाषा',</w:t>
        <w:br/>
        <w:t xml:space="preserve">          'Preferences': 'पसंद',</w:t>
        <w:br/>
        <w:t xml:space="preserve">          'Rate the App': 'एप्लिकेशन की श्रेणी बताओ',</w:t>
        <w:br/>
        <w:t xml:space="preserve">          'Help': 'मदद',</w:t>
        <w:br/>
        <w:t xml:space="preserve">          'Support': 'सहायता',</w:t>
        <w:br/>
        <w:t xml:space="preserve">          'Rewards': 'पुरस्कार',</w:t>
        <w:br/>
        <w:t xml:space="preserve">          'You have 568 points': 'आपके 568 अंक हैं',</w:t>
        <w:br/>
        <w:t xml:space="preserve">          'Benefits': 'फ़ायदे',</w:t>
        <w:br/>
        <w:t xml:space="preserve">          'Notifications': 'सूचनाएं',</w:t>
        <w:br/>
        <w:t xml:space="preserve">          'Accounts': 'हिसाब किताब',</w:t>
        <w:br/>
        <w:t xml:space="preserve">          'Personal Information': 'व्यक्तिगत जानकारी',</w:t>
        <w:br/>
        <w:t xml:space="preserve">          'Your Account': 'आपका खाता',</w:t>
        <w:br/>
        <w:t xml:space="preserve">          'Profile': 'प्रोफ़ाइल',</w:t>
        <w:br/>
        <w:t xml:space="preserve">          'Date Of Birth': 'जन्म की तारीख',</w:t>
        <w:br/>
        <w:t xml:space="preserve">          'United Arab Emirates': 'संयुक्त अरब अमीरातs',</w:t>
        <w:br/>
        <w:t xml:space="preserve">          'Saved Payment Methods': 'सहेजे गए भुगतान के तरीके',</w:t>
        <w:br/>
        <w:t xml:space="preserve">          'Add New': 'नया जोड़ो',</w:t>
        <w:br/>
        <w:t xml:space="preserve">          'Add': 'जोड़ना',</w:t>
        <w:br/>
        <w:t xml:space="preserve">          'Add Payment Method': 'भुगतान विधि जोड़ें',</w:t>
        <w:br/>
        <w:t xml:space="preserve">          'First Abu Dhabi Bank': 'पहला अबू धाबी बैंक',</w:t>
        <w:br/>
        <w:t xml:space="preserve">          'Dubai Islamic Bank': 'दुबई इस्लामिक बैंक',</w:t>
        <w:br/>
        <w:t xml:space="preserve">          'Etisalat Wallet': 'एतिसलात वाले',</w:t>
        <w:br/>
        <w:t xml:space="preserve">          'Magnati': 'मैग्नेटी',</w:t>
        <w:br/>
        <w:t xml:space="preserve">          'Bank Account': 'बैंक खाता',</w:t>
        <w:br/>
        <w:t xml:space="preserve">          'E-Wallet': 'ई-बटुआ',</w:t>
        <w:br/>
        <w:t xml:space="preserve">          'Today\'s Notification': 'आज की अधिसूचना',</w:t>
        <w:br/>
        <w:t xml:space="preserve">          'Approved Review': 'स्वीकृत समीक्षा',</w:t>
        <w:br/>
        <w:t xml:space="preserve">          'Your Given Review about Shop is approved from Admin.':</w:t>
        <w:br/>
        <w:t xml:space="preserve">              'शॉप के बारे में आपकी दी गई समीक्षा एडमिन से स्वीकृत है।',</w:t>
        <w:br/>
        <w:t xml:space="preserve">          'Send via crypto network': 'क्रिप्टो नेटवर्क के माध्यम से भेजें',</w:t>
        <w:br/>
        <w:t xml:space="preserve">          'Send via email/ Phone/ Pay ID': 'ईमेल/फोन/पे आईडी द्वारा भेजें',</w:t>
        <w:br/>
        <w:t xml:space="preserve">          'send to a known crypto address\nvia crypto network':</w:t>
        <w:br/>
        <w:t xml:space="preserve">              'ज्ञात क्रिप्टो पते \n पर क्रिप्टो नेटवर्क के माध्यम से भेजें',</w:t>
        <w:br/>
        <w:t xml:space="preserve">          'Recipient must be a Algorthmi user':</w:t>
        <w:br/>
        <w:t xml:space="preserve">              'प्राप्तकर्ता एक Algorthmi उपयोगकर्ता होना चाहिए',</w:t>
        <w:br/>
        <w:t xml:space="preserve">          'Coins': 'सिक्के',</w:t>
        <w:br/>
        <w:t xml:space="preserve">          'Cash': 'नकद',</w:t>
        <w:br/>
        <w:t xml:space="preserve">          'You currently have': 'इस समय आपके पास',</w:t>
        <w:br/>
        <w:t xml:space="preserve">          'Link Account': 'खाते लिंक करें',</w:t>
        <w:br/>
        <w:t xml:space="preserve">          'Transfer to Bank/E-Wallet': 'बैंक / ई-वॉलेट में स्थानांतरण',</w:t>
        <w:br/>
        <w:t xml:space="preserve">          'Withdraw': 'निकालना',</w:t>
        <w:br/>
        <w:t xml:space="preserve">          'Transfer': 'स्थानांतरण',</w:t>
        <w:br/>
        <w:t xml:space="preserve">          'Withdrawal Money': 'निकासी धन',</w:t>
        <w:br/>
        <w:t xml:space="preserve">          'Al Ansari Exchange': 'अल अंसारी एक्सचेंज',</w:t>
        <w:br/>
        <w:t xml:space="preserve">        },</w:t>
        <w:br/>
        <w:t xml:space="preserve">        'ml_IN': {</w:t>
        <w:br/>
        <w:t xml:space="preserve">          'Select your preferred language':</w:t>
        <w:br/>
        <w:t xml:space="preserve">              'നിങ്ങൾ ഇഷ്ടപ്പെടുന്ന ഭാഷ തിരഞ്ഞെടുക്കുക',</w:t>
        <w:br/>
        <w:t xml:space="preserve">          'Login': 'ലോഗിൻ',</w:t>
        <w:br/>
        <w:t xml:space="preserve">          'Enter Your Email': 'നിങ്ങളുടെ ഇമെയിൽ നൽകുക',</w:t>
        <w:br/>
        <w:t xml:space="preserve">          'Please enter a valid email': 'സാധുവായ ഒരു ഇമെയിൽ നൽകുക',</w:t>
        <w:br/>
        <w:t xml:space="preserve">          'Enter Your Password': 'നിങ്ങളുടെ പാസ്‌വേഡ് നൽകുക',</w:t>
        <w:br/>
        <w:t xml:space="preserve">          'Password not be empty!': 'പാസ്‌വേഡ് ശൂന്യമായിരിക്കരുത്!',</w:t>
        <w:br/>
        <w:t xml:space="preserve">          'Password must be greater than 5 character!':</w:t>
        <w:br/>
        <w:t xml:space="preserve">              'പാസ്‌വേഡ് 5 പ്രതീകത്തിൽ കൂടുതലായിരിക്കണം!',</w:t>
        <w:br/>
        <w:t xml:space="preserve">          'Forgot Password?': 'പാസ്വേഡ് മറന്നോ?',</w:t>
        <w:br/>
        <w:t xml:space="preserve">          'Forgot Password': 'പാസ്വേഡ് മറന്നോ',</w:t>
        <w:br/>
        <w:t xml:space="preserve">          'Don’t have an account ?   ': 'ഒരു അക്കൗണ്ട് ഇല്ലേ?   ',</w:t>
        <w:br/>
        <w:t xml:space="preserve">          'Sign Up': 'സൈൻ അപ്പ് ചെയ്യുക',</w:t>
        <w:br/>
        <w:t xml:space="preserve">          'Don’t worry! It happens. Please enter the email address associated with your account.':</w:t>
        <w:br/>
        <w:t xml:space="preserve">              'വിഷമിക്കേണ്ട! അത് സംഭവിക്കുന്നു. നിങ്ങളുടെ അക്കൗണ്ടുമായി ബന്ധപ്പെട്ട ഇമെയിൽ വിലാസം ദയവായി നൽകുക.',</w:t>
        <w:br/>
        <w:t xml:space="preserve">          'Submit': 'സമർപ്പിക്കുക',</w:t>
        <w:br/>
        <w:t xml:space="preserve">          'Reset Password': 'പാസ്‌വേഡ് \nപുനഃസജ്ജമാക്കുക',</w:t>
        <w:br/>
        <w:t xml:space="preserve">          'Your new password must be different from previous used passwords.':</w:t>
        <w:br/>
        <w:t xml:space="preserve">              'നിങ്ങളുടെ പുതിയ പാസ്‌വേഡ് മുമ്പ് ഉപയോഗിച്ച പാസ്‌വേഡുകളിൽ നിന്ന് വ്യത്യസ്തമായിരിക്കണം.',</w:t>
        <w:br/>
        <w:t xml:space="preserve">          'Password': 'പാസ്വേഡുകൾ',</w:t>
        <w:br/>
        <w:t xml:space="preserve">          'Confirm Password': 'പാസ്വേഡ് സ്ഥിരീകരിക്കുക',</w:t>
        <w:br/>
        <w:t xml:space="preserve">          'Select Role': 'റോൾ തിരഞ്ഞെടുക്കുക',</w:t>
        <w:br/>
        <w:t xml:space="preserve">          'Freelancers': 'ഫ്രീലാൻസർമാർ',</w:t>
        <w:br/>
        <w:t xml:space="preserve">          'Shop Owner': 'കട ഉടമ',</w:t>
        <w:br/>
        <w:t xml:space="preserve">          'Already have an account ?   ': 'ഇതിനകം ഒരു അക്കൗണ്ട് ഉണ്ടോ?   ',</w:t>
        <w:br/>
        <w:t xml:space="preserve">          'Upload Selfie': 'സെൽഫി അപ്‌ലോഡ്\nചെയ്യുക',</w:t>
        <w:br/>
        <w:t xml:space="preserve">          'Take Selfie for starting Questionnaire':</w:t>
        <w:br/>
        <w:t xml:space="preserve">              'ചോദ്യാവലി ആരംഭിക്കുന്നതിന് ഷോപ്പിന്റെ പേര് ലേബൽ സഹിതം സെൽഫി എടുക്കുക',</w:t>
        <w:br/>
        <w:t xml:space="preserve">          'Take Selfie': 'സെൽഫി എടുക്കുക',</w:t>
        <w:br/>
        <w:t xml:space="preserve">          'Take / Upload': 'എടുക്കുക / അപ്‌ലോഡ് ചെയ്യുക',</w:t>
        <w:br/>
        <w:t xml:space="preserve">          'Upload from Gallery': 'ഗാലറിയിൽ നിന്ന് അപ്‌ലോഡ് ചെയ്യുക',</w:t>
        <w:br/>
        <w:t xml:space="preserve">          'Next': 'അടുത്തത്',</w:t>
        <w:br/>
        <w:t xml:space="preserve">          'Scan Your ID': 'നിങ്ങളുടെ ഐഡി \nസ്കാൻ ചെയ്യുക',</w:t>
        <w:br/>
        <w:t xml:space="preserve">          'Personal Details\nConfirmation': 'വ്യക്തിഗത വിശദാംശങ്ങൾ സ്ഥിരീകരണം',</w:t>
        <w:br/>
        <w:t xml:space="preserve">          'Mobile &amp; Email\nConfirmation': 'മൊബൈലും ഇമെയിലും\nസ്ഥിരീകരണം',</w:t>
        <w:br/>
        <w:t xml:space="preserve">          'Enter Verification\nCode': 'പരിശോധിച്ചുറപ്പിക്കൽ\nകോഡ് നൽകുക',</w:t>
        <w:br/>
        <w:t xml:space="preserve">          'Scan Your License': 'നിങ്ങളുടെ ലൈസൻസ് \nസ്കാൻ ചെയ്യുക',</w:t>
        <w:br/>
        <w:t xml:space="preserve">          'License Details\nConfirmation': 'ലൈസൻസ് വിശദാംശങ്ങൾ\nസ്ഥിരീകരണം',</w:t>
        <w:br/>
        <w:t xml:space="preserve">          'Confirm': 'സ്ഥിരീകരിക്കുക',</w:t>
        <w:br/>
        <w:t xml:space="preserve">          'Verify': 'സ്ഥിരീകരിക്കുക',</w:t>
        <w:br/>
        <w:t xml:space="preserve">          'Back': 'തിരികെ',</w:t>
        <w:br/>
        <w:t xml:space="preserve">          'Please confirm your\nPersonal Information':</w:t>
        <w:br/>
        <w:t xml:space="preserve">              'നിങ്ങളുടെ വ്യക്തിഗത \nവിവരങ്ങൾ സ്ഥിരീകരിക്കുക',</w:t>
        <w:br/>
        <w:t xml:space="preserve">          'ID Number': 'ഐഡി നമ്പർ',</w:t>
        <w:br/>
        <w:t xml:space="preserve">          'ID Number not be empty!': 'ഐഡി നമ്പർ ശൂന്യമായിരിക്കരുത്!',</w:t>
        <w:br/>
        <w:t xml:space="preserve">          'Full Name': 'പൂർണ്ണമായ പേര്',</w:t>
        <w:br/>
        <w:t xml:space="preserve">          'Full Name not be empty!': 'മുഴുവൻ പേര് ശൂന്യമല്ല!',</w:t>
        <w:br/>
        <w:t xml:space="preserve">          'Nationality': 'ദേശീയത',</w:t>
        <w:br/>
        <w:t xml:space="preserve">          'Nationality not be empty!': 'ദേശീയത ശൂന്യമാകരുത്!',</w:t>
        <w:br/>
        <w:t xml:space="preserve">          'Scan the back of your ': 'നിങ്ങളുടെ പിൻഭാഗം സ്കാൻ ചെയ്യുക ',</w:t>
        <w:br/>
        <w:t xml:space="preserve">          'Emirates ID': 'എമിറേറ്റ്സ് ഐഡി',</w:t>
        <w:br/>
        <w:t xml:space="preserve">          'Start Scanning': 'സ്കാനിംഗ് ആരംഭിക്കുക',</w:t>
        <w:br/>
        <w:t xml:space="preserve">          'Card Number': 'കാർഡ് നമ്പർ',</w:t>
        <w:br/>
        <w:t xml:space="preserve">          'Card Number not be empty!': 'കാർഡ് നമ്പർ ശൂന്യമായിരിക്കരുത്!',</w:t>
        <w:br/>
        <w:t xml:space="preserve">          'Please Place the back of your\nTrade License inside the frame':</w:t>
        <w:br/>
        <w:t xml:space="preserve">              'നിങ്ങളുടെ ട്രേഡ് ലൈസൻസിന്റെ \nപിൻഭാഗം ഫ്രെയിമിനുള്ളിൽ വയ്ക്കുക',</w:t>
        <w:br/>
        <w:t xml:space="preserve">          'Scan License': 'സ്കാൻ ലൈസൻസ്',</w:t>
        <w:br/>
        <w:t xml:space="preserve">          'Please Place the back of your\nEmirates ID inside the frame':</w:t>
        <w:br/>
        <w:t xml:space="preserve">              'നിങ്ങളുടെ എമിറേറ്റ്സ് ഐഡിയുടെ \nപിൻഭാഗം ഫ്രെയിമിനുള്ളിൽ വയ്ക്കുക',</w:t>
        <w:br/>
        <w:t xml:space="preserve">          'Scan Card': 'കാർഡ് സ്കാൻ ചെയ്യുക',</w:t>
        <w:br/>
        <w:t xml:space="preserve">          'Date of Birth': 'ജനനത്തീയതി',</w:t>
        <w:br/>
        <w:t xml:space="preserve">          'Date of Birth not be empty!': 'ജനനത്തീയതി ശൂന്യമല്ല!',</w:t>
        <w:br/>
        <w:t xml:space="preserve">          'Expiry Date': 'കാലഹരണപ്പെടുന്ന തീയതി',</w:t>
        <w:br/>
        <w:t xml:space="preserve">          'Expiry Date not be empty!': 'കാലഹരണ തീയതി ശൂന്യമല്ല!',</w:t>
        <w:br/>
        <w:t xml:space="preserve">          'Gender': 'ലിംഗഭേദം',</w:t>
        <w:br/>
        <w:t xml:space="preserve">          'Male': 'ആൺ',</w:t>
        <w:br/>
        <w:t xml:space="preserve">          'Female': 'സ്ത്രീ',</w:t>
        <w:br/>
        <w:t xml:space="preserve">          'Other': 'മറ്റുള്ളവ',</w:t>
        <w:br/>
        <w:t xml:space="preserve">          'Gender not be empty!': 'ലിംഗഭേദം ശൂന്യമല്ല!',</w:t>
        <w:br/>
        <w:t xml:space="preserve">          'Please provide your Mobile Phone Number and Email to continue':</w:t>
        <w:br/>
        <w:t xml:space="preserve">              'തുടരാൻ നിങ്ങളുടെ മൊബൈൽ ഫോൺ നമ്പറും ഇമെയിലും നൽകുക',</w:t>
        <w:br/>
        <w:t xml:space="preserve">          'Phone Number': 'ഫോൺ നമ്പർ',</w:t>
        <w:br/>
        <w:t xml:space="preserve">          'Email': 'ഇമെയിൽ',</w:t>
        <w:br/>
        <w:t xml:space="preserve">          'Please enter the OTP Code\nwe sent you':</w:t>
        <w:br/>
        <w:t xml:space="preserve">              'ദയവായി OTP കോഡ് നൽകുക\nഞങ്ങൾ നിങ്ങൾക്ക് അയച്ചു',</w:t>
        <w:br/>
        <w:t xml:space="preserve">          'I did not receive the OTP': 'എനിക്ക് OTP ലഭിച്ചില്ല',</w:t>
        <w:br/>
        <w:t xml:space="preserve">          'Resend Code': 'കോഡ് വീണ്ടും അയക്കുക',</w:t>
        <w:br/>
        <w:t xml:space="preserve">          'Please confirm your\nLicense Information':</w:t>
        <w:br/>
        <w:t xml:space="preserve">              'നിങ്ങളുടെ \nലൈസൻസ് വിവരങ്ങൾ സ്ഥിരീകരിക്കുക',</w:t>
        <w:br/>
        <w:t xml:space="preserve">          'License No': 'ലൈസൻസ് നമ്പർ',</w:t>
        <w:br/>
        <w:t xml:space="preserve">          'License No not be empty!': 'ലൈസൻസ് നമ്പർ ശൂന്യമാകരുത്!',</w:t>
        <w:br/>
        <w:t xml:space="preserve">          'Trade Name': 'വ്യാപാര നാമം',</w:t>
        <w:br/>
        <w:t xml:space="preserve">          'Trade Name not be empty!': 'വ്യാപാര നാമം ശൂന്യമായിരിക്കരുത്!',</w:t>
        <w:br/>
        <w:t xml:space="preserve">          'Scan the back of your\n': 'നിങ്ങളുടെ പിൻഭാഗം സ്കാൻ ചെയ്യുക\n',</w:t>
        <w:br/>
        <w:t xml:space="preserve">          'Trade License': 'വ്യാപാര ലൈസൻസ്',</w:t>
        <w:br/>
        <w:t xml:space="preserve">          'WellDone': 'നന്നായി ചെയ്തു',</w:t>
        <w:br/>
        <w:t xml:space="preserve">          'Congratulations': 'അഭിനന്ദനങ്ങൾ',</w:t>
        <w:br/>
        <w:t xml:space="preserve">          'You have successfully registered\nyour ALGORITHMI account':</w:t>
        <w:br/>
        <w:t xml:space="preserve">              'നിങ്ങളുടെ ALGORITHMI അക്കൗണ്ട് \n നിങ്ങൾ വിജയകരമായി രജിസ്റ്റർ ചെയ്തു',</w:t>
        <w:br/>
        <w:t xml:space="preserve">          'You have successfully added\nyour': 'നിങ്ങൾ \n നിങ്ങളുടെ',</w:t>
        <w:br/>
        <w:t xml:space="preserve">          'You\'re upload file and Submitted\nfor review':</w:t>
        <w:br/>
        <w:t xml:space="preserve">              'നിങ്ങൾ ഫയൽ അപ്‌ലോഡ് ചെയ്യുകയും \n അവലോകനത്തിനായി സമർപ്പിക്കുകയും ചെയ്തു',</w:t>
        <w:br/>
        <w:t xml:space="preserve">          'Your survey has been Finished and\nSubmitted for review':</w:t>
        <w:br/>
        <w:t xml:space="preserve">              'നിങ്ങളുടെ സർവേ പൂർത്തിയായി \n അവലോകനത്തിനായി സമർപ്പിച്ചു',</w:t>
        <w:br/>
        <w:t xml:space="preserve">          'Go to Dashboard': 'ഡാഷ്‌ബോർഡിലേക്ക് പോകുക',</w:t>
        <w:br/>
        <w:t xml:space="preserve">          'Dashboard': 'ഡാഷ്ബോർഡ്',</w:t>
        <w:br/>
        <w:t xml:space="preserve">          'Wallet': 'വാലറ്റ്',</w:t>
        <w:br/>
        <w:t xml:space="preserve">          'Settings': 'ക്രമീകരണം',</w:t>
        <w:br/>
        <w:t xml:space="preserve">          'Muhammad Usman': 'മുഹമ്മദ് ഉസ്മാൻ',</w:t>
        <w:br/>
        <w:t xml:space="preserve">          'Verified Account': 'സ്ഥിരീകരിച്ച അക്കൗണ്ട്',</w:t>
        <w:br/>
        <w:t xml:space="preserve">          'Current location: ': 'ഇപ്പോഴുള്ള സ്ഥലം: ',</w:t>
        <w:br/>
        <w:t xml:space="preserve">          'Al Barai, Dubai': 'അൽ ബറായ്, ദുബായ്',</w:t>
        <w:br/>
        <w:t xml:space="preserve">          'Account Type: ': 'അക്കൗണ്ട് തരം: ',</w:t>
        <w:br/>
        <w:t xml:space="preserve">          'Shop Keeper': 'ഷോപ്പ് കീപ്പർ',</w:t>
        <w:br/>
        <w:t xml:space="preserve">          'Member Status: ': 'അംഗ നില: ',</w:t>
        <w:br/>
        <w:t xml:space="preserve">          'Bronze': 'വെങ്കലം',</w:t>
        <w:br/>
        <w:t xml:space="preserve">          'Questioners: ': 'ചോദ്യകർത്താക്കൾ: ',</w:t>
        <w:br/>
        <w:t xml:space="preserve">          '3/5 Approved': '3/5 അംഗീകരിച്ചു',</w:t>
        <w:br/>
        <w:t xml:space="preserve">          'Questionnaire': 'ചോദ്യാവലി',</w:t>
        <w:br/>
        <w:t xml:space="preserve">          '1) Does the location have a POS system.\n2) # of counters.\n3) Sales of tobacco.\n4) Attach image of tobacco shelf.\n5) Ask shop keep top selling brands.\n6) Sales of energy drinks.':</w:t>
        <w:br/>
        <w:t xml:space="preserve">              '1) ലൊക്കേഷനിൽ POS സിസ്റ്റം ഉണ്ടോ. \n 2) # കൗണ്ടറുകൾ. \n 3) പുകയില വിൽപ്പന. \n 4) പുകയില ഷെൽഫിന്റെ ചിത്രം അറ്റാച്ചുചെയ്യുക. \n 5) ഏറ്റവും കൂടുതൽ വിറ്റഴിക്കപ്പെടുന്ന ബ്രാൻഡുകൾ സൂക്ഷിക്കാൻ ഷോപ്പിനോട് ആവശ്യപ്പെടുക. \n 6) ഊർജ്ജ പാനീയങ്ങളുടെ വിൽപ്പന.',</w:t>
        <w:br/>
        <w:t xml:space="preserve">          'Accept': 'സ്വീകരിക്കുക',</w:t>
        <w:br/>
        <w:t xml:space="preserve">          'Cancel': 'റദ്ദാക്കുക',</w:t>
        <w:br/>
        <w:t xml:space="preserve">          'Start New Survey': 'പുതിയ സർവേ ആരംഭിക്കുക',</w:t>
        <w:br/>
        <w:t xml:space="preserve">          'Last Survey Conducted on 26 Nov 2022':</w:t>
        <w:br/>
        <w:t xml:space="preserve">              '2022 നവംബർ 26-നാണ് അവസാനമായി സർവേ നടത്തിയത്',</w:t>
        <w:br/>
        <w:t xml:space="preserve">          'Upload Invoices': 'ഇൻവോയ്‌സുകൾ \nഅപ്‌ലോഡ് ചെയ്യുക',</w:t>
        <w:br/>
        <w:t xml:space="preserve">          'Last Invoice Uploaded on 26 Nov 2022':</w:t>
        <w:br/>
        <w:t xml:space="preserve">              '2022 നവംബർ 26-നാണ് അവസാനമായി ഇൻവോയ്സ് അപ്‌ലോഡ് ചെയ്തത്',</w:t>
        <w:br/>
        <w:t xml:space="preserve">          'Upload Stock Report': 'സ്റ്റോക്ക് റിപ്പോർട്ട് \nഅപ്ലോഡ് ചെയ്യുക',</w:t>
        <w:br/>
        <w:t xml:space="preserve">          'Last Report Uploaded on 26 Nov 2022':</w:t>
        <w:br/>
        <w:t xml:space="preserve">              '2022 നവംബർ 26-നാണ് അവസാനമായി റിപ്പോർട്ട് അപ്‌ലോഡ് ചെയ്തത്',</w:t>
        <w:br/>
        <w:t xml:space="preserve">          'Let’s Start...': 'നമുക്ക് തുടങ്ങാം...',</w:t>
        <w:br/>
        <w:t xml:space="preserve">          'Quick Supermarket, Majan': 'ദ്രുത സൂപ്പർമാർക്കറ്റ്, മജൻ',</w:t>
        <w:br/>
        <w:t xml:space="preserve">          'Your slot has been blocked for\n60 min':</w:t>
        <w:br/>
        <w:t xml:space="preserve">              'നിങ്ങളുടെ സ്ലോട്ട് \n60 മിനിറ്റായി തടഞ്ഞിരിക്കുന്നു',</w:t>
        <w:br/>
        <w:t xml:space="preserve">          'Start Survey Now!': 'ഇപ്പോൾ സർവേ ആരംഭിക്കുക!',</w:t>
        <w:br/>
        <w:t xml:space="preserve">          'Upload File': 'ഫയൽ അപ്‌ലോഡ് ചെയ്യുക',</w:t>
        <w:br/>
        <w:t xml:space="preserve">          'Select File': 'ഫയൽ തിരഞ്ഞെടുക്കുക',</w:t>
        <w:br/>
        <w:t xml:space="preserve">          'Question': 'ചോദ്യം',</w:t>
        <w:br/>
        <w:t xml:space="preserve">          'Does the location have a POS system?':</w:t>
        <w:br/>
        <w:t xml:space="preserve">              'ലൊക്കേഷനിൽ POS സിസ്റ്റം ഉണ്ടോ?',</w:t>
        <w:br/>
        <w:t xml:space="preserve">          'Total Numbers of cash counters?': 'ക്യാഷ് കൗണ്ടറുകളുടെ ആകെ എണ്ണം?',</w:t>
        <w:br/>
        <w:t xml:space="preserve">          'Do they sale tobacco?': 'അവർ പുകയില വിൽക്കുന്നുണ്ടോ?',</w:t>
        <w:br/>
        <w:t xml:space="preserve">          'Attach image of tobacco shelf.':</w:t>
        <w:br/>
        <w:t xml:space="preserve">              'പുകയില ഷെൽഫിന്റെ ചിത്രം അറ്റാച്ചുചെയ്യുക.',</w:t>
        <w:br/>
        <w:t xml:space="preserve">          'Ask shopkeeper top selling brands?':</w:t>
        <w:br/>
        <w:t xml:space="preserve">              'ഏറ്റവും കൂടുതൽ വിൽക്കുന്ന ബ്രാൻഡുകൾ കടയുടമയോട് ചോദിക്കണോ?',</w:t>
        <w:br/>
        <w:t xml:space="preserve">          'Take Picture': 'ചിത്രം എടുക്കുക',</w:t>
        <w:br/>
        <w:t xml:space="preserve">          'Yes': 'അതെ',</w:t>
        <w:br/>
        <w:t xml:space="preserve">          'No': 'ഇല്ല',</w:t>
        <w:br/>
        <w:t xml:space="preserve">          'Select Brand': 'ബ്രാൻഡ് തിരഞ്ഞെടുക്കുക',</w:t>
        <w:br/>
        <w:t xml:space="preserve">          'Nike': 'നൈക്ക്',</w:t>
        <w:br/>
        <w:t xml:space="preserve">          'Hermes': 'ഹെർമിസ്',</w:t>
        <w:br/>
        <w:t xml:space="preserve">          'Louis Vuitton': 'ലൂയി വിറ്റൺ',</w:t>
        <w:br/>
        <w:t xml:space="preserve">          'Select Option': 'ഓപ്ഷൻ തിരഞ്ഞെടുക്കുക',</w:t>
        <w:br/>
        <w:t xml:space="preserve">          'Select Amount': 'തുക തിരഞ്ഞെടുക്കുക',</w:t>
        <w:br/>
        <w:t xml:space="preserve">          'Upload Image': 'ചിത്രം അപ്ലോഡ് ചെയ്യുക',</w:t>
        <w:br/>
        <w:t xml:space="preserve">          'Sign Out': 'സൈൻ ഔട്ട്',</w:t>
        <w:br/>
        <w:t xml:space="preserve">          'Language': 'ഭാഷ',</w:t>
        <w:br/>
        <w:t xml:space="preserve">          'Preferences': 'മുൻഗണനകൾ',</w:t>
        <w:br/>
        <w:t xml:space="preserve">          'Rate the App': 'ആപ്പ് റേറ്റുചെയ്യുക',</w:t>
        <w:br/>
        <w:t xml:space="preserve">          'Help': 'സഹായം',</w:t>
        <w:br/>
        <w:t xml:space="preserve">          'Support': 'പിന്തുണ',</w:t>
        <w:br/>
        <w:t xml:space="preserve">          'Rewards': 'പ്രതിഫലം',</w:t>
        <w:br/>
        <w:t xml:space="preserve">          'You have 568 points': 'നിങ്ങൾക്ക് 568 പോയിന്റുണ്ട്',</w:t>
        <w:br/>
        <w:t xml:space="preserve">          'Benefits': 'ആനുകൂല്യങ്ങൾ',</w:t>
        <w:br/>
        <w:t xml:space="preserve">          'Notifications': 'അറിയിപ്പുകൾ',</w:t>
        <w:br/>
        <w:t xml:space="preserve">          'Accounts': 'അക്കൗണ്ടുകൾ',</w:t>
        <w:br/>
        <w:t xml:space="preserve">          'Personal Information': 'സ്വകാര്യ വിവരം',</w:t>
        <w:br/>
        <w:t xml:space="preserve">          'Your Account': 'നിങ്ങളുടെ അക്കൗണ്ട്',</w:t>
        <w:br/>
        <w:t xml:space="preserve">          'Profile': 'പ്രൊഫൈൽ',</w:t>
        <w:br/>
        <w:t xml:space="preserve">          'Date Of Birth': 'ജനനത്തീയതി',</w:t>
        <w:br/>
        <w:t xml:space="preserve">          'United Arab Emirates': 'യുണൈറ്റഡ് അറബ് എമിറേറ്റ്സ്',</w:t>
        <w:br/>
        <w:t xml:space="preserve">          'Saved Payment Methods': 'സംരക്ഷിച്ച പേയ്‌മെന്റ് രീതികൾ',</w:t>
        <w:br/>
        <w:t xml:space="preserve">          'Add New': 'പുതിയത് ചേർക്കുക',</w:t>
        <w:br/>
        <w:t xml:space="preserve">          'Add': 'ചേർക്കുക',</w:t>
        <w:br/>
        <w:t xml:space="preserve">          'Add Payment Method': 'പേയ്‌മെന്റ് രീതി ചേർക്കുക',</w:t>
        <w:br/>
        <w:t xml:space="preserve">          'First Abu Dhabi Bank': 'ആദ്യത്തെ അബുദാബി ബാങ്ക്',</w:t>
        <w:br/>
        <w:t xml:space="preserve">          'Dubai Islamic Bank': 'ദുബായ് ഇസ്ലാമിക് ബാങ്ക്',</w:t>
        <w:br/>
        <w:t xml:space="preserve">          'Etisalat Wallet': 'എത്തിസലാത്ത് വാലെ',</w:t>
        <w:br/>
        <w:t xml:space="preserve">          'Magnati': 'മാഗ്നതി',</w:t>
        <w:br/>
        <w:t xml:space="preserve">          'Bank Account': 'ബാങ്ക് അക്കൗണ്ട്',</w:t>
        <w:br/>
        <w:t xml:space="preserve">          'E-Wallet': 'ഇ-വാലറ്റ്',</w:t>
        <w:br/>
        <w:t xml:space="preserve">          'Today\'s Notification': 'ഇന്നത്തെ അറിയിപ്പ്',</w:t>
        <w:br/>
        <w:t xml:space="preserve">          'Approved Review': 'അംഗീകൃത അവലോകനം',</w:t>
        <w:br/>
        <w:t xml:space="preserve">          'Your Given Review about Shop is approved from Admin.':</w:t>
        <w:br/>
        <w:t xml:space="preserve">              'ഷോപ്പിനെ കുറിച്ചുള്ള നിങ്ങളുടെ അവലോകനം അഡ്മിനിൽ നിന്ന് അംഗീകരിക്കപ്പെട്ടിരിക്കുന്നു.',</w:t>
        <w:br/>
        <w:t xml:space="preserve">          'Send via crypto network': 'ക്രിപ്‌റ്റോ നെറ്റ്‌വർക്ക് വഴി അയയ്ക്കുക',</w:t>
        <w:br/>
        <w:t xml:space="preserve">          'Send via email/ Phone/ Pay ID': 'ഇമെയിൽ / ഫോൺ / പേ ഐഡി വഴി അയയ്ക്കുക',</w:t>
        <w:br/>
        <w:t xml:space="preserve">          'send to a known crypto address\nvia crypto network':</w:t>
        <w:br/>
        <w:t xml:space="preserve">              'ക്രിപ്‌റ്റോ നെറ്റ്‌വർക്ക് വഴി \n അറിയപ്പെടുന്ന ഒരു ക്രിപ്‌റ്റോ വിലാസത്തിലേക്ക് അയയ്‌ക്കുക',</w:t>
        <w:br/>
        <w:t xml:space="preserve">          'Recipient must be a Algorthmi user':</w:t>
        <w:br/>
        <w:t xml:space="preserve">              'സ്വീകർത്താവ് അൽഗോർത്മി ഉപയോക്താവായിരിക്കണം',</w:t>
        <w:br/>
        <w:t xml:space="preserve">          'Coins': 'നാണയങ്ങൾ',</w:t>
        <w:br/>
        <w:t xml:space="preserve">          'Cash': 'പണം',</w:t>
        <w:br/>
        <w:t xml:space="preserve">          'You currently have': 'നിങ്ങൾക്ക് നിലവിൽ ഉണ്ട്',</w:t>
        <w:br/>
        <w:t xml:space="preserve">          'Link Account': 'അക്കൗണ്ട് ലിങ്ക് ചെയ്യുക',</w:t>
        <w:br/>
        <w:t xml:space="preserve">          'Transfer to Bank/E-Wallet': 'ബാങ്ക് / ഇ-വാലറ്റിലേക്ക് ട്രാൻസ്ഫർ ചെയ്യുക',</w:t>
        <w:br/>
        <w:t xml:space="preserve">          'Withdraw': 'പിൻവലിക്കുക',</w:t>
        <w:br/>
        <w:t xml:space="preserve">          'Transfer': 'കൈമാറ്റം',</w:t>
        <w:br/>
        <w:t xml:space="preserve">          'Withdrawal Money': 'പണം പിൻവലിക്കൽ',</w:t>
        <w:br/>
        <w:t xml:space="preserve">          'Al Ansari Exchange': 'അൽ അൻസാരി എക്സ്ചേഞ്ച്',</w:t>
        <w:br/>
        <w:t xml:space="preserve">        },</w:t>
        <w:br/>
        <w:t xml:space="preserve">        'de_DE': {</w:t>
        <w:br/>
        <w:t xml:space="preserve">          'Select your preferred language': 'Selecteer uw voorkeurstaal',</w:t>
        <w:br/>
        <w:t xml:space="preserve">          'Login': 'Anmeldung',</w:t>
        <w:br/>
        <w:t xml:space="preserve">          'Enter Your Email': 'Voer uw e-mailadres in',</w:t>
        <w:br/>
        <w:t xml:space="preserve">          'Please enter a valid email':</w:t>
        <w:br/>
        <w:t xml:space="preserve">              'Gelieve een geldig e-mailadres in te vullen',</w:t>
        <w:br/>
        <w:t xml:space="preserve">          'Enter Your Password': 'Voer uw wachtwoord in',</w:t>
        <w:br/>
        <w:t xml:space="preserve">          'Password not be empty!': 'Wachtwoord mag niet leeg zijn!',</w:t>
        <w:br/>
        <w:t xml:space="preserve">          'Password must be greater than 5 character!':</w:t>
        <w:br/>
        <w:t xml:space="preserve">              'Wachtwoord moet langer zijn dan 5 tekens!',</w:t>
        <w:br/>
        <w:t xml:space="preserve">          'Forgot Password?': 'Wachtwoord vergeten?',</w:t>
        <w:br/>
        <w:t xml:space="preserve">          'Forgot Password': 'Wachtwoord vergeten',</w:t>
        <w:br/>
        <w:t xml:space="preserve">          'Don’t have an account ?   ': 'Heb je geen account?   ',</w:t>
        <w:br/>
        <w:t xml:space="preserve">          'Sign Up': 'Aanmelden',</w:t>
        <w:br/>
        <w:t xml:space="preserve">          'Don’t worry! It happens. Please enter the email address associated with your account.':</w:t>
        <w:br/>
        <w:t xml:space="preserve">              'Maak je geen zorgen! Het gebeurt. Voer het e-mailadres in dat aan uw account is gekoppeld.',</w:t>
        <w:br/>
        <w:t xml:space="preserve">          'Submit': 'Indienen',</w:t>
        <w:br/>
        <w:t xml:space="preserve">          'Reset Password': 'Reset wachtwoord',</w:t>
        <w:br/>
        <w:t xml:space="preserve">          'Your new password must be different from previous used passwords.':</w:t>
        <w:br/>
        <w:t xml:space="preserve">              'Uw nieuwe wachtwoord moet verschillen van eerder gebruikte wachtwoorden.',</w:t>
        <w:br/>
        <w:t xml:space="preserve">          'Password': 'Wachtwoord',</w:t>
        <w:br/>
        <w:t xml:space="preserve">          'Confirm Password': 'Bevestig wachtwoord',</w:t>
        <w:br/>
        <w:t xml:space="preserve">          'Select Role': 'Rol selecteren',</w:t>
        <w:br/>
        <w:t xml:space="preserve">          'Freelancers': 'zzp\'ers',</w:t>
        <w:br/>
        <w:t xml:space="preserve">          'Shop Owner': 'Winkeleigenaar',</w:t>
        <w:br/>
        <w:t xml:space="preserve">          'Already have an account ?   ': 'Heb je al een account?   ',</w:t>
        <w:br/>
        <w:t xml:space="preserve">          'Upload Selfie': 'Selfie uploaden',</w:t>
        <w:br/>
        <w:t xml:space="preserve">          'Take Selfie for starting Questionnaire':</w:t>
        <w:br/>
        <w:t xml:space="preserve">              'Neem een selfie met een winkelnaamlabel om de vragenlijst te starten',</w:t>
        <w:br/>
        <w:t xml:space="preserve">          'Take Selfie': 'Maak een selfie',</w:t>
        <w:br/>
        <w:t xml:space="preserve">          'Take / Upload': 'Nemen / uploaden',</w:t>
        <w:br/>
        <w:t xml:space="preserve">          'Upload from Gallery': 'Uploaden vanuit Galerij',</w:t>
        <w:br/>
        <w:t xml:space="preserve">          'Next': 'Volgende',</w:t>
        <w:br/>
        <w:t xml:space="preserve">          'Scan Your ID': 'Scannen Sie \nIhren Ausweis',</w:t>
        <w:br/>
        <w:t xml:space="preserve">          'Personal Details\nConfirmation': 'Persönliche Daten\nBestätigung',</w:t>
        <w:br/>
        <w:t xml:space="preserve">          'Mobile &amp; Email\nConfirmation': 'Handy &amp; E-Mail\nBestätigung',</w:t>
        <w:br/>
        <w:t xml:space="preserve">          'Enter Verification\nCode': 'Bestätigungscode \neingeben',</w:t>
        <w:br/>
        <w:t xml:space="preserve">          'Scan Your License': 'Scannen Sie \nIhre Lizenz',</w:t>
        <w:br/>
        <w:t xml:space="preserve">          'License Details\nConfirmation': 'Lizenzdetails\nBestätigung',</w:t>
        <w:br/>
        <w:t xml:space="preserve">          'Confirm': 'Bestätigen',</w:t>
        <w:br/>
        <w:t xml:space="preserve">          'Verify': 'Verifizieren',</w:t>
        <w:br/>
        <w:t xml:space="preserve">          'Back': 'Zurück',</w:t>
        <w:br/>
        <w:t xml:space="preserve">          'Please confirm your\nPersonal Information':</w:t>
        <w:br/>
        <w:t xml:space="preserve">              'Bitte bestätigen Sie Ihre \n persönlichen Daten',</w:t>
        <w:br/>
        <w:t xml:space="preserve">          'ID Number': 'ID-Nummer',</w:t>
        <w:br/>
        <w:t xml:space="preserve">          'ID Number not be empty!': 'ID-Nummer darf nicht leer sein!',</w:t>
        <w:br/>
        <w:t xml:space="preserve">          'Full Name': 'Vollständiger Name',</w:t>
        <w:br/>
        <w:t xml:space="preserve">          'Full Name not be empty!': 'Vollständiger Name ist nicht leer!',</w:t>
        <w:br/>
        <w:t xml:space="preserve">          'Nationality': 'Staatsangehörigkeit',</w:t>
        <w:br/>
        <w:t xml:space="preserve">          'Nationality not be empty!': 'Nationalität nicht leer sein!',</w:t>
        <w:br/>
        <w:t xml:space="preserve">          'Scan the back of your ': 'Scannen Sie die Rückseite Ihres ',</w:t>
        <w:br/>
        <w:t xml:space="preserve">          'Emirates ID': 'Emirates-ID',</w:t>
        <w:br/>
        <w:t xml:space="preserve">          'Start Scanning': 'Scannen starten',</w:t>
        <w:br/>
        <w:t xml:space="preserve">          'Card Number': 'Kartennummer',</w:t>
        <w:br/>
        <w:t xml:space="preserve">          'Card Number not be empty!': 'Kartennummer darf nicht leer sein!',</w:t>
        <w:br/>
        <w:t xml:space="preserve">          'Please Place the back of your\nTrade License inside the frame':</w:t>
        <w:br/>
        <w:t xml:space="preserve">              'Bitte legen Sie die Rückseite \nIhres Gewerbescheins in den Rahmen',</w:t>
        <w:br/>
        <w:t xml:space="preserve">          'Scan License': 'Lizenz scannen',</w:t>
        <w:br/>
        <w:t xml:space="preserve">          'Please Place the back of your\nEmirates ID inside the frame':</w:t>
        <w:br/>
        <w:t xml:space="preserve">              'Bitte legen Sie die Rückseite Ihres\n Emirates-Ausweises in den Rahmen',</w:t>
        <w:br/>
        <w:t xml:space="preserve">          'Scan Card': 'Karte scannen',</w:t>
        <w:br/>
        <w:t xml:space="preserve">          'Date of Birth': 'Geburtsdatum',</w:t>
        <w:br/>
        <w:t xml:space="preserve">          'Date of Birth not be empty!': 'Geburtsdatum ist nicht leer!',</w:t>
        <w:br/>
        <w:t xml:space="preserve">          'Expiry Date': 'Verfallsdatum',</w:t>
        <w:br/>
        <w:t xml:space="preserve">          'Expiry Date not be empty!': 'Ablaufdatum ist nicht leer!',</w:t>
        <w:br/>
        <w:t xml:space="preserve">          'Gender': 'Geschlecht',</w:t>
        <w:br/>
        <w:t xml:space="preserve">          'Male': 'Männlich',</w:t>
        <w:br/>
        <w:t xml:space="preserve">          'Female': 'Weiblich',</w:t>
        <w:br/>
        <w:t xml:space="preserve">          'Other': 'Andere',</w:t>
        <w:br/>
        <w:t xml:space="preserve">          'Gender not be empty!': 'Geschlecht ist nicht leer!',</w:t>
        <w:br/>
        <w:t xml:space="preserve">          'Please provide your Mobile Phone Number and Email to continue':</w:t>
        <w:br/>
        <w:t xml:space="preserve">              'Bitte geben Sie Ihre Mobiltelefonnummer und E-Mail-Adresse an, um fortzufahren',</w:t>
        <w:br/>
        <w:t xml:space="preserve">          'Phone Number': 'Telefonnummer',</w:t>
        <w:br/>
        <w:t xml:space="preserve">          'Email': 'Email',</w:t>
        <w:br/>
        <w:t xml:space="preserve">          'Please enter the OTP Code\nwe sent you':</w:t>
        <w:br/>
        <w:t xml:space="preserve">              'Bitte geben Sie den OTP-Code ein,\nden wir Ihnen gesendet haben',</w:t>
        <w:br/>
        <w:t xml:space="preserve">          'I did not receive the OTP': 'Ich habe das OTP nicht erhalten',</w:t>
        <w:br/>
        <w:t xml:space="preserve">          'Resend Code': 'Code erneut senden',</w:t>
        <w:br/>
        <w:t xml:space="preserve">          'Please confirm your\nLicense Information':</w:t>
        <w:br/>
        <w:t xml:space="preserve">              'Bitte bestätigen Sie Ihre \nLizenzinformationen',</w:t>
        <w:br/>
        <w:t xml:space="preserve">          'License No': 'Lizenznummer',</w:t>
        <w:br/>
        <w:t xml:space="preserve">          'License No not be empty!': 'Lizenznummer darf nicht leer sein!',</w:t>
        <w:br/>
        <w:t xml:space="preserve">          'Trade Name': 'Handelsname',</w:t>
        <w:br/>
        <w:t xml:space="preserve">          'Trade Name not be empty!': 'Handelsname darf nicht leer sein!',</w:t>
        <w:br/>
        <w:t xml:space="preserve">          'Scan the back of your\n': 'Scannen Sie die Rückseite Ihres\n',</w:t>
        <w:br/>
        <w:t xml:space="preserve">          'Trade License': 'Handelslizenz',</w:t>
        <w:br/>
        <w:t xml:space="preserve">          'WellDone': 'Gut gemacht',</w:t>
        <w:br/>
        <w:t xml:space="preserve">          'Congratulations': 'Glückwunsch',</w:t>
        <w:br/>
        <w:t xml:space="preserve">          'You have successfully registered\nyour ALGORITHMI account':</w:t>
        <w:br/>
        <w:t xml:space="preserve">              'Sie haben Ihr ALGORITHMI-Konto \n erfolgreich registriert',</w:t>
        <w:br/>
        <w:t xml:space="preserve">          'You have successfully added\nyour':</w:t>
        <w:br/>
        <w:t xml:space="preserve">              'Sie haben \n Ihre erfolgreich hinzugefügt',</w:t>
        <w:br/>
        <w:t xml:space="preserve">          'You\'re upload file and Submitted\nfor review':</w:t>
        <w:br/>
        <w:t xml:space="preserve">              'Sie haben die Datei hochgeladen und \n zur Überprüfung eingereicht',</w:t>
        <w:br/>
        <w:t xml:space="preserve">          'Your survey has been Finished and\nSubmitted for review':</w:t>
        <w:br/>
        <w:t xml:space="preserve">              'Ihre Umfrage wurde abgeschlossen und \n zur Überprüfung eingereicht',</w:t>
        <w:br/>
        <w:t xml:space="preserve">          'Go to Dashboard': 'Gehen Sie zum Dashboard',</w:t>
        <w:br/>
        <w:t xml:space="preserve">          'Dashboard': 'Armaturenbrett',</w:t>
        <w:br/>
        <w:t xml:space="preserve">          'Wallet': 'Geldbörse',</w:t>
        <w:br/>
        <w:t xml:space="preserve">          'Settings': 'Einstellung',</w:t>
        <w:br/>
        <w:t xml:space="preserve">          'Muhammad Usman': 'Muhammad Usman',</w:t>
        <w:br/>
        <w:t xml:space="preserve">          'Verified Account': 'Verifiziertes Konto',</w:t>
        <w:br/>
        <w:t xml:space="preserve">          'Current location: ': 'Aktueller Standort: ',</w:t>
        <w:br/>
        <w:t xml:space="preserve">          'Al Barai, Dubai': 'Al-Barai, Dubai',</w:t>
        <w:br/>
        <w:t xml:space="preserve">          'Account Type: ': 'Konto Typ: ',</w:t>
        <w:br/>
        <w:t xml:space="preserve">          'Shop Keeper': 'Ladenbesitzer',</w:t>
        <w:br/>
        <w:t xml:space="preserve">          'Member Status: ': 'Mitgliedsstatus: ',</w:t>
        <w:br/>
        <w:t xml:space="preserve">          'Bronze': 'Bronze',</w:t>
        <w:br/>
        <w:t xml:space="preserve">          'Questioners: ': 'Fragesteller: ',</w:t>
        <w:br/>
        <w:t xml:space="preserve">          '3/5 Approved': '3/5 genehmigt',</w:t>
        <w:br/>
        <w:t xml:space="preserve">          'Questionnaire': 'Fragebogen',</w:t>
        <w:br/>
        <w:t xml:space="preserve">          '1) Does the location have a POS system.\n2) # of counters.\n3) Sales of tobacco.\n4) Attach image of tobacco shelf.\n5) Ask shop keep top selling brands.\n6) Sales of energy drinks.':</w:t>
        <w:br/>
        <w:t xml:space="preserve">              '1) Verfügt der Standort über ein POS-System? \n 2) Anzahl der Zähler. \n 3) Verkauf von Tabak. \n 4) Bild des Tabakregals anhängen. \n 5) Fragen Sie den Shop, um die meistverkauften Marken zu behalten. \n 6) Verkauf von Energydrinks.',</w:t>
        <w:br/>
        <w:t xml:space="preserve">          'Accept': 'Akzeptieren',</w:t>
        <w:br/>
        <w:t xml:space="preserve">          'Cancel': 'Stornieren',</w:t>
        <w:br/>
        <w:t xml:space="preserve">          'Start New Survey': 'Neue Umfrage starten',</w:t>
        <w:br/>
        <w:t xml:space="preserve">          'Last Survey Conducted on 26 Nov 2022':</w:t>
        <w:br/>
        <w:t xml:space="preserve">              'Letzte Umfrage durchgeführt am 26. November 2022',</w:t>
        <w:br/>
        <w:t xml:space="preserve">          'Upload Invoices': 'Rechnungen hochladen',</w:t>
        <w:br/>
        <w:t xml:space="preserve">          'Last Invoice Uploaded on 26 Nov 2022':</w:t>
        <w:br/>
        <w:t xml:space="preserve">              'Letzte Rechnung hochgeladen am 26. November 2022',</w:t>
        <w:br/>
        <w:t xml:space="preserve">          'Upload Stock Report': 'Bestandsbericht hochladen',</w:t>
        <w:br/>
        <w:t xml:space="preserve">          'Last Report Uploaded on 26 Nov 2022':</w:t>
        <w:br/>
        <w:t xml:space="preserve">              'Letzter Bericht hochgeladen am 26. November 2022',</w:t>
        <w:br/>
        <w:t xml:space="preserve">          'Let’s Start...': 'Lasst uns beginnen...',</w:t>
        <w:br/>
        <w:t xml:space="preserve">          'Quick Supermarket, Majan': 'Schneller Supermarkt, Majan',</w:t>
        <w:br/>
        <w:t xml:space="preserve">          'Your slot has been blocked for\n60 min':</w:t>
        <w:br/>
        <w:t xml:space="preserve">              'Ihr Slot wurde für \n60 Minuten gesperrt',</w:t>
        <w:br/>
        <w:t xml:space="preserve">          'Start Survey Now!': 'Jetzt Umfrage starten!',</w:t>
        <w:br/>
        <w:t xml:space="preserve">          'Upload File': 'Datei hochladen',</w:t>
        <w:br/>
        <w:t xml:space="preserve">          'Select File': 'Datei aussuchen',</w:t>
        <w:br/>
        <w:t xml:space="preserve">          'Question': 'Frage',</w:t>
        <w:br/>
        <w:t xml:space="preserve">          'Does the location have a POS system?':</w:t>
        <w:br/>
        <w:t xml:space="preserve">              'Verfügt der Standort über ein Kassensystem?',</w:t>
        <w:br/>
        <w:t xml:space="preserve">          'Total Numbers of cash counters?': 'Gesamtzahl der Kassenschalter?',</w:t>
        <w:br/>
        <w:t xml:space="preserve">          'Do they sale tobacco?': 'Verkaufen sie Tabak?',</w:t>
        <w:br/>
        <w:t xml:space="preserve">          'Attach image of tobacco shelf.': 'Bild des Tabakregals anhängen.',</w:t>
        <w:br/>
        <w:t xml:space="preserve">          'Ask shopkeeper top selling brands?':</w:t>
        <w:br/>
        <w:t xml:space="preserve">              'Fragen Sie den Ladenbesitzer nach den meistverkauften Marken?',</w:t>
        <w:br/>
        <w:t xml:space="preserve">          'Take Picture': 'Ein Bild machen',</w:t>
        <w:br/>
        <w:t xml:space="preserve">          'Yes': 'Ja',</w:t>
        <w:br/>
        <w:t xml:space="preserve">          'No': 'NEIN',</w:t>
        <w:br/>
        <w:t xml:space="preserve">          'Select Brand': 'Marke auswählen',</w:t>
        <w:br/>
        <w:t xml:space="preserve">          'Nike': 'Nike',</w:t>
        <w:br/>
        <w:t xml:space="preserve">          'Hermes': 'Hermes',</w:t>
        <w:br/>
        <w:t xml:space="preserve">          'Louis Vuitton': 'Louis Vuitton',</w:t>
        <w:br/>
        <w:t xml:space="preserve">          'Select Option': 'Wähle eine Option',</w:t>
        <w:br/>
        <w:t xml:space="preserve">          'Select Amount': 'Wählen Sie Betrag',</w:t>
        <w:br/>
        <w:t xml:space="preserve">          'Upload Image': 'Bild hochladen',</w:t>
        <w:br/>
        <w:t xml:space="preserve">          'Sign Out': 'Austragen',</w:t>
        <w:br/>
        <w:t xml:space="preserve">          'Language': 'Sprache',</w:t>
        <w:br/>
        <w:t xml:space="preserve">          'Preferences': 'Einstellungen',</w:t>
        <w:br/>
        <w:t xml:space="preserve">          'Rate the App': 'Bewerten Sie die App',</w:t>
        <w:br/>
        <w:t xml:space="preserve">          'Help': 'Hilfe',</w:t>
        <w:br/>
        <w:t xml:space="preserve">          'Support': 'Unterstützung',</w:t>
        <w:br/>
        <w:t xml:space="preserve">          'Rewards': 'Belohnung',</w:t>
        <w:br/>
        <w:t xml:space="preserve">          'You have 568 points': 'Sie haben 568 Punkte',</w:t>
        <w:br/>
        <w:t xml:space="preserve">          'Benefits': 'Vorteile',</w:t>
        <w:br/>
        <w:t xml:space="preserve">          'Notifications': 'Benachrichtigungen',</w:t>
        <w:br/>
        <w:t xml:space="preserve">          'Accounts': 'Konten',</w:t>
        <w:br/>
        <w:t xml:space="preserve">          'Personal Information': 'Persönliche Angaben',</w:t>
        <w:br/>
        <w:t xml:space="preserve">          'Your Account': 'Ihr Konto',</w:t>
        <w:br/>
        <w:t xml:space="preserve">          'Profile': 'Profil',</w:t>
        <w:br/>
        <w:t xml:space="preserve">          'Date Of Birth': 'Geburtsdatum',</w:t>
        <w:br/>
        <w:t xml:space="preserve">          'United Arab Emirates': 'Vereinigte Arabische Emirate',</w:t>
        <w:br/>
        <w:t xml:space="preserve">          'Saved Payment Methods': 'Gespeicherte Zahlungsmethoden',</w:t>
        <w:br/>
        <w:t xml:space="preserve">          'Add New': 'Neue hinzufügen',</w:t>
        <w:br/>
        <w:t xml:space="preserve">          'Add': 'Hinzufügen',</w:t>
        <w:br/>
        <w:t xml:space="preserve">          'Add Payment Method': 'Zahlungsmethode hinzufügen',</w:t>
        <w:br/>
        <w:t xml:space="preserve">          'First Abu Dhabi Bank': 'Erste Abu Dhabi Bank',</w:t>
        <w:br/>
        <w:t xml:space="preserve">          'Dubai Islamic Bank': 'Islamische Bank von Dubai',</w:t>
        <w:br/>
        <w:t xml:space="preserve">          'Etisalat Wallet': 'Etisalat Walle',</w:t>
        <w:br/>
        <w:t xml:space="preserve">          'Magnati': 'Magnati',</w:t>
        <w:br/>
        <w:t xml:space="preserve">          'Bank Account': 'Bankkonto',</w:t>
        <w:br/>
        <w:t xml:space="preserve">          'E-Wallet': 'E-Wallet',</w:t>
        <w:br/>
        <w:t xml:space="preserve">          'Today\'s Notification': 'Heutige Benachrichtigung',</w:t>
        <w:br/>
        <w:t xml:space="preserve">          'Approved Review': 'Genehmigte Bewertung',</w:t>
        <w:br/>
        <w:t xml:space="preserve">          'Your Given Review about Shop is approved from Admin.':</w:t>
        <w:br/>
        <w:t xml:space="preserve">              'Ihre abgegebene Bewertung über den Shop wurde vom Administrator genehmigt.',</w:t>
        <w:br/>
        <w:t xml:space="preserve">          'Send via crypto network': 'Über Krypto-Netzwerk senden',</w:t>
        <w:br/>
        <w:t xml:space="preserve">          'Send via email/ Phone/ Pay ID': 'Senden Sie per E-Mail / Telefon / Pay ID',</w:t>
        <w:br/>
        <w:t xml:space="preserve">          'send to a known crypto address\nvia crypto network':</w:t>
        <w:br/>
        <w:t xml:space="preserve">              'Senden an eine bekannte Krypto-Adresse \n über ein Krypto-Netzwerk',</w:t>
        <w:br/>
        <w:t xml:space="preserve">          'Recipient must be a Algorthmi user':</w:t>
        <w:br/>
        <w:t xml:space="preserve">              'Der Empfänger muss ein Algorthmi-Benutzer sein',</w:t>
        <w:br/>
        <w:t xml:space="preserve">          'Coins': 'Münzen',</w:t>
        <w:br/>
        <w:t xml:space="preserve">          'Cash': 'Kasse',</w:t>
        <w:br/>
        <w:t xml:space="preserve">          'You currently have': 'Derzeit hast due',</w:t>
        <w:br/>
        <w:t xml:space="preserve">          'Link Account': 'Konto verbinden',</w:t>
        <w:br/>
        <w:t xml:space="preserve">          'Transfer to Bank/E-Wallet': 'Überweisung an Bank / E-Wallet',</w:t>
        <w:br/>
        <w:t xml:space="preserve">          'Withdraw': 'Zurückziehen',</w:t>
        <w:br/>
        <w:t xml:space="preserve">          'Transfer': 'Überweisen',</w:t>
        <w:br/>
        <w:t xml:space="preserve">          'Withdrawal Money': 'Auszahlungsgeld',</w:t>
        <w:br/>
        <w:t xml:space="preserve">          'Al Ansari Exchange': 'Al-Ansari-Börse',</w:t>
        <w:br/>
        <w:t xml:space="preserve">        },</w:t>
        <w:br/>
        <w:t xml:space="preserve">        'ne_IN': {</w:t>
        <w:br/>
        <w:t xml:space="preserve">          'Select your preferred language': 'आफ्नो मनपर्ने भाषा चयन गर्नुहोस्',</w:t>
        <w:br/>
        <w:t xml:space="preserve">          'Login': 'लग - इन',</w:t>
        <w:br/>
        <w:t xml:space="preserve">          'Enter Your Email': 'आफ्नो इमेल प्रविष्ट गर्नुहोस्',</w:t>
        <w:br/>
        <w:t xml:space="preserve">          'Please enter a valid email': 'कृपया मान्य इमेल प्रविष्ट गर्नुहोस्',</w:t>
        <w:br/>
        <w:t xml:space="preserve">          'Enter Your Password': 'आफ्नो पासवर्ड प्रविष्ट गर्नुहोस्',</w:t>
        <w:br/>
        <w:t xml:space="preserve">          'Password not be empty!': 'पासवर्ड खाली नहोस्!',</w:t>
        <w:br/>
        <w:t xml:space="preserve">          'Password must be greater than 5 character!':</w:t>
        <w:br/>
        <w:t xml:space="preserve">              'पासवर्ड 5 वर्ण भन्दा ठूलो हुनुपर्छ!',</w:t>
        <w:br/>
        <w:t xml:space="preserve">          'Forgot Password?': 'पासवर्ड भुल्नु भयो?',</w:t>
        <w:br/>
        <w:t xml:space="preserve">          'Forgot Password': 'पासवर्ड भुल्नु भयो',</w:t>
        <w:br/>
        <w:t xml:space="preserve">          'Don’t have an account ?   ': 'खाता छैन?   ',</w:t>
        <w:br/>
        <w:t xml:space="preserve">          'Sign Up': 'साइन अप',</w:t>
        <w:br/>
        <w:t xml:space="preserve">          'Don’t worry! It happens. Please enter the email address associated with your account.':</w:t>
        <w:br/>
        <w:t xml:space="preserve">              'चिन्ता नगर्नुहोस्! यस्तो हुन्छ। कृपया आफ्नो खातासँग सम्बन्धित इमेल ठेगाना प्रविष्ट गर्नुहोस्।',</w:t>
        <w:br/>
        <w:t xml:space="preserve">          'Submit': 'पेश गर्नुहोस्',</w:t>
        <w:br/>
        <w:t xml:space="preserve">          'Reset Password': 'पासवर्ड रिसेट',</w:t>
        <w:br/>
        <w:t xml:space="preserve">          'Your new password must be different from previous used passwords.':</w:t>
        <w:br/>
        <w:t xml:space="preserve">              'तपाईंको नयाँ पासवर्ड अघिल्लो प्रयोग गरिएका पासवर्डहरू भन्दा फरक हुनुपर्छ।',</w:t>
        <w:br/>
        <w:t xml:space="preserve">          'Password': 'पासवर्ड',</w:t>
        <w:br/>
        <w:t xml:space="preserve">          'Confirm Password': 'पासवर्ड सुनिश्चित गर्नुहोस',</w:t>
        <w:br/>
        <w:t xml:space="preserve">          'Select Role': 'भूमिका चयन गर्नुहोस्',</w:t>
        <w:br/>
        <w:t xml:space="preserve">          'Freelancers': 'फ्रीलान्सरहरू',</w:t>
        <w:br/>
        <w:t xml:space="preserve">          'Shop Owner': 'पसल मालिक',</w:t>
        <w:br/>
        <w:t xml:space="preserve">          'Already have an account ?   ': 'पहिले नै खाता छ?   ',</w:t>
        <w:br/>
        <w:t xml:space="preserve">          'Upload Selfie': 'सेल्फी अपलोड गर्नुहोस्',</w:t>
        <w:br/>
        <w:t xml:space="preserve">          'Take Selfie for starting Questionnaire':</w:t>
        <w:br/>
        <w:t xml:space="preserve">              'प्रश्नावली सुरु गर्नको लागि पसलको नाम लेबलको साथ सेल्फी लिनुहोस्',</w:t>
        <w:br/>
        <w:t xml:space="preserve">          'Take Selfie': 'सेल्फी लिनुहोस्',</w:t>
        <w:br/>
        <w:t xml:space="preserve">          'Take / Upload': 'लिनुहोस् / अपलोड गर्नुहोस्',</w:t>
        <w:br/>
        <w:t xml:space="preserve">          'Upload from Gallery': 'ग्यालरीबाट अपलोड गर्नुहोस्',</w:t>
        <w:br/>
        <w:t xml:space="preserve">          'Next': 'अर्को',</w:t>
        <w:br/>
        <w:t xml:space="preserve">          'Scan Your ID': 'आफ्नो आईडी \nस्क्यान गर्नुहोस्',</w:t>
        <w:br/>
        <w:t xml:space="preserve">          'Personal Details\nConfirmation': 'व्यक्तिगत विवरणहरू\nपुष्टि',</w:t>
        <w:br/>
        <w:t xml:space="preserve">          'Mobile &amp; Email\nConfirmation': 'मोबाइल र इमेल\nपुष्टि',</w:t>
        <w:br/>
        <w:t xml:space="preserve">          'Enter Verification\nCode': 'प्रमाणीकरण\nकोड प्रविष्ट गर्नुहोस्',</w:t>
        <w:br/>
        <w:t xml:space="preserve">          'Scan Your License': 'तपाईंको लाइसेन्स \nस्क्यान गर्नुहोस्',</w:t>
        <w:br/>
        <w:t xml:space="preserve">          'License Details\nConfirmation': 'इजाजतपत्र विवरणहरू\nपुष्टि',</w:t>
        <w:br/>
        <w:t xml:space="preserve">          'Confirm': 'पुष्टि गर्नुहोस्',</w:t>
        <w:br/>
        <w:t xml:space="preserve">          'Verify': 'प्रमाणित गर्नुहोस्',</w:t>
        <w:br/>
        <w:t xml:space="preserve">          'Back': 'पछाडि',</w:t>
        <w:br/>
        <w:t xml:space="preserve">          'Please confirm your\nPersonal Information':</w:t>
        <w:br/>
        <w:t xml:space="preserve">              'कृपया आफ्नो \n व्यक्तिगत जानकारी पुष्टि गर्नुहोस्',</w:t>
        <w:br/>
        <w:t xml:space="preserve">          'ID Number': 'आईडी नम्बर',</w:t>
        <w:br/>
        <w:t xml:space="preserve">          'ID Number not be empty!': 'आईडी नम्बर खाली छैन!',</w:t>
        <w:br/>
        <w:t xml:space="preserve">          'Full Name': 'पुरा नाम',</w:t>
        <w:br/>
        <w:t xml:space="preserve">          'Full Name not be empty!': 'पूरा नाम खाली छैन!',</w:t>
        <w:br/>
        <w:t xml:space="preserve">          'Nationality': 'राष्ट्रियता',</w:t>
        <w:br/>
        <w:t xml:space="preserve">          'Nationality not be empty!': 'राष्ट्रियता खाली छैन!',</w:t>
        <w:br/>
        <w:t xml:space="preserve">          'Scan the back of your ': 'आफ्नो पछाडि स्क्यान गर्नुहोस् ',</w:t>
        <w:br/>
        <w:t xml:space="preserve">          'Emirates ID': 'एमिरेट्स आईडी',</w:t>
        <w:br/>
        <w:t xml:space="preserve">          'Start Scanning': 'स्क्यान सुरु गर्नुहोस्',</w:t>
        <w:br/>
        <w:t xml:space="preserve">          'Card Number': 'कार्ड नम्बर',</w:t>
        <w:br/>
        <w:t xml:space="preserve">          'Card Number not be empty!': 'कार्ड नम्बर खाली छैन!',</w:t>
        <w:br/>
        <w:t xml:space="preserve">          'Please Place the back of your\nTrade License inside the frame':</w:t>
        <w:br/>
        <w:t xml:space="preserve">              'कृपया आफ्नो ट्रेड लाइसेन्सको \nपछाडि फ्रेम भित्र राख्नुहोस्',</w:t>
        <w:br/>
        <w:t xml:space="preserve">          'Scan License': 'स्क्यान लाइसेन्स',</w:t>
        <w:br/>
        <w:t xml:space="preserve">          'Please Place the back of your\nEmirates ID inside the frame':</w:t>
        <w:br/>
        <w:t xml:space="preserve">              'कृपया आफ्नो एमिरेट्स आईडीको\n पछाडि फ्रेम भित्र राख्नुहोस्',</w:t>
        <w:br/>
        <w:t xml:space="preserve">          'Scan Card': 'स्क्यान कार्ड',</w:t>
        <w:br/>
        <w:t xml:space="preserve">          'Date of Birth': 'जन्म मिति',</w:t>
        <w:br/>
        <w:t xml:space="preserve">          'Date of Birth not be empty!': 'जन्म मिति खाली छैन!',</w:t>
        <w:br/>
        <w:t xml:space="preserve">          'Expiry Date': 'म्याद सकिने मिति',</w:t>
        <w:br/>
        <w:t xml:space="preserve">          'Expiry Date not be empty!': 'म्याद सकिने मिति खाली छैन!',</w:t>
        <w:br/>
        <w:t xml:space="preserve">          'Gender': 'लिङ्ग',</w:t>
        <w:br/>
        <w:t xml:space="preserve">          'Male': 'पुरुष',</w:t>
        <w:br/>
        <w:t xml:space="preserve">          'Female': 'महिला',</w:t>
        <w:br/>
        <w:t xml:space="preserve">          'Other': 'अन्य',</w:t>
        <w:br/>
        <w:t xml:space="preserve">          'Gender not be empty!': 'लिङ्ग खाली छैन!',</w:t>
        <w:br/>
        <w:t xml:space="preserve">          'Please provide your Mobile Phone Number and Email to continue':</w:t>
        <w:br/>
        <w:t xml:space="preserve">              'जारी राख्न कृपया आफ्नो मोबाइल फोन नम्बर र इमेल प्रदान गर्नुहोस्',</w:t>
        <w:br/>
        <w:t xml:space="preserve">          'Phone Number': 'फोन नम्बर',</w:t>
        <w:br/>
        <w:t xml:space="preserve">          'Email': 'इमेल',</w:t>
        <w:br/>
        <w:t xml:space="preserve">          'Please enter the OTP Code\nwe sent you':</w:t>
        <w:br/>
        <w:t xml:space="preserve">              'कृपया OTP कोड प्रविष्ट गर्नुहोस्\nहामीले तपाईंलाई पठाउनुभएको छ',</w:t>
        <w:br/>
        <w:t xml:space="preserve">          'I did not receive the OTP': 'मैले OTP प्राप्त गरेन',</w:t>
        <w:br/>
        <w:t xml:space="preserve">          'Resend Code': 'कोड पुन: पठाउनुहोस्',</w:t>
        <w:br/>
        <w:t xml:space="preserve">          'Please confirm your\nLicense Information':</w:t>
        <w:br/>
        <w:t xml:space="preserve">              'कृपया आफ्नो \nलाइसेन्स जानकारी पुष्टि गर्नुहोस्',</w:t>
        <w:br/>
        <w:t xml:space="preserve">          'License No': 'इजाजतपत्र नं',</w:t>
        <w:br/>
        <w:t xml:space="preserve">          'License No not be empty!': 'लाइसेन्स खाली छैन!',</w:t>
        <w:br/>
        <w:t xml:space="preserve">          'Trade Name': 'व्यापार नाम',</w:t>
        <w:br/>
        <w:t xml:space="preserve">          'Trade Name not be empty!': 'व्यापार नाम खाली हुनु हुँदैन!',</w:t>
        <w:br/>
        <w:t xml:space="preserve">          'Scan the back of your\n': 'आफ्नो पछाडि स्क्यान गर्नुहोस्\n',</w:t>
        <w:br/>
        <w:t xml:space="preserve">          'Trade License': 'ट्रेड लाइसेन्स',</w:t>
        <w:br/>
        <w:t xml:space="preserve">          'WellDone': 'राम्रो काम',</w:t>
        <w:br/>
        <w:t xml:space="preserve">          'Congratulations': 'बधाई छ',</w:t>
        <w:br/>
        <w:t xml:space="preserve">          'You have successfully registered\nyour ALGORITHMI account':</w:t>
        <w:br/>
        <w:t xml:space="preserve">              'तपाईंले सफलतापूर्वक आफ्नो ALGORITHMI खाता \n दर्ता गर्नुभएको छ',</w:t>
        <w:br/>
        <w:t xml:space="preserve">          'You have successfully added\nyour':</w:t>
        <w:br/>
        <w:t xml:space="preserve">              'तपाईंले सफलतापूर्वक थप्नुभएको छ \n तपाईंको',</w:t>
        <w:br/>
        <w:t xml:space="preserve">          'You\'re upload file and Submitted\nfor review':</w:t>
        <w:br/>
        <w:t xml:space="preserve">              'तपाईंले फाइल अपलोड गर्नुभयो र समीक्षाको लागि \n पेस गर्नुभयो',</w:t>
        <w:br/>
        <w:t xml:space="preserve">          'Your survey has been Finished and\nSubmitted for review':</w:t>
        <w:br/>
        <w:t xml:space="preserve">              'तपाईंको सर्वेक्षण समाप्त भयो र \n समीक्षाको लागि पेश गरियो',</w:t>
        <w:br/>
        <w:t xml:space="preserve">          'Go to Dashboard': 'ड्यासबोर्डमा जानुहोस्',</w:t>
        <w:br/>
        <w:t xml:space="preserve">          'Dashboard': 'ड्यासबोर्ड',</w:t>
        <w:br/>
        <w:t xml:space="preserve">          'Wallet': 'वालेट',</w:t>
        <w:br/>
        <w:t xml:space="preserve">          'Settings': 'सेटिङ',</w:t>
        <w:br/>
        <w:t xml:space="preserve">          'Muhammad Usman': 'मोहम्मद उस्मान',</w:t>
        <w:br/>
        <w:t xml:space="preserve">          'Verified Account': 'प्रमाणित खाता',</w:t>
        <w:br/>
        <w:t xml:space="preserve">          'Current location: ': 'वर्तमान स्थान: ',</w:t>
        <w:br/>
        <w:t xml:space="preserve">          'Al Barai, Dubai': 'अल बाराई, दुबई',</w:t>
        <w:br/>
        <w:t xml:space="preserve">          'Account Type: ': 'खाताको प्रकार: ',</w:t>
        <w:br/>
        <w:t xml:space="preserve">          'Shop Keeper': 'पसल किपर',</w:t>
        <w:br/>
        <w:t xml:space="preserve">          'Member Status: ': 'सदस्य स्थिति: ',</w:t>
        <w:br/>
        <w:t xml:space="preserve">          'Bronze': 'कांस्य',</w:t>
        <w:br/>
        <w:t xml:space="preserve">          'Questioners: ': 'प्रश्नकर्ताहरू: ',</w:t>
        <w:br/>
        <w:t xml:space="preserve">          '3/5 Approved': '3/5 स्वीकृत',</w:t>
        <w:br/>
        <w:t xml:space="preserve">          'Questionnaire': 'प्रश्नावली',</w:t>
        <w:br/>
        <w:t xml:space="preserve">          '1) Does the location have a POS system.\n2) # of counters.\n3) Sales of tobacco.\n4) Attach image of tobacco shelf.\n5) Ask shop keep top selling brands.\n6) Sales of energy drinks.':</w:t>
        <w:br/>
        <w:t xml:space="preserve">              '1) के स्थानमा POS प्रणाली छ। \n २) # काउन्टरहरू। \n 3) सुर्तीको बिक्री। \n 4) तंबाकू शेल्फको छवि संलग्न गर्नुहोस्। \n 5) पसललाई शीर्ष बिक्री हुने ब्रान्डहरू राख्न सोध्नुहोस्। \n ६) ऊर्जा पेयको बिक्री।',</w:t>
        <w:br/>
        <w:t xml:space="preserve">          'Accept': 'स्वीकार गर्नुहोस्',</w:t>
        <w:br/>
        <w:t xml:space="preserve">          'Cancel': 'रद्द गर्नुहोस्',</w:t>
        <w:br/>
        <w:t xml:space="preserve">          'Start New Survey': 'नयाँ सर्वेक्षण सुरु गर्नुहोस्',</w:t>
        <w:br/>
        <w:t xml:space="preserve">          'Last Survey Conducted on 26 Nov 2022':</w:t>
        <w:br/>
        <w:t xml:space="preserve">              'पछिल्लो सर्वेक्षण २६ नोभेम्बर २०२२ मा गरिएको थियो',</w:t>
        <w:br/>
        <w:t xml:space="preserve">          'Upload Invoices': 'इनभ्वाइसहरू अपलोड गर्नुहोस्',</w:t>
        <w:br/>
        <w:t xml:space="preserve">          'Last Invoice Uploaded on 26 Nov 2022':</w:t>
        <w:br/>
        <w:t xml:space="preserve">              'अन्तिम इनभ्वाइस २६ नोभेम्बर २०२२ मा अपलोड गरिएको थियो',</w:t>
        <w:br/>
        <w:t xml:space="preserve">          'Upload Stock Report': 'स्टक रिपोर्ट अपलोड गर्नुहोस्',</w:t>
        <w:br/>
        <w:t xml:space="preserve">          'Last Report Uploaded on 26 Nov 2022':</w:t>
        <w:br/>
        <w:t xml:space="preserve">              'पछिल्लो रिपोर्ट २६ नोभेम्बर २०२२ मा अपलोड गरिएको थियो',</w:t>
        <w:br/>
        <w:t xml:space="preserve">          'Let’s Start...': 'सुरु गरौँ...',</w:t>
        <w:br/>
        <w:t xml:space="preserve">          'Quick Supermarket, Majan': 'द्रुत सुपरमार्केट, माजन',</w:t>
        <w:br/>
        <w:t xml:space="preserve">          'Your slot has been blocked for\n60 min':</w:t>
        <w:br/>
        <w:t xml:space="preserve">              'तपाईंको स्लट \n60 मिनेटको लागि अवरुद्ध गरिएको छ',</w:t>
        <w:br/>
        <w:t xml:space="preserve">          'Start Survey Now!': 'अब सर्वेक्षण सुरु गर्नुहोस्!',</w:t>
        <w:br/>
        <w:t xml:space="preserve">          'Upload File': 'फाइल अपलोड गर्नुहोस्',</w:t>
        <w:br/>
        <w:t xml:space="preserve">          'Select File': 'फाइल चयन गर्नुहोस्',</w:t>
        <w:br/>
        <w:t xml:space="preserve">          'Question': 'प्रश्न',</w:t>
        <w:br/>
        <w:t xml:space="preserve">          'Does the location have a POS system?': 'के स्थानमा POS प्रणाली छ?',</w:t>
        <w:br/>
        <w:t xml:space="preserve">          'Total Numbers of cash counters?': 'नगद काउन्टरहरूको कुल संख्या?',</w:t>
        <w:br/>
        <w:t xml:space="preserve">          'Do they sale tobacco?': 'के तिनीहरू सुर्ती बेच्छन्?',</w:t>
        <w:br/>
        <w:t xml:space="preserve">          'Attach image of tobacco shelf.':</w:t>
        <w:br/>
        <w:t xml:space="preserve">              'तंबाकू शेल्फको छवि संलग्न गर्नुहोस्।',</w:t>
        <w:br/>
        <w:t xml:space="preserve">          'Ask shopkeeper top selling brands?':</w:t>
        <w:br/>
        <w:t xml:space="preserve">              'पसललाई सबैभन्दा बढी बिक्री हुने ब्रान्डहरू सोध्नुहोस्?',</w:t>
        <w:br/>
        <w:t xml:space="preserve">          'Take Picture': 'तस्वीर लिनुहोस्',</w:t>
        <w:br/>
        <w:t xml:space="preserve">          'Yes': 'हो',</w:t>
        <w:br/>
        <w:t xml:space="preserve">          'No': 'छैन',</w:t>
        <w:br/>
        <w:t xml:space="preserve">          'Select Brand': 'ब्रान्ड चयन गर्नुहोस्',</w:t>
        <w:br/>
        <w:t xml:space="preserve">          'Nike': 'नाइके',</w:t>
        <w:br/>
        <w:t xml:space="preserve">          'Hermes': 'हर्मिस',</w:t>
        <w:br/>
        <w:t xml:space="preserve">          'Louis Vuitton': 'लुइसभिटन',</w:t>
        <w:br/>
        <w:t xml:space="preserve">          'Select Option': 'विकल्प चयन गर्नुहोस्',</w:t>
        <w:br/>
        <w:t xml:space="preserve">          'Select Amount': 'रकम चयन गर्नुहोस्',</w:t>
        <w:br/>
        <w:t xml:space="preserve">          'Upload Image': 'छवि अपलोड गर्नुहोस्',</w:t>
        <w:br/>
        <w:t xml:space="preserve">          'Sign Out': 'साइन आउट गर्नुहोस्',</w:t>
        <w:br/>
        <w:t xml:space="preserve">          'Language': 'भाषा',</w:t>
        <w:br/>
        <w:t xml:space="preserve">          'Preferences': 'प्राथमिकताहरू',</w:t>
        <w:br/>
        <w:t xml:space="preserve">          'Rate the App': 'एप मूल्याङ्कन गर्नुहोस्',</w:t>
        <w:br/>
        <w:t xml:space="preserve">          'Help': 'मद्दत गर्नुहोस्',</w:t>
        <w:br/>
        <w:t xml:space="preserve">          'Support': 'समर्थन',</w:t>
        <w:br/>
        <w:t xml:space="preserve">          'Rewards': 'पुरस्कारहरू',</w:t>
        <w:br/>
        <w:t xml:space="preserve">          'You have 568 points': 'तपाईंसँग 568 अंक छ',</w:t>
        <w:br/>
        <w:t xml:space="preserve">          'Benefits': 'फाइदाहरू',</w:t>
        <w:br/>
        <w:t xml:space="preserve">          'Notifications': 'सूचनाहरू',</w:t>
        <w:br/>
        <w:t xml:space="preserve">          'Accounts': 'खाताहरू',</w:t>
        <w:br/>
        <w:t xml:space="preserve">          'Personal Information': 'व्यक्तिगत जानकारी',</w:t>
        <w:br/>
        <w:t xml:space="preserve">          'Your Account': 'तपाईंको खाता',</w:t>
        <w:br/>
        <w:t xml:space="preserve">          'Profile': 'प्रोफाइल',</w:t>
        <w:br/>
        <w:t xml:space="preserve">          'Date Of Birth': 'जन्म मिति',</w:t>
        <w:br/>
        <w:t xml:space="preserve">          'United Arab Emirates': 'संयुक्त अरब इमिरेट्स',</w:t>
        <w:br/>
        <w:t xml:space="preserve">          'Saved Payment Methods': 'सुरक्षित भुक्तानी विधिहरू',</w:t>
        <w:br/>
        <w:t xml:space="preserve">          'Add New': 'नयाँ थप्नुहोस्',</w:t>
        <w:br/>
        <w:t xml:space="preserve">          'Add': 'थप्नुहोस्',</w:t>
        <w:br/>
        <w:t xml:space="preserve">          'Add Payment Method': 'भुक्तानी विधि थप्नुहोस्',</w:t>
        <w:br/>
        <w:t xml:space="preserve">          'First Abu Dhabi Bank': 'पहिलो अबु धाबी बैंक',</w:t>
        <w:br/>
        <w:t xml:space="preserve">          'Dubai Islamic Bank': 'दुबई इस्लामिक बैंक',</w:t>
        <w:br/>
        <w:t xml:space="preserve">          'Etisalat Wallet': 'एतिसलात वाले',</w:t>
        <w:br/>
        <w:t xml:space="preserve">          'Magnati': 'Magnati',</w:t>
        <w:br/>
        <w:t xml:space="preserve">          'Bank Account': 'बैंक खाता',</w:t>
        <w:br/>
        <w:t xml:space="preserve">          'E-Wallet': 'ई-वालेट',</w:t>
        <w:br/>
        <w:t xml:space="preserve">          'Today\'s Notification': 'आजको सूचना',</w:t>
        <w:br/>
        <w:t xml:space="preserve">          'Approved Review': 'स्वीकृत समीक्षा',</w:t>
        <w:br/>
        <w:t xml:space="preserve">          'Your Given Review about Shop is approved from Admin.':</w:t>
        <w:br/>
        <w:t xml:space="preserve">              'पसलको बारेमा तपाईंको दिईएको समीक्षा प्रशासकबाट अनुमोदन गरिएको छ।',</w:t>
        <w:br/>
        <w:t xml:space="preserve">          'Send via crypto network': 'क्रिप्टो नेटवर्क मार्फत पठाउनुहोस्',</w:t>
        <w:br/>
        <w:t xml:space="preserve">          'Send via email/ Phone/ Pay ID': 'इमेल/फोन/भुक्तानी आईडी मार्फत पठाउनुहोस्',</w:t>
        <w:br/>
        <w:t xml:space="preserve">          'send to a known crypto address\nvia crypto network':</w:t>
        <w:br/>
        <w:t xml:space="preserve">              'क्रिप्टो नेटवर्क मार्फत \n ज्ञात क्रिप्टो ठेगानामा पठाउनुहोस्',</w:t>
        <w:br/>
        <w:t xml:space="preserve">          'Recipient must be a Algorthmi user':</w:t>
        <w:br/>
        <w:t xml:space="preserve">              'प्रापक एल्गोरथमी प्रयोगकर्ता हुनुपर्छ',</w:t>
        <w:br/>
        <w:t xml:space="preserve">          'Coins': 'सिक्का',</w:t>
        <w:br/>
        <w:t xml:space="preserve">          'Cash': 'नगद',</w:t>
        <w:br/>
        <w:t xml:space="preserve">          'You currently have': 'तपाईंसँग हाल छ',</w:t>
        <w:br/>
        <w:t xml:space="preserve">          'Link Account': 'खाता लिङ्क गर्नुहोस्',</w:t>
        <w:br/>
        <w:t xml:space="preserve">          'Transfer to Bank/E-Wallet': 'बैंक / ई-वालेटमा स्थानान्तरण गर्नुहोस्',</w:t>
        <w:br/>
        <w:t xml:space="preserve">          'Withdraw': 'निकाल्नु',</w:t>
        <w:br/>
        <w:t xml:space="preserve">          'Transfer': 'स्थानान्तरण',</w:t>
        <w:br/>
        <w:t xml:space="preserve">          'Withdrawal Money': 'निकासी पैसा',</w:t>
        <w:br/>
        <w:t xml:space="preserve">          'Al Ansari Exchange': 'अल अन्सारी एक्सचेन्ज',</w:t>
        <w:br/>
        <w:t xml:space="preserve">        },</w:t>
        <w:br/>
        <w:t xml:space="preserve">        'bn_BD': {</w:t>
        <w:br/>
        <w:t xml:space="preserve">          'Select your preferred language': 'আপনার পছন্দের ভাষা নির্বাচন করুন',</w:t>
        <w:br/>
        <w:t xml:space="preserve">          'Login': 'প্রবেশ করুন',</w:t>
        <w:br/>
        <w:t xml:space="preserve">          'Enter Your Email': 'তুমার ইমেইল প্রবেশ করাও',</w:t>
        <w:br/>
        <w:t xml:space="preserve">          'Please enter a valid email': 'একটি বৈধ ইমেইল প্রবেশ করুন',</w:t>
        <w:br/>
        <w:t xml:space="preserve">          'Enter Your Password': 'আপনার পাসওয়ার্ড লিখুন',</w:t>
        <w:br/>
        <w:t xml:space="preserve">          'Password not be empty!': 'পাসওয়ার্ড খালি থাকবে না!',</w:t>
        <w:br/>
        <w:t xml:space="preserve">          'Password must be greater than 5 character!':</w:t>
        <w:br/>
        <w:t xml:space="preserve">              'পাসওয়ার্ড 5 অক্ষরের বেশি হতে হবে!',</w:t>
        <w:br/>
        <w:t xml:space="preserve">          'Forgot Password?': 'পাসওয়ার্ড ভুলে গেছেন?',</w:t>
        <w:br/>
        <w:t xml:space="preserve">          'Forgot Password': 'পাসওয়ার্ড ভুলে গেছেন',</w:t>
        <w:br/>
        <w:t xml:space="preserve">          'Don’t have an account ?   ': 'একটি অ্যাকাউন্ট নেই?   ',</w:t>
        <w:br/>
        <w:t xml:space="preserve">          'Sign Up': 'নিবন্ধন করুন',</w:t>
        <w:br/>
        <w:t xml:space="preserve">          'Don’t worry! It happens. Please enter the email address associated with your account.':</w:t>
        <w:br/>
        <w:t xml:space="preserve">              'চিন্তা করবেন না! এটা ঘটে। আপনার অ্যাকাউন্টের সাথে যুক্ত ইমেইল ঠিকানা লিখুন।',</w:t>
        <w:br/>
        <w:t xml:space="preserve">          'Submit': 'জমা দিন',</w:t>
        <w:br/>
        <w:t xml:space="preserve">          'Reset Password': 'পাসওয়ার্ড রিসেট করুন',</w:t>
        <w:br/>
        <w:t xml:space="preserve">          'Your new password must be different from previous used passwords.':</w:t>
        <w:br/>
        <w:t xml:space="preserve">              'আপনার নতুন পাসওয়ার্ড আগের ব্যবহৃত পাসওয়ার্ড থেকে আলাদা হতে হবে।',</w:t>
        <w:br/>
        <w:t xml:space="preserve">          'Password': 'পাসওয়ার্ড',</w:t>
        <w:br/>
        <w:t xml:space="preserve">          'Confirm Password': 'পাসওয়ার্ড নিশ্চিত করুন',</w:t>
        <w:br/>
        <w:t xml:space="preserve">          'Select Role': 'ভূমিকা নির্বাচন করুন',</w:t>
        <w:br/>
        <w:t xml:space="preserve">          'Freelancers': 'ফ্রিল্যান্সার',</w:t>
        <w:br/>
        <w:t xml:space="preserve">          'Shop Owner': 'দোকান মালিক',</w:t>
        <w:br/>
        <w:t xml:space="preserve">          'Already have an account ?   ': 'ইতিমধ্যে একটি সদস্যপদ আছে?   ',</w:t>
        <w:br/>
        <w:t xml:space="preserve">          'Upload Selfie': 'সেলফি আপলোড করুন',</w:t>
        <w:br/>
        <w:t xml:space="preserve">          'Take Selfie for starting Questionnaire':</w:t>
        <w:br/>
        <w:t xml:space="preserve">              'প্রশ্নাবলী শুরু করার জন্য দোকানের নামের লেবেল সহ সেলফি নিন',</w:t>
        <w:br/>
        <w:t xml:space="preserve">          'Take Selfie': 'সেলফি তুলুন',</w:t>
        <w:br/>
        <w:t xml:space="preserve">          'Take / Upload': 'নিন/আপলোড করুন',</w:t>
        <w:br/>
        <w:t xml:space="preserve">          'Upload from Gallery': 'গ্যালারি থেকে আপলোড করুন',</w:t>
        <w:br/>
        <w:t xml:space="preserve">          'Next': 'পরবর্তী',</w:t>
        <w:br/>
        <w:t xml:space="preserve">          'Scan Your ID': 'আপনার আইডি \nস্ক্যান করুন',</w:t>
        <w:br/>
        <w:t xml:space="preserve">          'Personal Details\nConfirmation': 'ব্যক্তিগত বিবরণ\nনিশ্চিতকরণ',</w:t>
        <w:br/>
        <w:t xml:space="preserve">          'Mobile &amp; Email\nConfirmation': 'মোবাইল এবং ইমেল\nনিশ্চিতকরণ',</w:t>
        <w:br/>
        <w:t xml:space="preserve">          'Enter Verification\nCode': 'যাচাইকরণ\nকোড লিখুন',</w:t>
        <w:br/>
        <w:t xml:space="preserve">          'Scan Your License': 'আপনার লাইসেন্স \nস্ক্যান করুন',</w:t>
        <w:br/>
        <w:t xml:space="preserve">          'License Details\nConfirmation': 'লাইসেন্সের বিবরণ\nনিশ্চিতকরণ',</w:t>
        <w:br/>
        <w:t xml:space="preserve">          'Confirm': 'নিশ্চিত করুন',</w:t>
        <w:br/>
        <w:t xml:space="preserve">          'Verify': 'যাচাই করুন',</w:t>
        <w:br/>
        <w:t xml:space="preserve">          'Back': 'পেছনে',</w:t>
        <w:br/>
        <w:t xml:space="preserve">          'Please confirm your\nPersonal Information':</w:t>
        <w:br/>
        <w:t xml:space="preserve">              'অনুগ্রহ করে আপনার \n ব্যক্তিগত তথ্য নিশ্চিত করুন',</w:t>
        <w:br/>
        <w:t xml:space="preserve">          'ID Number': 'আইডি নাম্বার',</w:t>
        <w:br/>
        <w:t xml:space="preserve">          'ID Number not be empty!': 'আইডি নম্বর খালি থাকবে না!',</w:t>
        <w:br/>
        <w:t xml:space="preserve">          'Full Name': 'পুরো নাম',</w:t>
        <w:br/>
        <w:t xml:space="preserve">          'Full Name not be empty!': 'পুরো নাম খালি নেই!',</w:t>
        <w:br/>
        <w:t xml:space="preserve">          'Nationality': 'জাতীয়তা',</w:t>
        <w:br/>
        <w:t xml:space="preserve">          'Nationality not be empty!': 'জাতীয়তা খালি হবে না!',</w:t>
        <w:br/>
        <w:t xml:space="preserve">          'Scan the back of your ': 'আপনার পিছনে স্ক্যান করুন ',</w:t>
        <w:br/>
        <w:t xml:space="preserve">          'Emirates ID': 'এমিরেটস আইডি',</w:t>
        <w:br/>
        <w:t xml:space="preserve">          'Start Scanning': 'স্ক্যান করা শুরু করুন',</w:t>
        <w:br/>
        <w:t xml:space="preserve">          'Card Number': 'কার্ড নম্বর',</w:t>
        <w:br/>
        <w:t xml:space="preserve">          'Card Number not be empty!': 'কার্ড নম্বর খালি হবে না!',</w:t>
        <w:br/>
        <w:t xml:space="preserve">          'Please Place the back of your\nTrade License inside the frame':</w:t>
        <w:br/>
        <w:t xml:space="preserve">              'অনুগ্রহ করে আপনার ট্রেড লাইসেন্সের \nপিছনে ফ্রেমের ভিতরে রাখুন',</w:t>
        <w:br/>
        <w:t xml:space="preserve">          'Scan License': 'স্ক্যান লাইসেন্স',</w:t>
        <w:br/>
        <w:t xml:space="preserve">          'Please Place the back of your\nEmirates ID inside the frame':</w:t>
        <w:br/>
        <w:t xml:space="preserve">              'অনুগ্রহ করে আপনার এমিরেটস \nআইডির পিছনে ফ্রেমের ভিতরে রাখুন',</w:t>
        <w:br/>
        <w:t xml:space="preserve">          'Scan Card': 'স্ক্যান কার্ড',</w:t>
        <w:br/>
        <w:t xml:space="preserve">          'Date of Birth': 'জন্ম তারিখ',</w:t>
        <w:br/>
        <w:t xml:space="preserve">          'Date of Birth not be empty!': 'জন্ম তারিখ খালি নেই!',</w:t>
        <w:br/>
        <w:t xml:space="preserve">          'Expiry Date': 'মেয়াদ শেষ হওয়ার তারিখ',</w:t>
        <w:br/>
        <w:t xml:space="preserve">          'Expiry Date not be empty!': 'মেয়াদ শেষ হওয়ার তারিখ খালি নেই!',</w:t>
        <w:br/>
        <w:t xml:space="preserve">          'Gender': 'লিঙ্গ',</w:t>
        <w:br/>
        <w:t xml:space="preserve">          'Male': 'পুরুষ',</w:t>
        <w:br/>
        <w:t xml:space="preserve">          'Female': 'মহিলা',</w:t>
        <w:br/>
        <w:t xml:space="preserve">          'Other': 'অন্যান্য',</w:t>
        <w:br/>
        <w:t xml:space="preserve">          'Gender not be empty!': 'লিঙ্গ খালি নয়!',</w:t>
        <w:br/>
        <w:t xml:space="preserve">          'Please provide your Mobile Phone Number and Email to continue':</w:t>
        <w:br/>
        <w:t xml:space="preserve">              'চালিয়ে যেতে আপনার মোবাইল ফোন নম্বর এবং ইমেল প্রদান করুন',</w:t>
        <w:br/>
        <w:t xml:space="preserve">          'Phone Number': 'ফোন নম্বর',</w:t>
        <w:br/>
        <w:t xml:space="preserve">          'Email': 'ইমেইল',</w:t>
        <w:br/>
        <w:t xml:space="preserve">          'Please enter the OTP Code\nwe sent you':</w:t>
        <w:br/>
        <w:t xml:space="preserve">              'অনুগ্রহ করে OTP কোড লিখুন\nআমরা আপনাকে পাঠিয়েছি',</w:t>
        <w:br/>
        <w:t xml:space="preserve">          'I did not receive the OTP': 'আমি ওটিপি পাইনি',</w:t>
        <w:br/>
        <w:t xml:space="preserve">          'Resend Code': 'পুনরায় পাঠানো কোড',</w:t>
        <w:br/>
        <w:t xml:space="preserve">          'Please confirm your\nLicense Information':</w:t>
        <w:br/>
        <w:t xml:space="preserve">              'অনুগ্রহ করে আপনার \nলাইসেন্স তথ্য নিশ্চিত করুন',</w:t>
        <w:br/>
        <w:t xml:space="preserve">          'License No': 'লাইসেন্স নং',</w:t>
        <w:br/>
        <w:t xml:space="preserve">          'License No not be empty!': 'লাইসেন্স খালি হবে না!',</w:t>
        <w:br/>
        <w:t xml:space="preserve">          'Trade Name': 'বাণিজ্যিক নাম',</w:t>
        <w:br/>
        <w:t xml:space="preserve">          'Trade Name not be empty!': 'ট্রেডের নাম খালি হবে না!',</w:t>
        <w:br/>
        <w:t xml:space="preserve">          'Scan the back of your\n': 'আপনার পিছনে স্ক্যান করুন',</w:t>
        <w:br/>
        <w:t xml:space="preserve">          'Trade License': 'ট্রেড লাইসেন্স',</w:t>
        <w:br/>
        <w:t xml:space="preserve">          'WellDone': 'সাবাশ',</w:t>
        <w:br/>
        <w:t xml:space="preserve">          'Congratulations': 'অভিনন্দন',</w:t>
        <w:br/>
        <w:t xml:space="preserve">          'You have successfully registered\nyour ALGORITHMI account':</w:t>
        <w:br/>
        <w:t xml:space="preserve">              'আপনি সফলভাবে আপনার ALGORITHMI অ্যাকাউন্ট \n নিবন্ধন করেছেন৷',</w:t>
        <w:br/>
        <w:t xml:space="preserve">          'You have successfully added\nyour':</w:t>
        <w:br/>
        <w:t xml:space="preserve">              'আপনি সফলভাবে যোগ করেছেন \n আপনার',</w:t>
        <w:br/>
        <w:t xml:space="preserve">          'You\'re upload file and Submitted\nfor review':</w:t>
        <w:br/>
        <w:t xml:space="preserve">              'আপনি ফাইল আপলোড করছেন এবং পর্যালোচনার জন্য \n জমা দিয়েছেন',</w:t>
        <w:br/>
        <w:t xml:space="preserve">          'Your survey has been Finished and\nSubmitted for review':</w:t>
        <w:br/>
        <w:t xml:space="preserve">              'আপনার সমীক্ষা শেষ হয়েছে এবং \n পর্যালোচনার জন্য জমা দেওয়া হয়েছে৷',</w:t>
        <w:br/>
        <w:t xml:space="preserve">          'Go to Dashboard': 'ড্যাশবোর্ড এ যান',</w:t>
        <w:br/>
        <w:t xml:space="preserve">          'Dashboard': 'ড্যাশবোর্ড',</w:t>
        <w:br/>
        <w:t xml:space="preserve">          'Wallet': 'ওয়ালেট',</w:t>
        <w:br/>
        <w:t xml:space="preserve">          'Settings': 'বিন্যাস',</w:t>
        <w:br/>
        <w:t xml:space="preserve">          'Muhammad Usman': 'মুহাম্মদ উসমান',</w:t>
        <w:br/>
        <w:t xml:space="preserve">          'Verified Account': 'যাচাইকৃত একাউন্ট',</w:t>
        <w:br/>
        <w:t xml:space="preserve">          'Current location: ': 'এখন যেখানে আছ: ',</w:t>
        <w:br/>
        <w:t xml:space="preserve">          'Al Barai, Dubai': 'আল বারাই, দুবাই',</w:t>
        <w:br/>
        <w:t xml:space="preserve">          'Account Type: ': 'অ্যাকাউন্ট ধরন: ',</w:t>
        <w:br/>
        <w:t xml:space="preserve">          'Shop Keeper': 'দোকান কিপার',</w:t>
        <w:br/>
        <w:t xml:space="preserve">          'Member Status: ': 'সদস্যের অবস্থা: ',</w:t>
        <w:br/>
        <w:t xml:space="preserve">          'Bronze': 'ব্রোঞ্জ',</w:t>
        <w:br/>
        <w:t xml:space="preserve">          'Questioners: ': 'প্রশ্নকর্তা: ',</w:t>
        <w:br/>
        <w:t xml:space="preserve">          '3/5 Approved': '3/5 অনুমোদিত',</w:t>
        <w:br/>
        <w:t xml:space="preserve">          'Questionnaire': 'প্রশ্নপত্র',</w:t>
        <w:br/>
        <w:t xml:space="preserve">          '1) Does the location have a POS system.\n2) # of counters.\n3) Sales of tobacco.\n4) Attach image of tobacco shelf.\n5) Ask shop keep top selling brands.\n6) Sales of energy drinks.':</w:t>
        <w:br/>
        <w:t xml:space="preserve">              '1) অবস্থানের একটি POS সিস্টেম আছে কি? \n 2) # কাউন্টার। \n 3) তামাক বিক্রি। \n 4) তামাকের শেলফের ছবি সংযুক্ত করুন। \n 5) দোকানে সবচেয়ে বেশি বিক্রি হওয়া ব্র্যান্ড রাখতে বলুন। \n 6) শক্তি পানীয় বিক্রি।',</w:t>
        <w:br/>
        <w:t xml:space="preserve">          'Accept': 'গ্রহণ করুন',</w:t>
        <w:br/>
        <w:t xml:space="preserve">          'Cancel': 'বাতিল করুন',</w:t>
        <w:br/>
        <w:t xml:space="preserve">          'Start New Survey': 'নতুন জরিপ শুরু করুন',</w:t>
        <w:br/>
        <w:t xml:space="preserve">          'Last Survey Conducted on 26 Nov 2022':</w:t>
        <w:br/>
        <w:t xml:space="preserve">              '26 নভেম্বর 2022-এ শেষ সমীক্ষা করা হয়েছিল',</w:t>
        <w:br/>
        <w:t xml:space="preserve">          'Upload Invoices': 'চালান আপলোড করুন',</w:t>
        <w:br/>
        <w:t xml:space="preserve">          'Last Invoice Uploaded on 26 Nov 2022':</w:t>
        <w:br/>
        <w:t xml:space="preserve">              '26 নভেম্বর 2022-এ শেষ চালান আপলোড করা হয়েছে',</w:t>
        <w:br/>
        <w:t xml:space="preserve">          'Upload Stock Report': 'আপলোড স্টক রিপোর্ট',</w:t>
        <w:br/>
        <w:t xml:space="preserve">          'Last Report Uploaded on 26 Nov 2022':</w:t>
        <w:br/>
        <w:t xml:space="preserve">              '26 নভেম্বর 2022-এ শেষ রিপোর্ট আপলোড করা হয়েছে',</w:t>
        <w:br/>
        <w:t xml:space="preserve">          'Let’s Start...': 'চল শুরু করি...',</w:t>
        <w:br/>
        <w:t xml:space="preserve">          'Quick Supermarket, Majan': 'কুইক সুপার মার্কেট, মাজন',</w:t>
        <w:br/>
        <w:t xml:space="preserve">          'Your slot has been blocked for\n60 min':</w:t>
        <w:br/>
        <w:t xml:space="preserve">              'আপনার স্লট \n60 মিনিটের জন্য ব্লক করা হয়েছে',</w:t>
        <w:br/>
        <w:t xml:space="preserve">          'Start Survey Now!': 'এখনই জরিপ শুরু করুন!',</w:t>
        <w:br/>
        <w:t xml:space="preserve">          'Upload File': 'ফাইল আপলোড করুন',</w:t>
        <w:br/>
        <w:t xml:space="preserve">          'Select File': 'নথি নির্বাচন',</w:t>
        <w:br/>
        <w:t xml:space="preserve">          'Question': 'প্রশ্ন',</w:t>
        <w:br/>
        <w:t xml:space="preserve">          'Does the location have a POS system?':</w:t>
        <w:br/>
        <w:t xml:space="preserve">              'অবস্থান একটি POS সিস্টেম আছে?',</w:t>
        <w:br/>
        <w:t xml:space="preserve">          'Total Numbers of cash counters?': 'ক্যাশ কাউন্টার মোট সংখ্যা?',</w:t>
        <w:br/>
        <w:t xml:space="preserve">          'Do they sale tobacco?': 'তারা কি তামাক বিক্রি করে?',</w:t>
        <w:br/>
        <w:t xml:space="preserve">          'Attach image of tobacco shelf.': 'তামাকের শেলফের ছবি সংযুক্ত করুন।',</w:t>
        <w:br/>
        <w:t xml:space="preserve">          'Ask shopkeeper top selling brands?':</w:t>
        <w:br/>
        <w:t xml:space="preserve">              'দোকানদারকে জিজ্ঞাসা করুন শীর্ষ বিক্রিত ব্র্যান্ড?',</w:t>
        <w:br/>
        <w:t xml:space="preserve">          'Take Picture': 'ছবি তোলা',</w:t>
        <w:br/>
        <w:t xml:space="preserve">          'Yes': 'হ্যাঁ',</w:t>
        <w:br/>
        <w:t xml:space="preserve">          'No': 'না',</w:t>
        <w:br/>
        <w:t xml:space="preserve">          'Select Brand': 'ব্র্যান্ড নির্বাচন করুন',</w:t>
        <w:br/>
        <w:t xml:space="preserve">          'Nike': 'নাইকি',</w:t>
        <w:br/>
        <w:t xml:space="preserve">          'Hermes': 'হার্মিস',</w:t>
        <w:br/>
        <w:t xml:space="preserve">          'Louis Vuitton': 'লুই ভিটন',</w:t>
        <w:br/>
        <w:t xml:space="preserve">          'Select Option': 'বিকল্প নির্বাচন',</w:t>
        <w:br/>
        <w:t xml:space="preserve">          'Select Amount': 'পরিমাণ নির্বাচন করুন',</w:t>
        <w:br/>
        <w:t xml:space="preserve">          'Upload Image': 'চিত্র আপলোড',</w:t>
        <w:br/>
        <w:t xml:space="preserve">          'Sign Out': 'সাইন আউট',</w:t>
        <w:br/>
        <w:t xml:space="preserve">          'Language': 'ভাষা',</w:t>
        <w:br/>
        <w:t xml:space="preserve">          'Preferences': 'পছন্দসমূহ',</w:t>
        <w:br/>
        <w:t xml:space="preserve">          'Rate the App': 'অ্যাপ্লিকেশন রেট',</w:t>
        <w:br/>
        <w:t xml:space="preserve">          'Help': 'সাহায্য',</w:t>
        <w:br/>
        <w:t xml:space="preserve">          'Support': 'সমর্থন',</w:t>
        <w:br/>
        <w:t xml:space="preserve">          'Rewards': 'পুরস্কার',</w:t>
        <w:br/>
        <w:t xml:space="preserve">          'You have 568 points': 'আপনার 568 পয়েন্ট আছে',</w:t>
        <w:br/>
        <w:t xml:space="preserve">          'Benefits': 'সুবিধা',</w:t>
        <w:br/>
        <w:t xml:space="preserve">          'Notifications': 'বিজ্ঞপ্তি',</w:t>
        <w:br/>
        <w:t xml:space="preserve">          'Accounts': 'হিসাব',</w:t>
        <w:br/>
        <w:t xml:space="preserve">          'Personal Information': 'ব্যক্তিগত তথ্য',</w:t>
        <w:br/>
        <w:t xml:space="preserve">          'Your Account': 'আপনার অ্যাকাউন্ট',</w:t>
        <w:br/>
        <w:t xml:space="preserve">          'Profile': 'প্রোফাইল',</w:t>
        <w:br/>
        <w:t xml:space="preserve">          'Date Of Birth': 'জন্ম তারিখ',</w:t>
        <w:br/>
        <w:t xml:space="preserve">          'United Arab Emirates': 'সংযুক্ত আরব আমিরাত',</w:t>
        <w:br/>
        <w:t xml:space="preserve">          'Saved Payment Methods': 'সংরক্ষিত পেমেন্ট পদ্ধতি',</w:t>
        <w:br/>
        <w:t xml:space="preserve">          'Add New': 'নতুন যোগ করুন',</w:t>
        <w:br/>
        <w:t xml:space="preserve">          'Add': 'যোগ করুন',</w:t>
        <w:br/>
        <w:t xml:space="preserve">          'Add Payment Method': 'পেমেন্ট পদ্ধতি যোগ করুন',</w:t>
        <w:br/>
        <w:t xml:space="preserve">          'First Abu Dhabi Bank': 'প্রথম আবুধাবি ব্যাংক',</w:t>
        <w:br/>
        <w:t xml:space="preserve">          'Dubai Islamic Bank': 'দুবাই ইসলামিক ব্যাংক',</w:t>
        <w:br/>
        <w:t xml:space="preserve">          'Etisalat Wallet': 'এতিসালাত ওয়ালে',</w:t>
        <w:br/>
        <w:t xml:space="preserve">          'Magnati': 'মাগনাতি',</w:t>
        <w:br/>
        <w:t xml:space="preserve">          'Bank Account': 'ব্যাংক হিসাব',</w:t>
        <w:br/>
        <w:t xml:space="preserve">          'E-Wallet': 'ই-ওয়ালেট',</w:t>
        <w:br/>
        <w:t xml:space="preserve">          'Today\'s Notification': 'আজকের বিজ্ঞপ্তি',</w:t>
        <w:br/>
        <w:t xml:space="preserve">          'Approved Review': 'অনুমোদিত পর্যালোচনা',</w:t>
        <w:br/>
        <w:t xml:space="preserve">          'Your Given Review about Shop is approved from Admin.':</w:t>
        <w:br/>
        <w:t xml:space="preserve">              'দোকান সম্পর্কে আপনার দেওয়া পর্যালোচনা অ্যাডমিনের কাছ থেকে অনুমোদিত হয়েছে।',</w:t>
        <w:br/>
        <w:t xml:space="preserve">          'Send via crypto network': 'ক্রিপ্টো নেটওয়ার্কের মাধ্যমে পাঠান',</w:t>
        <w:br/>
        <w:t xml:space="preserve">          'Send via email/ Phone/ Pay ID': 'ইমেইল/ফোন/পে আইডির মাধ্যমে পাঠান',</w:t>
        <w:br/>
        <w:t xml:space="preserve">          'send to a known crypto address\nvia crypto network':</w:t>
        <w:br/>
        <w:t xml:space="preserve">              'একটি পরিচিত ক্রিপ্টো ঠিকানায় পাঠান \n ক্রিপ্টো নেটওয়ার্কের মাধ্যমে',</w:t>
        <w:br/>
        <w:t xml:space="preserve">          'Recipient must be a Algorthmi user':</w:t>
        <w:br/>
        <w:t xml:space="preserve">              'প্রাপক অবশ্যই অ্যালগর্থমি ব্যবহারকারী হতে হবে',</w:t>
        <w:br/>
        <w:t xml:space="preserve">          'Coins': 'কয়েন',</w:t>
        <w:br/>
        <w:t xml:space="preserve">          'Cash': 'নগদ',</w:t>
        <w:br/>
        <w:t xml:space="preserve">          'You currently have': 'আপনি বর্তমানে আছে',</w:t>
        <w:br/>
        <w:t xml:space="preserve">          'Link Account': 'অ্যাকাউন্ট লিঙ্ক করুন',</w:t>
        <w:br/>
        <w:t xml:space="preserve">          'Transfer to Bank/E-Wallet': 'ব্যাংক/ই-ওয়ালেটে স্থানান্তর করুন',</w:t>
        <w:br/>
        <w:t xml:space="preserve">          'Withdraw': 'প্রত্যাহার করুন',</w:t>
        <w:br/>
        <w:t xml:space="preserve">          'Transfer': 'স্থানান্তর',</w:t>
        <w:br/>
        <w:t xml:space="preserve">          'Withdrawal Money': 'টাকা তোলা',</w:t>
        <w:br/>
        <w:t xml:space="preserve">          'Al Ansari Exchange': 'আল আনসারী এক্সচেঞ্জ',</w:t>
        <w:br/>
        <w:t xml:space="preserve">        },</w:t>
        <w:br/>
        <w:t xml:space="preserve">        'ur_PK': {</w:t>
        <w:br/>
        <w:t xml:space="preserve">          'Select your preferred language': 'اپنی پسند کی زبان منتخب کریں۔',</w:t>
        <w:br/>
        <w:t xml:space="preserve">          'Login': 'لاگ ان کریں',</w:t>
        <w:br/>
        <w:t xml:space="preserve">          'Enter Your Email': 'اپنا ای میل درج کریں۔',</w:t>
        <w:br/>
        <w:t xml:space="preserve">          'Please enter a valid email': 'ایک درست ای میل درج کریں',</w:t>
        <w:br/>
        <w:t xml:space="preserve">          'Enter Your Password': 'اپنا پاس ورڈ درج کریں',</w:t>
        <w:br/>
        <w:t xml:space="preserve">          'Password not be empty!': 'پاس ورڈ خالی نہ ہو!',</w:t>
        <w:br/>
        <w:t xml:space="preserve">          'Password must be greater than 5 character!':</w:t>
        <w:br/>
        <w:t xml:space="preserve">              'پاس ورڈ 5 حروف سے بڑا ہونا چاہیے!',</w:t>
        <w:br/>
        <w:t xml:space="preserve">          'Forgot Password?': 'پاسورڈ بھول گے؟',</w:t>
        <w:br/>
        <w:t xml:space="preserve">          'Forgot Password': 'پاسورڈ بھول گے',</w:t>
        <w:br/>
        <w:t xml:space="preserve">          'Don’t have an account ?   ': 'اکاؤنٹ نہیں ہے؟   ',</w:t>
        <w:br/>
        <w:t xml:space="preserve">          'Sign Up': 'سائن اپ',</w:t>
        <w:br/>
        <w:t xml:space="preserve">          'Don’t worry! It happens. Please enter the email address associated with your account.':</w:t>
        <w:br/>
        <w:t xml:space="preserve">              'فکر مت کرو! یہ ہوتا ہے. براہ کرم اپنے اکاؤنٹ سے وابستہ ای میل ایڈریس درج کریں۔',</w:t>
        <w:br/>
        <w:t xml:space="preserve">          'Submit': 'جمع کرائیں',</w:t>
        <w:br/>
        <w:t xml:space="preserve">          'Reset Password': 'پاس ورڈ ری سیٹ',</w:t>
        <w:br/>
        <w:t xml:space="preserve">          'Your new password must be different from previous used passwords.':</w:t>
        <w:br/>
        <w:t xml:space="preserve">              'آپ کا نیا پاس ورڈ پہلے استعمال شدہ پاس ورڈز سے مختلف ہونا چاہیے۔',</w:t>
        <w:br/>
        <w:t xml:space="preserve">          'Password': 'پاس ورڈ',</w:t>
        <w:br/>
        <w:t xml:space="preserve">          'Confirm Password': 'پاس ورڈ کی تصدیق کریں۔',</w:t>
        <w:br/>
        <w:t xml:space="preserve">          'Select Role': 'کردار منتخب کریں۔',</w:t>
        <w:br/>
        <w:t xml:space="preserve">          'Freelancers': 'فری لانسرز',</w:t>
        <w:br/>
        <w:t xml:space="preserve">          'Shop Owner': 'دکان کے مالک',</w:t>
        <w:br/>
        <w:t xml:space="preserve">          'Already have an account ?   ': 'پہلے سے ہی اکاؤنٹ ہے؟   ',</w:t>
        <w:br/>
        <w:t xml:space="preserve">          'Upload Selfie': 'سیلفی اپ لوڈ کریں',</w:t>
        <w:br/>
        <w:t xml:space="preserve">          'Take Selfie for starting Questionnaire':</w:t>
        <w:br/>
        <w:t xml:space="preserve">              'سوالنامہ شروع کرنے کے لیے دکان کے نام کے لیبل کے ساتھ سیلفی لیں۔',</w:t>
        <w:br/>
        <w:t xml:space="preserve">          'Take Selfie': 'سیلفی لیں۔',</w:t>
        <w:br/>
        <w:t xml:space="preserve">          'Take / Upload': 'لیں / اپ لوڈ کریں۔',</w:t>
        <w:br/>
        <w:t xml:space="preserve">          'Upload from Gallery': 'گیلری سے اپ لوڈ کریں۔',</w:t>
        <w:br/>
        <w:t xml:space="preserve">          'Next': 'اگلے',</w:t>
        <w:br/>
        <w:t xml:space="preserve">          'Scan Your ID': 'اپنی آئی ڈی \nاسکین کریں',</w:t>
        <w:br/>
        <w:t xml:space="preserve">          'Personal Details\nConfirmation': 'ذاتی تفصیلات\nتصدیق',</w:t>
        <w:br/>
        <w:t xml:space="preserve">          'Mobile &amp; Email\nConfirmation': 'موبائل اور ای میل\nتصدیق',</w:t>
        <w:br/>
        <w:t xml:space="preserve">          'Enter Verification\nCode': 'تصدیقی کوڈ \nداخل کریں',</w:t>
        <w:br/>
        <w:t xml:space="preserve">          'Scan Your License': 'اپنا لائسنس\nاسکین کریں',</w:t>
        <w:br/>
        <w:t xml:space="preserve">          'License Details\nConfirmation': 'لائسنس کی تفصیلات\nتصدیق',</w:t>
        <w:br/>
        <w:t xml:space="preserve">          'Confirm': 'تصدیق کریں۔',</w:t>
        <w:br/>
        <w:t xml:space="preserve">          'Verify': 'تصدیق کریں۔',</w:t>
        <w:br/>
        <w:t xml:space="preserve">          'Back': 'پیچھے',</w:t>
        <w:br/>
        <w:t xml:space="preserve">          'Please confirm your\nPersonal Information':</w:t>
        <w:br/>
        <w:t xml:space="preserve">              'براہ کرم اپنی  ذاتی\n معلومات کی تصدیق کریں',</w:t>
        <w:br/>
        <w:t xml:space="preserve">          'ID Number': 'شناختی نمبر',</w:t>
        <w:br/>
        <w:t xml:space="preserve">          'ID Number not be empty!': 'شناختی نمبر خالی نہ ہو!',</w:t>
        <w:br/>
        <w:t xml:space="preserve">          'Full Name': 'پورا نام',</w:t>
        <w:br/>
        <w:t xml:space="preserve">          'Full Name not be empty!': 'پورا نام خالی نہیں ہے!',</w:t>
        <w:br/>
        <w:t xml:space="preserve">          'Nationality': 'قومیت',</w:t>
        <w:br/>
        <w:t xml:space="preserve">          'Nationality not be empty!': 'قومیت خالی نہ ہو!',</w:t>
        <w:br/>
        <w:t xml:space="preserve">          'Scan the back of your ': 'اپنے پیچھے کو اسکین کریں۔ ',</w:t>
        <w:br/>
        <w:t xml:space="preserve">          'Emirates ID': 'ایمریٹس آئی ڈی',</w:t>
        <w:br/>
        <w:t xml:space="preserve">          'Start Scanning': 'اسکیننگ شروع کریں',</w:t>
        <w:br/>
        <w:t xml:space="preserve">          'Card Number': 'کارڈ نمبر',</w:t>
        <w:br/>
        <w:t xml:space="preserve">          'Card Number not be empty!': 'کارڈ نمبر خالی نہ ہو!',</w:t>
        <w:br/>
        <w:t xml:space="preserve">          'Please Place the back of your\nTrade License inside the frame':</w:t>
        <w:br/>
        <w:t xml:space="preserve">              'براہ کرم اپنے تجارتی لائسنس کا \nپچھلا حصہ فریم کے اندر رکھیں',</w:t>
        <w:br/>
        <w:t xml:space="preserve">          'Scan License': 'اسکین لائسنس',</w:t>
        <w:br/>
        <w:t xml:space="preserve">          'Please Place the back of your\nEmirates ID inside the frame':</w:t>
        <w:br/>
        <w:t xml:space="preserve">              'براہ کرم اپنے ایمریٹس آئی ڈی کا\n پچھلا حصہ فریم کے اندر رکھیں',</w:t>
        <w:br/>
        <w:t xml:space="preserve">          'Scan Card': 'اسکین کارڈ',</w:t>
        <w:br/>
        <w:t xml:space="preserve">          'Date of Birth': 'پیدائش کی تاریخ',</w:t>
        <w:br/>
        <w:t xml:space="preserve">          'Date of Birth not be empty!': 'تاریخ پیدائش خالی نہیں ہے!',</w:t>
        <w:br/>
        <w:t xml:space="preserve">          'Expiry Date': 'میعاد ختم ہونے کی تاریخ',</w:t>
        <w:br/>
        <w:t xml:space="preserve">          'Expiry Date not be empty!': 'میعاد ختم ہونے کی تاریخ خالی نہیں ہے!',</w:t>
        <w:br/>
        <w:t xml:space="preserve">          'Gender': 'صنف',</w:t>
        <w:br/>
        <w:t xml:space="preserve">          'Male': 'مرد',</w:t>
        <w:br/>
        <w:t xml:space="preserve">          'Female': 'عورت',</w:t>
        <w:br/>
        <w:t xml:space="preserve">          'Other': 'دیگر',</w:t>
        <w:br/>
        <w:t xml:space="preserve">          'Gender not be empty!': 'جنس خالی نہیں ہے!',</w:t>
        <w:br/>
        <w:t xml:space="preserve">          'Please provide your Mobile Phone Number and Email to continue':</w:t>
        <w:br/>
        <w:t xml:space="preserve">              'جاری رکھنے کے لیے براہ کرم اپنا موبائل فون نمبر اور ای میل فراہم کریں۔',</w:t>
        <w:br/>
        <w:t xml:space="preserve">          'Phone Number': 'فون نمبر',</w:t>
        <w:br/>
        <w:t xml:space="preserve">          'Email': 'ای میل',</w:t>
        <w:br/>
        <w:t xml:space="preserve">          'Please enter the OTP Code\nwe sent you':</w:t>
        <w:br/>
        <w:t xml:space="preserve">              'براہ کرم وہ OTP کوڈ درج کریں جو ہم نے آپ کو بھیجا ہے۔',</w:t>
        <w:br/>
        <w:t xml:space="preserve">          'I did not receive the OTP': 'مجھے OTP موصول نہیں ہوا۔',</w:t>
        <w:br/>
        <w:t xml:space="preserve">          'Resend Code': 'کوڈ پھر سے بھیجو',</w:t>
        <w:br/>
        <w:t xml:space="preserve">          'Please confirm your\nLicense Information':</w:t>
        <w:br/>
        <w:t xml:space="preserve">              'براہ کرم اپنے \nلائسنس کی معلومات کی تصدیق کریں۔',</w:t>
        <w:br/>
        <w:t xml:space="preserve">          'License No': 'لائسنس نمبر',</w:t>
        <w:br/>
        <w:t xml:space="preserve">          'License No not be empty!': 'لائسنس نہیں خالی نہیں!',</w:t>
        <w:br/>
        <w:t xml:space="preserve">          'Trade Name': 'تجارتی نام',</w:t>
        <w:br/>
        <w:t xml:space="preserve">          'Trade Name not be empty!': 'تجارتی نام خالی نہ ہو!',</w:t>
        <w:br/>
        <w:t xml:space="preserve">          'Scan the back of your\n': 'اپنے پیچھے کو اسکین کریں\n',</w:t>
        <w:br/>
        <w:t xml:space="preserve">          'Trade License': 'تجارتی لائسنس',</w:t>
        <w:br/>
        <w:t xml:space="preserve">          'WellDone': 'بہت اچھے',</w:t>
        <w:br/>
        <w:t xml:space="preserve">          'Congratulations': 'مبارک ہو',</w:t>
        <w:br/>
        <w:t xml:space="preserve">          'You have successfully registered\nyour ALGORITHMI account':</w:t>
        <w:br/>
        <w:t xml:space="preserve">              'آپ نے کامیابی سے اپنا ALGORITHMI اکاؤنٹ رجسٹر کر لیا ہے۔',</w:t>
        <w:br/>
        <w:t xml:space="preserve">          'You have successfully added\nyour':</w:t>
        <w:br/>
        <w:t xml:space="preserve">              'آپ نے کامیابی سے\nاپنا شامل کر لیا ہے۔',</w:t>
        <w:br/>
        <w:t xml:space="preserve">          'You\'re upload file and Submitted\nfor review':</w:t>
        <w:br/>
        <w:t xml:space="preserve">              'آپ نے فائل اپ لوڈ کر دی ہے اور جائزہ کے لیے\nجمع کر دی ہے۔',</w:t>
        <w:br/>
        <w:t xml:space="preserve">          'Your survey has been Finished and\nSubmitted for review':</w:t>
        <w:br/>
        <w:t xml:space="preserve">              'آپ کا سروے مکمل ہو چکا ہے اور جائزہ کے لیے جمع کر دیا گیا ہے۔',</w:t>
        <w:br/>
        <w:t xml:space="preserve">          'Go to Dashboard': 'ڈیش بورڈ پر جائیں',</w:t>
        <w:br/>
        <w:t xml:space="preserve">          'Dashboard': 'ڈیش بورڈ',</w:t>
        <w:br/>
        <w:t xml:space="preserve">          'Wallet': 'پرس',</w:t>
        <w:br/>
        <w:t xml:space="preserve">          'Settings': 'ترتیبات',</w:t>
        <w:br/>
        <w:t xml:space="preserve">          'Muhammad Usman': 'محمد عثمان',</w:t>
        <w:br/>
        <w:t xml:space="preserve">          'Verified Account': 'تصدیق شدہ اکاؤنٹ',</w:t>
        <w:br/>
        <w:t xml:space="preserve">          'Current location: ': 'موجودہ مقام: ',</w:t>
        <w:br/>
        <w:t xml:space="preserve">          'Al Barai, Dubai': 'البرائی، دبئی',</w:t>
        <w:br/>
        <w:t xml:space="preserve">          'Account Type: ': 'اکاؤنٹ کی اقسام: ',</w:t>
        <w:br/>
        <w:t xml:space="preserve">          'Shop Keeper': 'شاپ کیپر',</w:t>
        <w:br/>
        <w:t xml:space="preserve">          'Member Status: ': 'رکن کی حیثیت: ',</w:t>
        <w:br/>
        <w:t xml:space="preserve">          'Bronze': 'کانسی',</w:t>
        <w:br/>
        <w:t xml:space="preserve">          'Questioners: ': 'سائل: ',</w:t>
        <w:br/>
        <w:t xml:space="preserve">          '3/5 Approved': '3/5 منظور شدہ',</w:t>
        <w:br/>
        <w:t xml:space="preserve">          'Questionnaire': 'سوالنامہ',</w:t>
        <w:br/>
        <w:t xml:space="preserve">          '1) Does the location have a POS system.\n2) # of counters.\n3) Sales of tobacco.\n4) Attach image of tobacco shelf.\n5) Ask shop keep top selling brands.\n6) Sales of energy drinks.':</w:t>
        <w:br/>
        <w:t xml:space="preserve">              '1) کیا مقام پر POS سسٹم ہے؟ \n 2) # کاؤنٹرز۔ \n 3) تمباکو کی فروخت۔ \n 4) تمباکو کے شیلف کی تصویر منسلک کریں۔ \n 5) دکان سے پوچھیں کہ سب سے زیادہ فروخت ہونے والے برانڈز رکھیں۔ \n 6) انرجی ڈرنکس کی فروخت۔',</w:t>
        <w:br/>
        <w:t xml:space="preserve">          'Accept': 'قبول کریں۔',</w:t>
        <w:br/>
        <w:t xml:space="preserve">          'Cancel': 'منسوخ کریں۔',</w:t>
        <w:br/>
        <w:t xml:space="preserve">          'Start New Survey': 'نیا سروے شروع کریں۔',</w:t>
        <w:br/>
        <w:t xml:space="preserve">          'Last Survey Conducted on 26 Nov 2022':</w:t>
        <w:br/>
        <w:t xml:space="preserve">              'آخری سروے 26 نومبر 2022 کو کیا گیا۔',</w:t>
        <w:br/>
        <w:t xml:space="preserve">          'Upload Invoices': 'رسیدیں اپ لوڈ کریں۔',</w:t>
        <w:br/>
        <w:t xml:space="preserve">          'Last Invoice Uploaded on 26 Nov 2022':</w:t>
        <w:br/>
        <w:t xml:space="preserve">              'آخری انوائس 26 نومبر 2022 کو اپ لوڈ کی گئی۔',</w:t>
        <w:br/>
        <w:t xml:space="preserve">          'Upload Stock Report': 'اسٹاک رپورٹ اپ لوڈ کریں۔',</w:t>
        <w:br/>
        <w:t xml:space="preserve">          'Last Report Uploaded on 26 Nov 2022':</w:t>
        <w:br/>
        <w:t xml:space="preserve">              'آخری رپورٹ 26 نومبر 2022 کو اپ لوڈ کی گئی۔',</w:t>
        <w:br/>
        <w:t xml:space="preserve">          'Let’s Start...': 'شروع کرتے ہیں...',</w:t>
        <w:br/>
        <w:t xml:space="preserve">          'Quick Supermarket, Majan': 'کوئیک سپر مارکیٹ، مجن',</w:t>
        <w:br/>
        <w:t xml:space="preserve">          'Your slot has been blocked for\n60 min':</w:t>
        <w:br/>
        <w:t xml:space="preserve">              'آپ کا سلاٹ \n60 منٹ کے لیے بلاک کر دیا گیا ہے۔',</w:t>
        <w:br/>
        <w:t xml:space="preserve">          'Start Survey Now!': 'ابھی سروے شروع کریں!',</w:t>
        <w:br/>
        <w:t xml:space="preserve">          'Upload File': 'اپ لوڈ فائل',</w:t>
        <w:br/>
        <w:t xml:space="preserve">          'Select File': 'فائل کو منتخب کریں۔',</w:t>
        <w:br/>
        <w:t xml:space="preserve">          'Question': 'سوال',</w:t>
        <w:br/>
        <w:t xml:space="preserve">          'Does the location have a POS system?': 'کیا مقام پر POS سسٹم ہے؟',</w:t>
        <w:br/>
        <w:t xml:space="preserve">          'Total Numbers of cash counters?': 'کیش کاؤنٹرز کی کل تعداد؟',</w:t>
        <w:br/>
        <w:t xml:space="preserve">          'Do they sale tobacco?': 'کیا وہ تمباکو بیچتے ہیں؟',</w:t>
        <w:br/>
        <w:t xml:space="preserve">          'Attach image of tobacco shelf.':</w:t>
        <w:br/>
        <w:t xml:space="preserve">              'تمباکو کے شیلف کی تصویر منسلک کریں۔',</w:t>
        <w:br/>
        <w:t xml:space="preserve">          'Ask shopkeeper top selling brands?':</w:t>
        <w:br/>
        <w:t xml:space="preserve">              'دکاندار سب سے زیادہ فروخت ہونے والے برانڈز سے پوچھیں؟',</w:t>
        <w:br/>
        <w:t xml:space="preserve">          'Take Picture': 'تصویر لے',</w:t>
        <w:br/>
        <w:t xml:space="preserve">          'Yes': 'جی ہاں',</w:t>
        <w:br/>
        <w:t xml:space="preserve">          'No': 'نہیں',</w:t>
        <w:br/>
        <w:t xml:space="preserve">          'Select Brand': 'برانڈ منتخب کریں۔',</w:t>
        <w:br/>
        <w:t xml:space="preserve">          'Nike': 'نائکی',</w:t>
        <w:br/>
        <w:t xml:space="preserve">          'Hermes': 'ہرمیس',</w:t>
        <w:br/>
        <w:t xml:space="preserve">          'Louis Vuitton': 'لوئس ووٹن',</w:t>
        <w:br/>
        <w:t xml:space="preserve">          'Select Option': 'اختیار منتخب کریں۔',</w:t>
        <w:br/>
        <w:t xml:space="preserve">          'Select Amount': 'رقم منتخب کریں۔',</w:t>
        <w:br/>
        <w:t xml:space="preserve">          'Upload Image': 'تصویر انٹرنیٹ پر ڈالنا',</w:t>
        <w:br/>
        <w:t xml:space="preserve">          'Sign Out': 'باہر جائیں',</w:t>
        <w:br/>
        <w:t xml:space="preserve">          'Language': 'زبان',</w:t>
        <w:br/>
        <w:t xml:space="preserve">          'Preferences': 'ترجیحات',</w:t>
        <w:br/>
        <w:t xml:space="preserve">          'Rate the App': 'ایپ کی درجہ بندی کریں۔',</w:t>
        <w:br/>
        <w:t xml:space="preserve">          'Help': 'مدد',</w:t>
        <w:br/>
        <w:t xml:space="preserve">          'Support': 'حمایت',</w:t>
        <w:br/>
        <w:t xml:space="preserve">          'Rewards': 'انعامات',</w:t>
        <w:br/>
        <w:t xml:space="preserve">          'You have 568 points': 'آپ کے 568 پوائنٹس ہیں۔',</w:t>
        <w:br/>
        <w:t xml:space="preserve">          'Benefits': 'فوائد',</w:t>
        <w:br/>
        <w:t xml:space="preserve">          'Notifications': 'اطلاعات',</w:t>
        <w:br/>
        <w:t xml:space="preserve">          'Accounts': 'اکاؤنٹس',</w:t>
        <w:br/>
        <w:t xml:space="preserve">          'Personal Information': 'ذاتی معلومات',</w:t>
        <w:br/>
        <w:t xml:space="preserve">          'Your Account': 'آپ کا کھاتہ',</w:t>
        <w:br/>
        <w:t xml:space="preserve">          'Profile': 'پروفائل',</w:t>
        <w:br/>
        <w:t xml:space="preserve">          'Date Of Birth': 'پیدائش کی تاریخ',</w:t>
        <w:br/>
        <w:t xml:space="preserve">          'United Arab Emirates': 'متحدہ عرب امارات',</w:t>
        <w:br/>
        <w:t xml:space="preserve">          'Saved Payment Methods': 'محفوظ شدہ ادائیگی کے طریقے',</w:t>
        <w:br/>
        <w:t xml:space="preserve">          'Add New': 'نیا شامل کریں',</w:t>
        <w:br/>
        <w:t xml:space="preserve">          'Add': 'شامل کریں۔',</w:t>
        <w:br/>
        <w:t xml:space="preserve">          'Add Payment Method': 'ادائیگی کا طریقہ شامل کریں۔',</w:t>
        <w:br/>
        <w:t xml:space="preserve">          'First Abu Dhabi Bank': 'پہلا ابوظہبی بینک',</w:t>
        <w:br/>
        <w:t xml:space="preserve">          'Dubai Islamic Bank': 'دبئی اسلامک بینک',</w:t>
        <w:br/>
        <w:t xml:space="preserve">          'Etisalat Wallet': 'اتصالات والے',</w:t>
        <w:br/>
        <w:t xml:space="preserve">          'Magnati': 'میگناتی',</w:t>
        <w:br/>
        <w:t xml:space="preserve">          'Bank Account': 'بینک اکاؤنٹ',</w:t>
        <w:br/>
        <w:t xml:space="preserve">          'E-Wallet': 'ای والیٹ',</w:t>
        <w:br/>
        <w:t xml:space="preserve">          'Today\'s Notification': 'آج کا نوٹیفکیشن',</w:t>
        <w:br/>
        <w:t xml:space="preserve">          'Approved Review': 'منظور شدہ جائزہ',</w:t>
        <w:br/>
        <w:t xml:space="preserve">          'Your Given Review about Shop is approved from Admin.':</w:t>
        <w:br/>
        <w:t xml:space="preserve">              'شاپ کے بارے میں آپ کا دیا ہوا جائزہ ایڈمن سے منظور شدہ ہے۔',</w:t>
        <w:br/>
        <w:t xml:space="preserve">          'Send via crypto network': 'کرپٹو نیٹ ورک کے ذریعے بھیجیں۔',</w:t>
        <w:br/>
        <w:t xml:space="preserve">          'Send via email/ Phone/ Pay ID': 'ای میل/ فون/ پے آئی ڈی کے ذریعے بھیجیں۔',</w:t>
        <w:br/>
        <w:t xml:space="preserve">          'send to a known crypto address\nvia crypto network':</w:t>
        <w:br/>
        <w:t xml:space="preserve">              'کرپٹو نیٹ ورک کے ذریعے ایک معروف کرپٹو\n ایڈریس پر بھیجیں۔',</w:t>
        <w:br/>
        <w:t xml:space="preserve">          'Recipient must be a Algorthmi user':</w:t>
        <w:br/>
        <w:t xml:space="preserve">              'وصول کنندہ ایک الگورتھمی صارف ہونا چاہیے۔',</w:t>
        <w:br/>
        <w:t xml:space="preserve">          'Coins': 'سکے',</w:t>
        <w:br/>
        <w:t xml:space="preserve">          'Cash': 'نقد',</w:t>
        <w:br/>
        <w:t xml:space="preserve">          'You currently have': 'آپ کے پاس فی الحال ہے۔',</w:t>
        <w:br/>
        <w:t xml:space="preserve">          'Link Account': 'اکاؤنٹ لنک کریں۔',</w:t>
        <w:br/>
        <w:t xml:space="preserve">          'Transfer to Bank/E-Wallet': 'بینک / ای والیٹ میں منتقل کریں۔t',</w:t>
        <w:br/>
        <w:t xml:space="preserve">          'Withdraw': 'واپس لینا',</w:t>
        <w:br/>
        <w:t xml:space="preserve">          'Transfer': 'منتقلی',</w:t>
        <w:br/>
        <w:t xml:space="preserve">          'Withdrawal Money': 'رقم نکالنا',</w:t>
        <w:br/>
        <w:t xml:space="preserve">          'Al Ansari Exchange': 'الانصاری ایکسچینج',</w:t>
        <w:br/>
        <w:t xml:space="preserve">        },</w:t>
        <w:br/>
        <w:t xml:space="preserve">      };</w:t>
        <w:br/>
        <w:t>}</w:t>
        <w:br/>
      </w:r>
    </w:p>
    <w:p/>
    <w:p>
      <w:pPr>
        <w:pStyle w:val="Heading1"/>
      </w:pPr>
      <w:r>
        <w:t>view</w:t>
      </w:r>
    </w:p>
    <w:p>
      <w:pPr>
        <w:pStyle w:val="Heading2"/>
      </w:pPr>
      <w:r>
        <w:t>otp_screen</w:t>
      </w:r>
    </w:p>
    <w:p>
      <w:r>
        <w:t>import 'dart:developer';</w:t>
        <w:br/>
        <w:br/>
        <w:t>import 'package:algorthimi/view/AuthScreens/scan_id_freelancer_screen.dart';</w:t>
        <w:br/>
        <w:t>import 'package:algorthimi/view/Widgets/widget_utils.dart';</w:t>
        <w:br/>
        <w:t>import 'package:flutter/material.dart';</w:t>
        <w:br/>
        <w:t>import 'package:intl_phone_number_input/intl_phone_number_input.dart';</w:t>
        <w:br/>
        <w:t>import 'dart:async';</w:t>
        <w:br/>
        <w:t>import 'package:firebase_core/firebase_core.dart';</w:t>
        <w:br/>
        <w:t>import 'package:firebase_auth/firebase_auth.dart';</w:t>
        <w:br/>
        <w:t>import 'package:algorthimi/utils/app_color.dart';</w:t>
        <w:br/>
        <w:t>import 'package:algorthimi/view/AuthScreens/scan_id_camera_screen.dart';</w:t>
        <w:br/>
        <w:t>import 'package:algorthimi/view/AuthScreens/welldone_screen.dart';</w:t>
        <w:br/>
        <w:t>import 'package:email_validator/email_validator.dart';</w:t>
        <w:br/>
        <w:t>import 'package:flutter/cupertino.dart';</w:t>
        <w:br/>
        <w:t>import 'package:flutter/widgets.dart';</w:t>
        <w:br/>
        <w:t>import 'package:get/get.dart';</w:t>
        <w:br/>
        <w:t>import 'package:pin_code_fields/pin_code_fields.dart';</w:t>
        <w:br/>
        <w:t>import 'package:responsive_sizer/responsive_sizer.dart';</w:t>
        <w:br/>
        <w:br/>
        <w:t>import '../../utils/color_data.dart';</w:t>
        <w:br/>
        <w:br/>
        <w:t>class OtpScreen extends StatefulWidget {</w:t>
        <w:br/>
        <w:t xml:space="preserve">  const OtpScreen({super.key});</w:t>
        <w:br/>
        <w:br/>
        <w:t xml:space="preserve">  @override</w:t>
        <w:br/>
        <w:t xml:space="preserve">  State&lt;OtpScreen&gt; createState() =&gt; _OtpScreenState();</w:t>
        <w:br/>
        <w:t>}</w:t>
        <w:br/>
        <w:br/>
        <w:t>class _OtpScreenState extends State&lt;OtpScreen&gt; {</w:t>
        <w:br/>
        <w:t xml:space="preserve">  final TextEditingController _phoneNumberController = TextEditingController();</w:t>
        <w:br/>
        <w:t xml:space="preserve">  final TextEditingController emailController = TextEditingController();</w:t>
        <w:br/>
        <w:t xml:space="preserve">  final TextEditingController _otpController = TextEditingController();</w:t>
        <w:br/>
        <w:t xml:space="preserve">  final FirebaseAuth _auth = FirebaseAuth.instance;</w:t>
        <w:br/>
        <w:t xml:space="preserve">  String _verificationId = '';</w:t>
        <w:br/>
        <w:t xml:space="preserve">  String phoneNumbers = '';</w:t>
        <w:br/>
        <w:br/>
        <w:t xml:space="preserve">  Future&lt;void&gt; verifyPhoneNumber(BuildContext context) async {</w:t>
        <w:br/>
        <w:t xml:space="preserve">    PhoneVerificationCompleted verificationCompleted = (PhoneAuthCredential phoneAuthCredential) async {</w:t>
        <w:br/>
        <w:t xml:space="preserve">      await _auth.signInWithCredential(phoneAuthCredential);</w:t>
        <w:br/>
        <w:t xml:space="preserve">      Get.snackbar(</w:t>
        <w:br/>
        <w:t xml:space="preserve">        'Processing',</w:t>
        <w:br/>
        <w:t xml:space="preserve">        'Phone number automatically verified.',</w:t>
        <w:br/>
        <w:t xml:space="preserve">        duration: const Duration(seconds: 3),</w:t>
        <w:br/>
        <w:t xml:space="preserve">        backgroundColor: const Color(pink),</w:t>
        <w:br/>
        <w:t xml:space="preserve">        colorText: Colors.white,</w:t>
        <w:br/>
        <w:t xml:space="preserve">      );</w:t>
        <w:br/>
        <w:t xml:space="preserve">    };</w:t>
        <w:br/>
        <w:br/>
        <w:t xml:space="preserve">    PhoneVerificationFailed verificationFailed =</w:t>
        <w:br/>
        <w:t xml:space="preserve">        (FirebaseAuthException authException) {</w:t>
        <w:br/>
        <w:t xml:space="preserve">          Get.snackbar(</w:t>
        <w:br/>
        <w:t xml:space="preserve">            'Error',</w:t>
        <w:br/>
        <w:t xml:space="preserve">            'Phone number verification failed.',</w:t>
        <w:br/>
        <w:t xml:space="preserve">            duration: const Duration(seconds: 3),</w:t>
        <w:br/>
        <w:t xml:space="preserve">            backgroundColor: const Color(pink),</w:t>
        <w:br/>
        <w:t xml:space="preserve">            colorText: Colors.white,</w:t>
        <w:br/>
        <w:t xml:space="preserve">          );</w:t>
        <w:br/>
        <w:t xml:space="preserve">    };</w:t>
        <w:br/>
        <w:br/>
        <w:t xml:space="preserve">    PhoneCodeSent codeSent =</w:t>
        <w:br/>
        <w:t xml:space="preserve">        (String verificationId, [int? forceResendingToken]) async {</w:t>
        <w:br/>
        <w:t xml:space="preserve">      Get.snackbar(</w:t>
        <w:br/>
        <w:t xml:space="preserve">        'Success',</w:t>
        <w:br/>
        <w:t xml:space="preserve">        'Please check your phone for the verification code.',</w:t>
        <w:br/>
        <w:t xml:space="preserve">        duration: const Duration(seconds: 3),</w:t>
        <w:br/>
        <w:t xml:space="preserve">        backgroundColor: const Color(pink),</w:t>
        <w:br/>
        <w:t xml:space="preserve">        colorText: Colors.white,</w:t>
        <w:br/>
        <w:t xml:space="preserve">      );</w:t>
        <w:br/>
        <w:t xml:space="preserve">      _verificationId = verificationId;</w:t>
        <w:br/>
        <w:t xml:space="preserve">    };</w:t>
        <w:br/>
        <w:br/>
        <w:t xml:space="preserve">    PhoneCodeAutoRetrievalTimeout codeAutoRetrievalTimeout =</w:t>
        <w:br/>
        <w:t xml:space="preserve">        (String verificationId) {</w:t>
        <w:br/>
        <w:t xml:space="preserve">      _verificationId = verificationId;</w:t>
        <w:br/>
        <w:t xml:space="preserve">    };</w:t>
        <w:br/>
        <w:br/>
        <w:t xml:space="preserve">    try {</w:t>
        <w:br/>
        <w:t xml:space="preserve">      await _auth.verifyPhoneNumber(</w:t>
        <w:br/>
        <w:t xml:space="preserve">        phoneNumber: phoneNumbers,</w:t>
        <w:br/>
        <w:t xml:space="preserve">        timeout: const Duration(seconds: 60),</w:t>
        <w:br/>
        <w:t xml:space="preserve">        verificationCompleted: verificationCompleted,</w:t>
        <w:br/>
        <w:t xml:space="preserve">        verificationFailed: verificationFailed,</w:t>
        <w:br/>
        <w:t xml:space="preserve">        codeSent: codeSent,</w:t>
        <w:br/>
        <w:t xml:space="preserve">        codeAutoRetrievalTimeout: codeAutoRetrievalTimeout,</w:t>
        <w:br/>
        <w:t xml:space="preserve">      );</w:t>
        <w:br/>
        <w:t xml:space="preserve">    } catch (e) {</w:t>
        <w:br/>
        <w:t xml:space="preserve">      Get.snackbar(</w:t>
        <w:br/>
        <w:t xml:space="preserve">        'Error',</w:t>
        <w:br/>
        <w:t xml:space="preserve">        'Failed to Verify Phone Number: $e',</w:t>
        <w:br/>
        <w:t xml:space="preserve">        duration: const Duration(seconds: 3),</w:t>
        <w:br/>
        <w:t xml:space="preserve">        backgroundColor: const Color(pink),</w:t>
        <w:br/>
        <w:t xml:space="preserve">        colorText: Colors.white,</w:t>
        <w:br/>
        <w:t xml:space="preserve">      );</w:t>
        <w:br/>
        <w:t xml:space="preserve">    }</w:t>
        <w:br/>
        <w:t xml:space="preserve">  }</w:t>
        <w:br/>
        <w:br/>
        <w:t xml:space="preserve">  void signInWithPhoneNumber(BuildContext context) async {</w:t>
        <w:br/>
        <w:t xml:space="preserve">    try {</w:t>
        <w:br/>
        <w:t xml:space="preserve">      final AuthCredential credential = PhoneAuthProvider.credential(</w:t>
        <w:br/>
        <w:t xml:space="preserve">        verificationId: _verificationId,</w:t>
        <w:br/>
        <w:t xml:space="preserve">        smsCode: _otpController.text,</w:t>
        <w:br/>
        <w:t xml:space="preserve">      );</w:t>
        <w:br/>
        <w:t xml:space="preserve">      await _auth.signInWithCredential(credential);</w:t>
        <w:br/>
        <w:t xml:space="preserve">      Get.snackbar(</w:t>
        <w:br/>
        <w:t xml:space="preserve">        'Success',</w:t>
        <w:br/>
        <w:t xml:space="preserve">        'Phone number successfully verified.',</w:t>
        <w:br/>
        <w:t xml:space="preserve">        duration: const Duration(seconds: 3),</w:t>
        <w:br/>
        <w:t xml:space="preserve">        backgroundColor: const Color(pink),</w:t>
        <w:br/>
        <w:t xml:space="preserve">        colorText: Colors.white,</w:t>
        <w:br/>
        <w:t xml:space="preserve">      );</w:t>
        <w:br/>
        <w:t xml:space="preserve">    } catch (e) {</w:t>
        <w:br/>
        <w:t xml:space="preserve">      Get.snackbar(</w:t>
        <w:br/>
        <w:t xml:space="preserve">        'Error',</w:t>
        <w:br/>
        <w:t xml:space="preserve">        'Failed to verify phone number: $e',</w:t>
        <w:br/>
        <w:t xml:space="preserve">        duration: const Duration(seconds: 3),</w:t>
        <w:br/>
        <w:t xml:space="preserve">        backgroundColor: const Color(pink),</w:t>
        <w:br/>
        <w:t xml:space="preserve">        colorText: Colors.white,</w:t>
        <w:br/>
        <w:t xml:space="preserve">      );</w:t>
        <w:br/>
        <w:t xml:space="preserve">    }</w:t>
        <w:br/>
        <w:t xml:space="preserve">  }</w:t>
        <w:br/>
        <w:br/>
        <w:br/>
        <w:t xml:space="preserve">  StreamController&lt;ErrorAnimationType&gt;? errorController;</w:t>
        <w:br/>
        <w:t xml:space="preserve">  String initialCountry = 'AE';</w:t>
        <w:br/>
        <w:t xml:space="preserve">  PhoneNumber number = PhoneNumber(isoCode: 'AE');</w:t>
        <w:br/>
        <w:br/>
        <w:t xml:space="preserve">  var currentStep = 3.obs;</w:t>
        <w:br/>
        <w:t xml:space="preserve">  StepperType stepperType = StepperType.horizontal;</w:t>
        <w:br/>
        <w:br/>
        <w:t xml:space="preserve">  back() {</w:t>
        <w:br/>
        <w:t xml:space="preserve">    isScannedFreelancerId.value = false;</w:t>
        <w:br/>
        <w:t xml:space="preserve">    isScannedShopOwnerId.value = false;</w:t>
        <w:br/>
        <w:t xml:space="preserve">    isScannedShopOwnerLicense.value = false;</w:t>
        <w:br/>
        <w:t xml:space="preserve">    Get.back();</w:t>
        <w:br/>
        <w:t xml:space="preserve">    // Get.back();</w:t>
        <w:br/>
        <w:t xml:space="preserve">  }</w:t>
        <w:br/>
        <w:br/>
        <w:t xml:space="preserve">  @override</w:t>
        <w:br/>
        <w:t xml:space="preserve">  Widget build(BuildContext context) {</w:t>
        <w:br/>
        <w:t xml:space="preserve">    return Scaffold(</w:t>
        <w:br/>
        <w:t xml:space="preserve">      appBar: AppBar(</w:t>
        <w:br/>
        <w:t xml:space="preserve">        centerTitle: true,</w:t>
        <w:br/>
        <w:t xml:space="preserve">        title: const Text(</w:t>
        <w:br/>
        <w:t xml:space="preserve">          'Contact info',</w:t>
        <w:br/>
        <w:t xml:space="preserve">          style: TextStyle(fontWeight: FontWeight.w600, color: Colors.white),</w:t>
        <w:br/>
        <w:t xml:space="preserve">        ),</w:t>
        <w:br/>
        <w:t xml:space="preserve">        backgroundColor: const Color(purple),</w:t>
        <w:br/>
        <w:t xml:space="preserve">        iconTheme: const IconThemeData(color: Colors.white),</w:t>
        <w:br/>
        <w:t xml:space="preserve">      ),</w:t>
        <w:br/>
        <w:t xml:space="preserve">      body: SingleChildScrollView(</w:t>
        <w:br/>
        <w:t xml:space="preserve">        child: Column(</w:t>
        <w:br/>
        <w:t xml:space="preserve">          mainAxisAlignment: MainAxisAlignment.start,</w:t>
        <w:br/>
        <w:t xml:space="preserve">          children: &lt;Widget&gt;[</w:t>
        <w:br/>
        <w:t xml:space="preserve">            const SizedBox(</w:t>
        <w:br/>
        <w:t xml:space="preserve">              height: 80,</w:t>
        <w:br/>
        <w:t xml:space="preserve">            ),</w:t>
        <w:br/>
        <w:t xml:space="preserve">            getCustomTextW6S20(</w:t>
        <w:br/>
        <w:t xml:space="preserve">                text: 'Please enter your required information',</w:t>
        <w:br/>
        <w:t xml:space="preserve">                color: Colors.black),</w:t>
        <w:br/>
        <w:t xml:space="preserve">            const SizedBox(</w:t>
        <w:br/>
        <w:t xml:space="preserve">              height: 100,</w:t>
        <w:br/>
        <w:t xml:space="preserve">            ),</w:t>
        <w:br/>
        <w:t xml:space="preserve">            Padding(</w:t>
        <w:br/>
        <w:t xml:space="preserve">              padding: const EdgeInsets.fromLTRB(30, 5, 10, 10),</w:t>
        <w:br/>
        <w:t xml:space="preserve">              child: InternationalPhoneNumberInput(</w:t>
        <w:br/>
        <w:t xml:space="preserve">                onInputChanged: (PhoneNumber num) {</w:t>
        <w:br/>
        <w:t xml:space="preserve">                  number = num;</w:t>
        <w:br/>
        <w:t xml:space="preserve">                  phoneNumbers = number.phoneNumber!;</w:t>
        <w:br/>
        <w:t xml:space="preserve">                  log(number.phoneNumber.toString());</w:t>
        <w:br/>
        <w:t xml:space="preserve">                  print(</w:t>
        <w:br/>
        <w:t xml:space="preserve">                      "phone number input ${number} ${_phoneNumberController}");</w:t>
        <w:br/>
        <w:t xml:space="preserve">                },</w:t>
        <w:br/>
        <w:t xml:space="preserve">                onInputValidated: (bool value) {</w:t>
        <w:br/>
        <w:t xml:space="preserve">                  log(value.toString());</w:t>
        <w:br/>
        <w:t xml:space="preserve">                },</w:t>
        <w:br/>
        <w:t xml:space="preserve">                selectorConfig: const SelectorConfig(</w:t>
        <w:br/>
        <w:t xml:space="preserve">                  selectorType: PhoneInputSelectorType.DIALOG,</w:t>
        <w:br/>
        <w:t xml:space="preserve">                ),</w:t>
        <w:br/>
        <w:t xml:space="preserve">                ignoreBlank: false,</w:t>
        <w:br/>
        <w:t xml:space="preserve">                autoValidateMode: AutovalidateMode.disabled,</w:t>
        <w:br/>
        <w:t xml:space="preserve">                selectorTextStyle: const TextStyle(color: Colors.black),</w:t>
        <w:br/>
        <w:t xml:space="preserve">                initialValue: number,</w:t>
        <w:br/>
        <w:t xml:space="preserve">                textFieldController: _phoneNumberController,</w:t>
        <w:br/>
        <w:t xml:space="preserve">                formatInput: true,</w:t>
        <w:br/>
        <w:t xml:space="preserve">                keyboardType: const TextInputType.numberWithOptions(</w:t>
        <w:br/>
        <w:t xml:space="preserve">                    signed: true, decimal: true),</w:t>
        <w:br/>
        <w:t xml:space="preserve">                isEnabled: true,</w:t>
        <w:br/>
        <w:t xml:space="preserve">                inputDecoration: InputDecoration(</w:t>
        <w:br/>
        <w:t xml:space="preserve">                  enabledBorder: UnderlineInputBorder(</w:t>
        <w:br/>
        <w:t xml:space="preserve">                      borderSide:</w:t>
        <w:br/>
        <w:t xml:space="preserve">                          BorderSide(color: backgroundColor, width: 1.0.px),</w:t>
        <w:br/>
        <w:t xml:space="preserve">                      borderRadius: BorderRadius.circular(10.0.px)),</w:t>
        <w:br/>
        <w:t xml:space="preserve">                  focusedBorder: UnderlineInputBorder(</w:t>
        <w:br/>
        <w:t xml:space="preserve">                      borderSide:</w:t>
        <w:br/>
        <w:t xml:space="preserve">                          BorderSide(color: backgroundColor, width: 1.0.px),</w:t>
        <w:br/>
        <w:t xml:space="preserve">                      borderRadius: BorderRadius.circular(10.0.px)),</w:t>
        <w:br/>
        <w:t xml:space="preserve">                  border: UnderlineInputBorder(</w:t>
        <w:br/>
        <w:t xml:space="preserve">                      borderRadius: BorderRadius.circular(10.0.px)),</w:t>
        <w:br/>
        <w:t xml:space="preserve">                  fillColor: backgroundColor,</w:t>
        <w:br/>
        <w:t xml:space="preserve">                  hintText: '     Enter your Number'.tr,</w:t>
        <w:br/>
        <w:t xml:space="preserve">                  hintStyle: getCustomTextStyleW5S15(</w:t>
        <w:br/>
        <w:t xml:space="preserve">                    color: textBlackColor,</w:t>
        <w:br/>
        <w:t xml:space="preserve">                  ),</w:t>
        <w:br/>
        <w:t xml:space="preserve">                  enabled: true,</w:t>
        <w:br/>
        <w:t xml:space="preserve">                ),</w:t>
        <w:br/>
        <w:t xml:space="preserve">                cursorColor: textBlackColor,</w:t>
        <w:br/>
        <w:t xml:space="preserve">                onSaved: (PhoneNumber number) {</w:t>
        <w:br/>
        <w:t xml:space="preserve">                  log('On Saved: $number');</w:t>
        <w:br/>
        <w:t xml:space="preserve">                },</w:t>
        <w:br/>
        <w:t xml:space="preserve">              ),</w:t>
        <w:br/>
        <w:t xml:space="preserve">            ),</w:t>
        <w:br/>
        <w:t xml:space="preserve">            Divider(</w:t>
        <w:br/>
        <w:t xml:space="preserve">              color: subTextColor,</w:t>
        <w:br/>
        <w:t xml:space="preserve">              thickness: 2,</w:t>
        <w:br/>
        <w:t xml:space="preserve">            ),</w:t>
        <w:br/>
        <w:t xml:space="preserve">            Padding(</w:t>
        <w:br/>
        <w:t xml:space="preserve">              padding: const EdgeInsets.fromLTRB(30, 5, 10, 10),</w:t>
        <w:br/>
        <w:t xml:space="preserve">              child: Row(</w:t>
        <w:br/>
        <w:t xml:space="preserve">                children: [</w:t>
        <w:br/>
        <w:t xml:space="preserve">                  Expanded(</w:t>
        <w:br/>
        <w:t xml:space="preserve">                    flex: 1,</w:t>
        <w:br/>
        <w:t xml:space="preserve">                    child: getCustomTextW6S15(</w:t>
        <w:br/>
        <w:t xml:space="preserve">                        text: 'Email'.tr, color: Colors.black),</w:t>
        <w:br/>
        <w:t xml:space="preserve">                  ),</w:t>
        <w:br/>
        <w:t xml:space="preserve">                  Expanded(</w:t>
        <w:br/>
        <w:t xml:space="preserve">                      flex: 2,</w:t>
        <w:br/>
        <w:t xml:space="preserve">                      child: getCustomTextFormField(</w:t>
        <w:br/>
        <w:t xml:space="preserve">                        keyboardType: TextInputType.emailAddress,</w:t>
        <w:br/>
        <w:t xml:space="preserve">                        obscureText: false,</w:t>
        <w:br/>
        <w:t xml:space="preserve">                        hintText: 'Enter Your Email'.tr,</w:t>
        <w:br/>
        <w:t xml:space="preserve">                        controller: emailController,</w:t>
        <w:br/>
        <w:t xml:space="preserve">                        validator: (value) =&gt; EmailValidator.validate(value!)</w:t>
        <w:br/>
        <w:t xml:space="preserve">                            ? null</w:t>
        <w:br/>
        <w:t xml:space="preserve">                            : 'Please enter a valid email'.tr,</w:t>
        <w:br/>
        <w:t xml:space="preserve">                      )),</w:t>
        <w:br/>
        <w:t xml:space="preserve">                ],</w:t>
        <w:br/>
        <w:t xml:space="preserve">              ),</w:t>
        <w:br/>
        <w:t xml:space="preserve">            ),</w:t>
        <w:br/>
        <w:t xml:space="preserve">            const SizedBox(</w:t>
        <w:br/>
        <w:t xml:space="preserve">              height: 150,</w:t>
        <w:br/>
        <w:t xml:space="preserve">            ),</w:t>
        <w:br/>
        <w:t xml:space="preserve">            Padding(</w:t>
        <w:br/>
        <w:t xml:space="preserve">              padding: const EdgeInsets.all(20.0),</w:t>
        <w:br/>
        <w:t xml:space="preserve">              child: GestureDetector(</w:t>
        <w:br/>
        <w:t xml:space="preserve">                onTap: () {</w:t>
        <w:br/>
        <w:t xml:space="preserve">                  print('phone controller value ${phoneNumbers}');</w:t>
        <w:br/>
        <w:t xml:space="preserve">                  verifyPhoneNumber(context);</w:t>
        <w:br/>
        <w:t xml:space="preserve">                  Get.to(() =&gt; const ScanIdFreelancerScreen());</w:t>
        <w:br/>
        <w:t xml:space="preserve">                },</w:t>
        <w:br/>
        <w:t xml:space="preserve">                child: fillColorButton(</w:t>
        <w:br/>
        <w:t xml:space="preserve">                  color: const Color(pink),</w:t>
        <w:br/>
        <w:t xml:space="preserve">                  text: 'Next'.tr,</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AuthScreens</w:t>
      </w:r>
    </w:p>
    <w:p>
      <w:pPr>
        <w:pStyle w:val="Heading2"/>
      </w:pPr>
      <w:r>
        <w:t>forgot_password_confirmed_screen</w:t>
      </w:r>
    </w:p>
    <w:p>
      <w:r>
        <w:t>import 'package:algorthimi/view/AuthScreens/login_screen.dart';</w:t>
        <w:br/>
        <w:t>import 'package:flutter/material.dart';</w:t>
        <w:br/>
        <w:t>import 'package:get/get.dart';</w:t>
        <w:br/>
        <w:t>import 'package:responsive_sizer/responsive_sizer.dart';</w:t>
        <w:br/>
        <w:br/>
        <w:t>import '../../utils/color_data.dart';</w:t>
        <w:br/>
        <w:t>import '../Widgets/widget_utils.dart';</w:t>
        <w:br/>
        <w:br/>
        <w:t>class ForgotPasswordConfirmedScreen extends StatefulWidget {</w:t>
        <w:br/>
        <w:t xml:space="preserve">  const ForgotPasswordConfirmedScreen({Key? key}) : super(key: key);</w:t>
        <w:br/>
        <w:br/>
        <w:t xml:space="preserve">  @override</w:t>
        <w:br/>
        <w:t xml:space="preserve">  State&lt;ForgotPasswordConfirmedScreen&gt; createState() =&gt;</w:t>
        <w:br/>
        <w:t xml:space="preserve">      _ForgotPasswordConfirmedScreenState();</w:t>
        <w:br/>
        <w:t>}</w:t>
        <w:br/>
        <w:br/>
        <w:t>class _ForgotPasswordConfirmedScreenState</w:t>
        <w:br/>
        <w:t xml:space="preserve">    extends State&lt;ForgotPasswordConfirmedScreen&gt; {</w:t>
        <w:br/>
        <w:t xml:space="preserve">  TextEditingController passwordController = TextEditingController();</w:t>
        <w:br/>
        <w:t xml:space="preserve">  TextEditingController password1Controller = TextEditingController();</w:t>
        <w:br/>
        <w:t xml:space="preserve">  var isShowPassword = true.obs;</w:t>
        <w:br/>
        <w:t xml:space="preserve">  var isShowPassword1 = true.obs;</w:t>
        <w:br/>
        <w:br/>
        <w:t xml:space="preserve">  @override</w:t>
        <w:br/>
        <w:t xml:space="preserve">  Widget build(BuildContext context) {</w:t>
        <w:br/>
        <w:t xml:space="preserve">    return Obx(</w:t>
        <w:br/>
        <w:t xml:space="preserve">      () =&gt;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22.h,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'Reset Password'.tr,</w:t>
        <w:br/>
        <w:t xml:space="preserve">                      color: textWhiteColor,</w:t>
        <w:br/>
        <w:t xml:space="preserve">                    ),</w:t>
        <w:br/>
        <w:t xml:space="preserve">                    const Spacer()</w:t>
        <w:br/>
        <w:t xml:space="preserve">                  ],</w:t>
        <w:br/>
        <w:t xml:space="preserve">                ),</w:t>
        <w:br/>
        <w:t xml:space="preserve">              ),</w:t>
        <w:br/>
        <w:t xml:space="preserve">              Positioned(</w:t>
        <w:br/>
        <w:t xml:space="preserve">                top: 16.h,</w:t>
        <w:br/>
        <w:t xml:space="preserve">                right: 0,</w:t>
        <w:br/>
        <w:t xml:space="preserve">                left: 0,</w:t>
        <w:br/>
        <w:t xml:space="preserve">                child: Container(</w:t>
        <w:br/>
        <w:t xml:space="preserve">                  width: 100.h,</w:t>
        <w:br/>
        <w:t xml:space="preserve">                  height: 100.h,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children: &lt;Widget&gt;[</w:t>
        <w:br/>
        <w:t xml:space="preserve">                      Padding(</w:t>
        <w:br/>
        <w:t xml:space="preserve">                        padding: EdgeInsets.symmetric(horizontal: 3.h),</w:t>
        <w:br/>
        <w:t xml:space="preserve">                        child: getCustomTextW6S15(</w:t>
        <w:br/>
        <w:t xml:space="preserve">                            text:</w:t>
        <w:br/>
        <w:t xml:space="preserve">                                'Your new password must be different from previous used passwords.'.tr,</w:t>
        <w:br/>
        <w:t xml:space="preserve">                            color: textBlackColor,</w:t>
        <w:br/>
        <w:t xml:space="preserve">                            textAlign: TextAlign.center),</w:t>
        <w:br/>
        <w:t xml:space="preserve">                      ),</w:t>
        <w:br/>
        <w:t xml:space="preserve">                      getVerSpace(10.h),</w:t>
        <w:br/>
        <w:t xml:space="preserve">                      Container(</w:t>
        <w:br/>
        <w:t xml:space="preserve">                        decoration: BoxDecoration(</w:t>
        <w:br/>
        <w:t xml:space="preserve">                            color: backgroundColor,</w:t>
        <w:br/>
        <w:t xml:space="preserve">                            borderRadius:</w:t>
        <w:br/>
        <w:t xml:space="preserve">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TextInputType.visiblePassword,</w:t>
        <w:br/>
        <w:t xml:space="preserve">                          obscureText: isShowPassword.value,</w:t>
        <w:br/>
        <w:t xml:space="preserve">                          controller: passwordController,</w:t>
        <w:br/>
        <w:t xml:space="preserve">                          hintText: 'Password'.tr,</w:t>
        <w:br/>
        <w:t xml:space="preserve">                          validator: (value) {</w:t>
        <w:br/>
        <w:t xml:space="preserve">                            if (value!.isEmpty) {</w:t>
        <w:br/>
        <w:t xml:space="preserve">                              return "Password not be empty!".tr;</w:t>
        <w:br/>
        <w:t xml:space="preserve">                            } else if (value.length &lt;= 4) {</w:t>
        <w:br/>
        <w:t xml:space="preserve">                              return "Password must be greater than 5 character!"</w:t>
        <w:br/>
        <w:t xml:space="preserve">                                  .tr;</w:t>
        <w:br/>
        <w:t xml:space="preserve">                            } else {</w:t>
        <w:br/>
        <w:t xml:space="preserve">                              return null;</w:t>
        <w:br/>
        <w:t xml:space="preserve">                            }</w:t>
        <w:br/>
        <w:t xml:space="preserve">                          },</w:t>
        <w:br/>
        <w:t xml:space="preserve">                          suffixIcon: GestureDetector(</w:t>
        <w:br/>
        <w:t xml:space="preserve">                              onTap: () {</w:t>
        <w:br/>
        <w:t xml:space="preserve">                                isShowPassword.value = !isShowPassword.value;</w:t>
        <w:br/>
        <w:t xml:space="preserve">                              },</w:t>
        <w:br/>
        <w:t xml:space="preserve">                              child: isShowPassword.value</w:t>
        <w:br/>
        <w:t xml:space="preserve">                                  ? Icon(</w:t>
        <w:br/>
        <w:t xml:space="preserve">                                      Icons.remove_red_eye_sharp,</w:t>
        <w:br/>
        <w:t xml:space="preserve">                                      color: textBlackColor,</w:t>
        <w:br/>
        <w:t xml:space="preserve">                                      size: 20.px,</w:t>
        <w:br/>
        <w:t xml:space="preserve">                                    )</w:t>
        <w:br/>
        <w:t xml:space="preserve">                                  : Icon(</w:t>
        <w:br/>
        <w:t xml:space="preserve">                                      Icons.password,</w:t>
        <w:br/>
        <w:t xml:space="preserve">                                      color: textBlackColor,</w:t>
        <w:br/>
        <w:t xml:space="preserve">                                      size: 20.px,</w:t>
        <w:br/>
        <w:t xml:space="preserve">                                    )),</w:t>
        <w:br/>
        <w:t xml:space="preserve">                        ),</w:t>
        <w:br/>
        <w:t xml:space="preserve">                      ),</w:t>
        <w:br/>
        <w:t xml:space="preserve">                      getVerSpace(2.h),</w:t>
        <w:br/>
        <w:t xml:space="preserve">                      Container(</w:t>
        <w:br/>
        <w:t xml:space="preserve">                        decoration: BoxDecoration(</w:t>
        <w:br/>
        <w:t xml:space="preserve">                            color: backgroundColor,</w:t>
        <w:br/>
        <w:t xml:space="preserve">                            borderRadius:</w:t>
        <w:br/>
        <w:t xml:space="preserve">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TextInputType.visiblePassword,</w:t>
        <w:br/>
        <w:t xml:space="preserve">                          obscureText: isShowPassword1.value,</w:t>
        <w:br/>
        <w:t xml:space="preserve">                          controller: password1Controller,</w:t>
        <w:br/>
        <w:t xml:space="preserve">                          hintText: 'Confirm Password'.tr,</w:t>
        <w:br/>
        <w:t xml:space="preserve">                          validator: (value) {</w:t>
        <w:br/>
        <w:t xml:space="preserve">                            if (value!.isEmpty) {</w:t>
        <w:br/>
        <w:t xml:space="preserve">                              return "Password not be empty!".tr;</w:t>
        <w:br/>
        <w:t xml:space="preserve">                            } else if (value.length &lt;= 4) {</w:t>
        <w:br/>
        <w:t xml:space="preserve">                              return "Password must be greater than 5 character!"</w:t>
        <w:br/>
        <w:t xml:space="preserve">                                  .tr;</w:t>
        <w:br/>
        <w:t xml:space="preserve">                            } else {</w:t>
        <w:br/>
        <w:t xml:space="preserve">                              return null;</w:t>
        <w:br/>
        <w:t xml:space="preserve">                            }</w:t>
        <w:br/>
        <w:t xml:space="preserve">                          },</w:t>
        <w:br/>
        <w:t xml:space="preserve">                          suffixIcon: GestureDetector(</w:t>
        <w:br/>
        <w:t xml:space="preserve">                              onTap: () {</w:t>
        <w:br/>
        <w:t xml:space="preserve">                                isShowPassword1.value = !isShowPassword1.value;</w:t>
        <w:br/>
        <w:t xml:space="preserve">                              },</w:t>
        <w:br/>
        <w:t xml:space="preserve">                              child: isShowPassword1.value</w:t>
        <w:br/>
        <w:t xml:space="preserve">                                  ? Icon(</w:t>
        <w:br/>
        <w:t xml:space="preserve">                                      Icons.remove_red_eye_sharp,</w:t>
        <w:br/>
        <w:t xml:space="preserve">                                      color: textBlackColor,</w:t>
        <w:br/>
        <w:t xml:space="preserve">                                      size: 20.px,</w:t>
        <w:br/>
        <w:t xml:space="preserve">                                    )</w:t>
        <w:br/>
        <w:t xml:space="preserve">                                  : Icon(</w:t>
        <w:br/>
        <w:t xml:space="preserve">                                      Icons.password,</w:t>
        <w:br/>
        <w:t xml:space="preserve">                                      color: textBlackColor,</w:t>
        <w:br/>
        <w:t xml:space="preserve">                                      size: 20.px,</w:t>
        <w:br/>
        <w:t xml:space="preserve">                                    )),</w:t>
        <w:br/>
        <w:t xml:space="preserve">                        ),</w:t>
        <w:br/>
        <w:t xml:space="preserve">                      ),</w:t>
        <w:br/>
        <w:t xml:space="preserve">                      getVerSpace(3.h),</w:t>
        <w:br/>
        <w:t xml:space="preserve">                      GestureDetector(</w:t>
        <w:br/>
        <w:t xml:space="preserve">                          onTap: () {</w:t>
        <w:br/>
        <w:t xml:space="preserve">                            Get.to(() =&gt; const LoginScreen());</w:t>
        <w:br/>
        <w:t xml:space="preserve">                          },</w:t>
        <w:br/>
        <w:t xml:space="preserve">                          child: fillColorButton(</w:t>
        <w:br/>
        <w:t xml:space="preserve">                              color: pinkAppColor, text: 'Reset Password'.tr)),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AuthScreens</w:t>
      </w:r>
    </w:p>
    <w:p>
      <w:pPr>
        <w:pStyle w:val="Heading2"/>
      </w:pPr>
      <w:r>
        <w:t>forgot_password_screen</w:t>
      </w:r>
    </w:p>
    <w:p>
      <w:r>
        <w:br/>
        <w:t>import 'package:email_validator/email_validator.dart';</w:t>
        <w:br/>
        <w:t>import 'package:flutter/material.dart';</w:t>
        <w:br/>
        <w:t>import 'package:get/get.dart';</w:t>
        <w:br/>
        <w:t>import 'package:responsive_sizer/responsive_sizer.dart';</w:t>
        <w:br/>
        <w:br/>
        <w:t>import '../../utils/color_data.dart';</w:t>
        <w:br/>
        <w:t>import '../Widgets/widget_utils.dart';</w:t>
        <w:br/>
        <w:t>import 'forgot_password_confirmed_screen.dart';</w:t>
        <w:br/>
        <w:br/>
        <w:t>class ForgotPasswordScreen extends StatefulWidget {</w:t>
        <w:br/>
        <w:t xml:space="preserve">  const ForgotPasswordScreen({Key? key}) : super(key: key);</w:t>
        <w:br/>
        <w:br/>
        <w:t xml:space="preserve">  @override</w:t>
        <w:br/>
        <w:t xml:space="preserve">  State&lt;ForgotPasswordScreen&gt; createState() =&gt; _ForgotPasswordScreenState();</w:t>
        <w:br/>
        <w:t>}</w:t>
        <w:br/>
        <w:br/>
        <w:t>class _ForgotPasswordScreenState extends State&lt;ForgotPasswordScreen&gt; {</w:t>
        <w:br/>
        <w:t xml:space="preserve">  TextEditingController emailController = TextEditingController();</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22.h,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'Forgot Password'.tr,</w:t>
        <w:br/>
        <w:t xml:space="preserve">                    color: textWhiteColor,</w:t>
        <w:br/>
        <w:t xml:space="preserve">                  ),</w:t>
        <w:br/>
        <w:t xml:space="preserve">                  const Spacer()</w:t>
        <w:br/>
        <w:t xml:space="preserve">                ],</w:t>
        <w:br/>
        <w:t xml:space="preserve">              ),</w:t>
        <w:br/>
        <w:t xml:space="preserve">            ),</w:t>
        <w:br/>
        <w:t xml:space="preserve">            Positioned(</w:t>
        <w:br/>
        <w:t xml:space="preserve">              top: 16.h,</w:t>
        <w:br/>
        <w:t xml:space="preserve">              right: 0,</w:t>
        <w:br/>
        <w:t xml:space="preserve">              left: 0,</w:t>
        <w:br/>
        <w:t xml:space="preserve">              child: Container(</w:t>
        <w:br/>
        <w:t xml:space="preserve">                width: 100.h,</w:t>
        <w:br/>
        <w:t xml:space="preserve">                height: 100.h,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children: &lt;Widget&gt;[</w:t>
        <w:br/>
        <w:t xml:space="preserve">                    Padding(</w:t>
        <w:br/>
        <w:t xml:space="preserve">                      padding: EdgeInsets.symmetric(horizontal: 3.h),</w:t>
        <w:br/>
        <w:t xml:space="preserve">                      child: getCustomTextW6S15(</w:t>
        <w:br/>
        <w:t xml:space="preserve">                          text:</w:t>
        <w:br/>
        <w:t xml:space="preserve">                              'Don’t worry! It happens. Please enter the email address associated with your account.'.tr,</w:t>
        <w:br/>
        <w:t xml:space="preserve">                          color: textBlackColor,</w:t>
        <w:br/>
        <w:t xml:space="preserve">                          textAlign: TextAlign.center),</w:t>
        <w:br/>
        <w:t xml:space="preserve">                    ),</w:t>
        <w:br/>
        <w:t xml:space="preserve">                    getVerSpace(10.h),</w:t>
        <w:br/>
        <w:t xml:space="preserve">                    Container(</w:t>
        <w:br/>
        <w:t xml:space="preserve">                      decoration: BoxDecoration(</w:t>
        <w:br/>
        <w:t xml:space="preserve">                          color: backgroundColor,</w:t>
        <w:br/>
        <w:t xml:space="preserve">                          borderRadius:</w:t>
        <w:br/>
        <w:t xml:space="preserve">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TextInputType.emailAddress,</w:t>
        <w:br/>
        <w:t xml:space="preserve">                        obscureText: false,</w:t>
        <w:br/>
        <w:t xml:space="preserve">                        hintText: 'Enter Your Email'.tr,</w:t>
        <w:br/>
        <w:t xml:space="preserve">                        controller: emailController,</w:t>
        <w:br/>
        <w:t xml:space="preserve">                        validator: (value) =&gt; EmailValidator.validate(value!)</w:t>
        <w:br/>
        <w:t xml:space="preserve">                            ? null</w:t>
        <w:br/>
        <w:t xml:space="preserve">                            : "Please enter a valid email".tr,</w:t>
        <w:br/>
        <w:t xml:space="preserve">                        onChanged: (value) {},</w:t>
        <w:br/>
        <w:t xml:space="preserve">                      ),</w:t>
        <w:br/>
        <w:t xml:space="preserve">                    ),</w:t>
        <w:br/>
        <w:t xml:space="preserve">                    getVerSpace(3.h),</w:t>
        <w:br/>
        <w:t xml:space="preserve">                    GestureDetector(</w:t>
        <w:br/>
        <w:t xml:space="preserve">                        onTap: () {</w:t>
        <w:br/>
        <w:t xml:space="preserve">                          Get.to(() =&gt; const ForgotPasswordConfirmedScreen());</w:t>
        <w:br/>
        <w:t xml:space="preserve">                        },</w:t>
        <w:br/>
        <w:t xml:space="preserve">                        child:</w:t>
        <w:br/>
        <w:t xml:space="preserve">                        fillColorButton(color: pinkAppColor, text: 'Submit'.tr)),</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AuthScreens</w:t>
      </w:r>
    </w:p>
    <w:p>
      <w:pPr>
        <w:pStyle w:val="Heading2"/>
      </w:pPr>
      <w:r>
        <w:t>login_screen</w:t>
      </w:r>
    </w:p>
    <w:p>
      <w:r>
        <w:t>import 'package:algorthimi/view/BottomNavBar/bottom_nav_bar_freelancer_screen.dart';</w:t>
        <w:br/>
        <w:t>import 'package:algorthimi/view/BottomNavBar/bottom_nav_bar_shop_owner_screen.dart';</w:t>
        <w:br/>
        <w:t>import 'package:email_validator/email_validator.dart';</w:t>
        <w:br/>
        <w:t>import 'package:flutter/material.dart';</w:t>
        <w:br/>
        <w:t>import 'package:get/get.dart';</w:t>
        <w:br/>
        <w:t>import 'package:responsive_sizer/responsive_sizer.dart';</w:t>
        <w:br/>
        <w:br/>
        <w:t>import '../../utils/color_data.dart';</w:t>
        <w:br/>
        <w:t>import '../Widgets/widget_utils.dart';</w:t>
        <w:br/>
        <w:t>import 'forgot_password_screen.dart';</w:t>
        <w:br/>
        <w:t>import 'sign_up_screen.dart';</w:t>
        <w:br/>
        <w:br/>
        <w:t>class LoginScreen extends StatefulWidget {</w:t>
        <w:br/>
        <w:t xml:space="preserve">  const LoginScreen({Key? key}) : super(key: key);</w:t>
        <w:br/>
        <w:br/>
        <w:t xml:space="preserve">  @override</w:t>
        <w:br/>
        <w:t xml:space="preserve">  State&lt;LoginScreen&gt; createState() =&gt; _LoginScreenState();</w:t>
        <w:br/>
        <w:t>}</w:t>
        <w:br/>
        <w:br/>
        <w:t>class _LoginScreenState extends State&lt;LoginScreen&gt; {</w:t>
        <w:br/>
        <w:t xml:space="preserve">  TextEditingController emailController = TextEditingController();</w:t>
        <w:br/>
        <w:t xml:space="preserve">  TextEditingController passwordController = TextEditingController();</w:t>
        <w:br/>
        <w:t xml:space="preserve">  var isShowPassword = true.obs;</w:t>
        <w:br/>
        <w:t xml:space="preserve">  var isCheck = false.obs;</w:t>
        <w:br/>
        <w:t xml:space="preserve">  var isSigningIn = false.obs;</w:t>
        <w:br/>
        <w:br/>
        <w:t xml:space="preserve">  @override</w:t>
        <w:br/>
        <w:t xml:space="preserve">  Widget build(BuildContext context) {</w:t>
        <w:br/>
        <w:t xml:space="preserve">    return Obx(</w:t>
        <w:br/>
        <w:t xml:space="preserve">      () =&gt; Scaffold(</w:t>
        <w:br/>
        <w:t xml:space="preserve">        resizeToAvoidBottomInset: false,</w:t>
        <w:br/>
        <w:t xml:space="preserve">        backgroundColor: backgroundColor,</w:t>
        <w:br/>
        <w:t xml:space="preserve">        body: Container(</w:t>
        <w:br/>
        <w:t xml:space="preserve">          width: 100.h,</w:t>
        <w:br/>
        <w:t xml:space="preserve">          height: 100.h - 10.h,</w:t>
        <w:br/>
        <w:t xml:space="preserve">          padding:</w:t>
        <w:br/>
        <w:t xml:space="preserve">              EdgeInsets.only(top: 16.h, right: 3.h, left: 3.h, bottom: 10.h),</w:t>
        <w:br/>
        <w:t xml:space="preserve">          decoration: BoxDecoration(</w:t>
        <w:br/>
        <w:t xml:space="preserve">              color: accentColor,</w:t>
        <w:br/>
        <w:t xml:space="preserve">              borderRadius:</w:t>
        <w:br/>
        <w:t xml:space="preserve">                  BorderRadius.only(bottomRight: Radius.circular(20.h))),</w:t>
        <w:br/>
        <w:t xml:space="preserve">          child: Column(</w:t>
        <w:br/>
        <w:t xml:space="preserve">            mainAxisAlignment: MainAxisAlignment.spaceBetween,</w:t>
        <w:br/>
        <w:t xml:space="preserve">            crossAxisAlignment: CrossAxisAlignment.center,</w:t>
        <w:br/>
        <w:t xml:space="preserve">            children: [</w:t>
        <w:br/>
        <w:t xml:space="preserve">              Column(</w:t>
        <w:br/>
        <w:t xml:space="preserve">                children: [</w:t>
        <w:br/>
        <w:t xml:space="preserve">                  Align(</w:t>
        <w:br/>
        <w:t xml:space="preserve">                      alignment: Alignment.center,</w:t>
        <w:br/>
        <w:t xml:space="preserve">                      child: getSvgImage('app_logo.svg', height: 12.h)),</w:t>
        <w:br/>
        <w:t xml:space="preserve">                  getVerSpace(1.h),</w:t>
        <w:br/>
        <w:t xml:space="preserve">                  getCustomTextW6S22(text: 'Login'.tr, color: textWhiteColor),</w:t>
        <w:br/>
        <w:t xml:space="preserve">                ],</w:t>
        <w:br/>
        <w:t xml:space="preserve">              ),</w:t>
        <w:br/>
        <w:t xml:space="preserve">              Column(</w:t>
        <w:br/>
        <w:t xml:space="preserve">                children: [</w:t>
        <w:br/>
        <w:t xml:space="preserve">                  getCustomTextFormField(</w:t>
        <w:br/>
        <w:t xml:space="preserve">                    keyboardType: TextInputType.emailAddress,</w:t>
        <w:br/>
        <w:t xml:space="preserve">                    obscureText: false,</w:t>
        <w:br/>
        <w:t xml:space="preserve">                    hintText: 'Enter Your Email'.tr,</w:t>
        <w:br/>
        <w:t xml:space="preserve">                    controller: emailController,</w:t>
        <w:br/>
        <w:t xml:space="preserve">                    validator: (value) =&gt; EmailValidator.validate(value!)</w:t>
        <w:br/>
        <w:t xml:space="preserve">                        ? null</w:t>
        <w:br/>
        <w:t xml:space="preserve">                        : "Please enter a valid email".tr,</w:t>
        <w:br/>
        <w:t xml:space="preserve">                  ),</w:t>
        <w:br/>
        <w:br/>
        <w:t xml:space="preserve">                  getVerSpace(2.5.h),</w:t>
        <w:br/>
        <w:br/>
        <w:t xml:space="preserve">                  getCustomTextFormField(</w:t>
        <w:br/>
        <w:t xml:space="preserve">                    keyboardType: TextInputType.visiblePassword,</w:t>
        <w:br/>
        <w:t xml:space="preserve">                    obscureText: isShowPassword.value,</w:t>
        <w:br/>
        <w:t xml:space="preserve">                    controller: passwordController,</w:t>
        <w:br/>
        <w:t xml:space="preserve">                    hintText: 'Enter Your Password'.tr,</w:t>
        <w:br/>
        <w:t xml:space="preserve">                    validator: (value) {</w:t>
        <w:br/>
        <w:t xml:space="preserve">                      if (value!.isEmpty) {</w:t>
        <w:br/>
        <w:t xml:space="preserve">                        return "Password not be empty!".tr;</w:t>
        <w:br/>
        <w:t xml:space="preserve">                      } else if (value.length &lt;= 4) {</w:t>
        <w:br/>
        <w:t xml:space="preserve">                        return "Password must be greater than 5 character!".tr;</w:t>
        <w:br/>
        <w:t xml:space="preserve">                      } else {</w:t>
        <w:br/>
        <w:t xml:space="preserve">                        return null;</w:t>
        <w:br/>
        <w:t xml:space="preserve">                      }</w:t>
        <w:br/>
        <w:t xml:space="preserve">                    },</w:t>
        <w:br/>
        <w:t xml:space="preserve">                    suffixIcon: GestureDetector(</w:t>
        <w:br/>
        <w:t xml:space="preserve">                        onTap: () {</w:t>
        <w:br/>
        <w:t xml:space="preserve">                          isShowPassword.value = !isShowPassword.value;</w:t>
        <w:br/>
        <w:t xml:space="preserve">                        },</w:t>
        <w:br/>
        <w:t xml:space="preserve">                        child: isShowPassword.value</w:t>
        <w:br/>
        <w:t xml:space="preserve">                            ? Icon(</w:t>
        <w:br/>
        <w:t xml:space="preserve">                                Icons.remove_red_eye_sharp,</w:t>
        <w:br/>
        <w:t xml:space="preserve">                                color: textBlackColor,</w:t>
        <w:br/>
        <w:t xml:space="preserve">                                size: 20.px,</w:t>
        <w:br/>
        <w:t xml:space="preserve">                              )</w:t>
        <w:br/>
        <w:t xml:space="preserve">                            : Icon(</w:t>
        <w:br/>
        <w:t xml:space="preserve">                                Icons.password,</w:t>
        <w:br/>
        <w:t xml:space="preserve">                                color: textBlackColor,</w:t>
        <w:br/>
        <w:t xml:space="preserve">                                size: 20.px,</w:t>
        <w:br/>
        <w:t xml:space="preserve">                              )),</w:t>
        <w:br/>
        <w:t xml:space="preserve">                  ),</w:t>
        <w:br/>
        <w:br/>
        <w:t xml:space="preserve">                  getVerSpace(2.5.h),</w:t>
        <w:br/>
        <w:br/>
        <w:t xml:space="preserve">                  GestureDetector(</w:t>
        <w:br/>
        <w:t xml:space="preserve">                    onTap: () {</w:t>
        <w:br/>
        <w:t xml:space="preserve">                      Get.to(() =&gt; const ForgotPasswordScreen());</w:t>
        <w:br/>
        <w:t xml:space="preserve">                    },</w:t>
        <w:br/>
        <w:t xml:space="preserve">                    child: getCustomTextW6S15(</w:t>
        <w:br/>
        <w:t xml:space="preserve">                        text: 'Forgot Password?'.tr, color: textWhiteColor),</w:t>
        <w:br/>
        <w:t xml:space="preserve">                  ),</w:t>
        <w:br/>
        <w:br/>
        <w:t xml:space="preserve">                  getVerSpace(3.h),</w:t>
        <w:br/>
        <w:br/>
        <w:t xml:space="preserve">                  GestureDetector(</w:t>
        <w:br/>
        <w:t xml:space="preserve">                      onTap: () {</w:t>
        <w:br/>
        <w:t xml:space="preserve">                        // Get.to(() =&gt; const BottomNavBarFreelancerScreen());</w:t>
        <w:br/>
        <w:t xml:space="preserve">                        Get.to(() =&gt; const BottomNavBarShopOwnerScreen());</w:t>
        <w:br/>
        <w:t xml:space="preserve">                      },</w:t>
        <w:br/>
        <w:t xml:space="preserve">                      child:</w:t>
        <w:br/>
        <w:t xml:space="preserve">                          fillColorButton(color: pinkAppColor, text: 'Login'.tr)),</w:t>
        <w:br/>
        <w:t xml:space="preserve">                ],</w:t>
        <w:br/>
        <w:t xml:space="preserve">              ),</w:t>
        <w:br/>
        <w:t xml:space="preserve">              GestureDetector(</w:t>
        <w:br/>
        <w:t xml:space="preserve">                onTap: () {</w:t>
        <w:br/>
        <w:t xml:space="preserve">                  Get.to(() =&gt; const SignUpScreen());</w:t>
        <w:br/>
        <w:t xml:space="preserve">                },</w:t>
        <w:br/>
        <w:t xml:space="preserve">                child: RichText(</w:t>
        <w:br/>
        <w:t xml:space="preserve">                  textAlign: TextAlign.center,</w:t>
        <w:br/>
        <w:t xml:space="preserve">                  text: TextSpan(</w:t>
        <w:br/>
        <w:t xml:space="preserve">                      text: 'Don’t have an account ?   '.tr,</w:t>
        <w:br/>
        <w:t xml:space="preserve">                      style: getCustomTextStyleW5S15(</w:t>
        <w:br/>
        <w:t xml:space="preserve">                        color: textWhiteColor,</w:t>
        <w:br/>
        <w:t xml:space="preserve">                      ),</w:t>
        <w:br/>
        <w:t xml:space="preserve">                      children: [</w:t>
        <w:br/>
        <w:t xml:space="preserve">                        TextSpan(</w:t>
        <w:br/>
        <w:t xml:space="preserve">                          text: 'Sign Up'.tr,</w:t>
        <w:br/>
        <w:t xml:space="preserve">                          style: getCustomTextStyleW7S15(</w:t>
        <w:br/>
        <w:t xml:space="preserve">                            color: skyBlueTextColor,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AuthScreens</w:t>
      </w:r>
    </w:p>
    <w:p>
      <w:pPr>
        <w:pStyle w:val="Heading2"/>
      </w:pPr>
      <w:r>
        <w:t>scan_id_camera_screen</w:t>
      </w:r>
    </w:p>
    <w:p>
      <w:r>
        <w:t>import 'dart:async';</w:t>
        <w:br/>
        <w:br/>
        <w:t>import 'package:algorthimi/view/Widgets/widget_utils.dart';</w:t>
        <w:br/>
        <w:t>import 'package:flutter/material.dart';</w:t>
        <w:br/>
        <w:t>import 'package:get/get.dart';</w:t>
        <w:br/>
        <w:t>import 'package:responsive_sizer/responsive_sizer.dart';</w:t>
        <w:br/>
        <w:t>import 'dart:io';</w:t>
        <w:br/>
        <w:t>import 'package:camera/camera.dart';</w:t>
        <w:br/>
        <w:t>import 'package:google_mlkit_text_recognition/google_mlkit_text_recognition.dart';</w:t>
        <w:br/>
        <w:t>import 'package:permission_handler/permission_handler.dart';</w:t>
        <w:br/>
        <w:br/>
        <w:t>import '../../utils/color_data.dart';</w:t>
        <w:br/>
        <w:br/>
        <w:t>String? scanText;</w:t>
        <w:br/>
        <w:t>var isScannedFreelancerId = false.obs;</w:t>
        <w:br/>
        <w:t>var isScannedShopOwnerId = false.obs;</w:t>
        <w:br/>
        <w:t>var isScannedShopOwnerLicense = false.obs;</w:t>
        <w:br/>
        <w:br/>
        <w:t>class ScanIdCameraScreen extends StatefulWidget {</w:t>
        <w:br/>
        <w:t xml:space="preserve">  const ScanIdCameraScreen({Key? key}) : super(key: key);</w:t>
        <w:br/>
        <w:br/>
        <w:t xml:space="preserve">  @override</w:t>
        <w:br/>
        <w:t xml:space="preserve">  State&lt;ScanIdCameraScreen&gt; createState() =&gt; _ScanIdCameraScreenState();</w:t>
        <w:br/>
        <w:t>}</w:t>
        <w:br/>
        <w:br/>
        <w:t>class _ScanIdCameraScreenState extends State&lt;ScanIdCameraScreen&gt; {</w:t>
        <w:br/>
        <w:t xml:space="preserve">  @override</w:t>
        <w:br/>
        <w:t xml:space="preserve">  void initState() {</w:t>
        <w:br/>
        <w:t xml:space="preserve">    // TODO: implement initState</w:t>
        <w:br/>
        <w:t xml:space="preserve">    super.initState();</w:t>
        <w:br/>
        <w:t xml:space="preserve">    Timer(const Duration(milliseconds: 500), () {</w:t>
        <w:br/>
        <w:t xml:space="preserve">      Get.to(() =&gt; const ScannerScreen());</w:t>
        <w:br/>
        <w:t xml:space="preserve">    });</w:t>
        <w:br/>
        <w:t xml:space="preserve">  }</w:t>
        <w:br/>
        <w:br/>
        <w:t xml:space="preserve">  @override</w:t>
        <w:br/>
        <w:t xml:space="preserve">  Widget build(BuildContext context) {</w:t>
        <w:br/>
        <w:t xml:space="preserve">    return Scaffold(</w:t>
        <w:br/>
        <w:t xml:space="preserve">      resizeToAvoidBottomInset: false,</w:t>
        <w:br/>
        <w:t xml:space="preserve">      backgroundColor: Colors.grey,</w:t>
        <w:br/>
        <w:t xml:space="preserve">      body: SizedBox(</w:t>
        <w:br/>
        <w:t xml:space="preserve">        height: 100.h,</w:t>
        <w:br/>
        <w:t xml:space="preserve">        width: 100.w,</w:t>
        <w:br/>
        <w:t xml:space="preserve">        child: Column(</w:t>
        <w:br/>
        <w:t xml:space="preserve">          crossAxisAlignment: CrossAxisAlignment.center,</w:t>
        <w:br/>
        <w:t xml:space="preserve">          mainAxisAlignment: MainAxisAlignment.center,</w:t>
        <w:br/>
        <w:t xml:space="preserve">          children: [</w:t>
        <w:br/>
        <w:t xml:space="preserve">            getCustomTextW6S16(</w:t>
        <w:br/>
        <w:t xml:space="preserve">                text:</w:t>
        <w:br/>
        <w:t xml:space="preserve">                'Please Place the back of your\nEmirates ID inside the frame'.tr,</w:t>
        <w:br/>
        <w:t xml:space="preserve">                color: textWhiteColor,</w:t>
        <w:br/>
        <w:t xml:space="preserve">                textAlign: TextAlign.center),</w:t>
        <w:br/>
        <w:t xml:space="preserve">            getVerSpace(10.h),</w:t>
        <w:br/>
        <w:t xml:space="preserve">            getSvgImage('scan_id_white.svg', height: 19.h)</w:t>
        <w:br/>
        <w:t xml:space="preserve">          ],</w:t>
        <w:br/>
        <w:t xml:space="preserve">        ),</w:t>
        <w:br/>
        <w:t xml:space="preserve">      ),</w:t>
        <w:br/>
        <w:t xml:space="preserve">    );</w:t>
        <w:br/>
        <w:t xml:space="preserve">  }</w:t>
        <w:br/>
        <w:t>}</w:t>
        <w:br/>
        <w:br/>
        <w:t>class ScannerScreen extends StatefulWidget {</w:t>
        <w:br/>
        <w:t xml:space="preserve">  const ScannerScreen({super.key});</w:t>
        <w:br/>
        <w:br/>
        <w:t xml:space="preserve">  @override</w:t>
        <w:br/>
        <w:t xml:space="preserve">  State&lt;ScannerScreen&gt; createState() =&gt; _ScannerScreenState();</w:t>
        <w:br/>
        <w:t>}</w:t>
        <w:br/>
        <w:br/>
        <w:t>// Add the WidgetsBindingObserver mixin</w:t>
        <w:br/>
        <w:t>class _ScannerScreenState extends State&lt;ScannerScreen&gt;</w:t>
        <w:br/>
        <w:t xml:space="preserve">    with WidgetsBindingObserver {</w:t>
        <w:br/>
        <w:t xml:space="preserve">  bool _isPermissionGranted = false;</w:t>
        <w:br/>
        <w:t xml:space="preserve">  final textRecognizer = TextRecognizer();</w:t>
        <w:br/>
        <w:br/>
        <w:t xml:space="preserve">  late final Future&lt;void&gt; _future;</w:t>
        <w:br/>
        <w:br/>
        <w:t xml:space="preserve">  // Add this controller to be able to control de camera</w:t>
        <w:br/>
        <w:t xml:space="preserve">  CameraController? _cameraController;</w:t>
        <w:br/>
        <w:br/>
        <w:t xml:space="preserve">  back() {</w:t>
        <w:br/>
        <w:t xml:space="preserve">    Get.back();</w:t>
        <w:br/>
        <w:t xml:space="preserve">    Get.back();</w:t>
        <w:br/>
        <w:t xml:space="preserve">  }</w:t>
        <w:br/>
        <w:br/>
        <w:t xml:space="preserve">  @override</w:t>
        <w:br/>
        <w:t xml:space="preserve">  void initState() {</w:t>
        <w:br/>
        <w:t xml:space="preserve">    super.initState();</w:t>
        <w:br/>
        <w:t xml:space="preserve">    WidgetsBinding.instance.addObserver(this);</w:t>
        <w:br/>
        <w:br/>
        <w:t xml:space="preserve">    _future = _requestCameraPermission();</w:t>
        <w:br/>
        <w:t xml:space="preserve">  }</w:t>
        <w:br/>
        <w:br/>
        <w:t xml:space="preserve">  // We should stop the camera once this widget is disposed</w:t>
        <w:br/>
        <w:t xml:space="preserve">  @override</w:t>
        <w:br/>
        <w:t xml:space="preserve">  void dispose() {</w:t>
        <w:br/>
        <w:t xml:space="preserve">    WidgetsBinding.instance.removeObserver(this);</w:t>
        <w:br/>
        <w:t xml:space="preserve">    _stopCamera();</w:t>
        <w:br/>
        <w:t xml:space="preserve">    textRecognizer.close();</w:t>
        <w:br/>
        <w:t xml:space="preserve">    super.dispose();</w:t>
        <w:br/>
        <w:t xml:space="preserve">  }</w:t>
        <w:br/>
        <w:br/>
        <w:t xml:space="preserve">  // Starts and stops the camera according to the lifecycle of the app</w:t>
        <w:br/>
        <w:t xml:space="preserve">  @override</w:t>
        <w:br/>
        <w:t xml:space="preserve">  void didChangeAppLifecycleState(AppLifecycleState state) {</w:t>
        <w:br/>
        <w:t xml:space="preserve">    if (_cameraController == null || !_cameraController!.value.isInitialized) {</w:t>
        <w:br/>
        <w:t xml:space="preserve">      return;</w:t>
        <w:br/>
        <w:t xml:space="preserve">    }</w:t>
        <w:br/>
        <w:br/>
        <w:t xml:space="preserve">    if (state == AppLifecycleState.inactive) {</w:t>
        <w:br/>
        <w:t xml:space="preserve">      _stopCamera();</w:t>
        <w:br/>
        <w:t xml:space="preserve">    } else if (state == AppLifecycleState.resumed &amp;&amp;</w:t>
        <w:br/>
        <w:t xml:space="preserve">        _cameraController != null &amp;&amp;</w:t>
        <w:br/>
        <w:t xml:space="preserve">        _cameraController!.value.isInitialized) {</w:t>
        <w:br/>
        <w:t xml:space="preserve">      _startCamera();</w:t>
        <w:br/>
        <w:t xml:space="preserve">    }</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FutureBuilder(</w:t>
        <w:br/>
        <w:t xml:space="preserve">        future: _future,</w:t>
        <w:br/>
        <w:t xml:space="preserve">        builder: (context, snapshot) {</w:t>
        <w:br/>
        <w:t xml:space="preserve">          return Stack(</w:t>
        <w:br/>
        <w:t xml:space="preserve">            children: [</w:t>
        <w:br/>
        <w:t xml:space="preserve">              // Show the camera feed behind everything</w:t>
        <w:br/>
        <w:t xml:space="preserve">              if (_isPermissionGranted)</w:t>
        <w:br/>
        <w:t xml:space="preserve">                FutureBuilder&lt;List&lt;CameraDescription&gt;&gt;(</w:t>
        <w:br/>
        <w:t xml:space="preserve">                  future: availableCameras(),</w:t>
        <w:br/>
        <w:t xml:space="preserve">                  builder: (context, snapshot) {</w:t>
        <w:br/>
        <w:t xml:space="preserve">                    if (snapshot.hasData) {</w:t>
        <w:br/>
        <w:t xml:space="preserve">                      _initCameraController(snapshot.data!);</w:t>
        <w:br/>
        <w:br/>
        <w:t xml:space="preserve">                      return Center(child: CameraPreview(_cameraController!));</w:t>
        <w:br/>
        <w:t xml:space="preserve">                    } else {</w:t>
        <w:br/>
        <w:t xml:space="preserve">                      return const LinearProgressIndicator();</w:t>
        <w:br/>
        <w:t xml:space="preserve">                    }</w:t>
        <w:br/>
        <w:t xml:space="preserve">                  },</w:t>
        <w:br/>
        <w:t xml:space="preserve">                ),</w:t>
        <w:br/>
        <w:t xml:space="preserve">              Scaffold(</w:t>
        <w:br/>
        <w:t xml:space="preserve">                // Set the background to transparent so you can see the camera preview</w:t>
        <w:br/>
        <w:t xml:space="preserve">                backgroundColor:</w:t>
        <w:br/>
        <w:t xml:space="preserve">                _isPermissionGranted ? Colors.transparent : null,</w:t>
        <w:br/>
        <w:t xml:space="preserve">                body: _isPermissionGranted</w:t>
        <w:br/>
        <w:t xml:space="preserve">                    ? Column(</w:t>
        <w:br/>
        <w:t xml:space="preserve">                  children: [</w:t>
        <w:br/>
        <w:t xml:space="preserve">                    Expanded(</w:t>
        <w:br/>
        <w:t xml:space="preserve">                      child: Container(),</w:t>
        <w:br/>
        <w:t xml:space="preserve">                    ),</w:t>
        <w:br/>
        <w:t xml:space="preserve">                    Container(</w:t>
        <w:br/>
        <w:t xml:space="preserve">                      padding: const EdgeInsets.only(bottom: 30.0),</w:t>
        <w:br/>
        <w:t xml:space="preserve">                      child: Center(</w:t>
        <w:br/>
        <w:t xml:space="preserve">                          child: OutlinedButton(</w:t>
        <w:br/>
        <w:t xml:space="preserve">                              style: ButtonStyle(</w:t>
        <w:br/>
        <w:t xml:space="preserve">                                  backgroundColor: MaterialStatePropertyAll(</w:t>
        <w:br/>
        <w:t xml:space="preserve">                                      backgroundColor),</w:t>
        <w:br/>
        <w:t xml:space="preserve">                                  overlayColor: MaterialStatePropertyAll(</w:t>
        <w:br/>
        <w:t xml:space="preserve">                                      pinkAppColor.withOpacity(0.1)),</w:t>
        <w:br/>
        <w:t xml:space="preserve">                                  side: MaterialStateProperty.all(BorderSide(</w:t>
        <w:br/>
        <w:t xml:space="preserve">                                      color: pinkAppColor,</w:t>
        <w:br/>
        <w:t xml:space="preserve">                                      width: 1,</w:t>
        <w:br/>
        <w:t xml:space="preserve">                                      style: BorderStyle.solid)),</w:t>
        <w:br/>
        <w:t xml:space="preserve">                                  shape: MaterialStatePropertyAll(</w:t>
        <w:br/>
        <w:t xml:space="preserve">                                      RoundedRectangleBorder(</w:t>
        <w:br/>
        <w:t xml:space="preserve">                                          borderRadius: BorderRadius.all(</w:t>
        <w:br/>
        <w:t xml:space="preserve">                                              Radius.circular(10.px)))),</w:t>
        <w:br/>
        <w:t xml:space="preserve">                                  padding: MaterialStatePropertyAll(</w:t>
        <w:br/>
        <w:t xml:space="preserve">                                      EdgeInsets.symmetric(horizontal: 3.h))),</w:t>
        <w:br/>
        <w:t xml:space="preserve">                              onPressed: _scanImage,</w:t>
        <w:br/>
        <w:t xml:space="preserve">                              child: getCustomTextW6S16(text: 'Scan Card'.tr, color: pinkAppColor))),</w:t>
        <w:br/>
        <w:t xml:space="preserve">                    ),</w:t>
        <w:br/>
        <w:t xml:space="preserve">                  ],</w:t>
        <w:br/>
        <w:t xml:space="preserve">                )</w:t>
        <w:br/>
        <w:t xml:space="preserve">                    : Center(</w:t>
        <w:br/>
        <w:t xml:space="preserve">                  child: Container(</w:t>
        <w:br/>
        <w:t xml:space="preserve">                    padding:</w:t>
        <w:br/>
        <w:t xml:space="preserve">                    const EdgeInsets.only(left: 24.0, right: 24.0),</w:t>
        <w:br/>
        <w:t xml:space="preserve">                    child: const Text(</w:t>
        <w:br/>
        <w:t xml:space="preserve">                      'Camera permission denied',</w:t>
        <w:br/>
        <w:t xml:space="preserve">                      textAlign: TextAlign.center,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Future&lt;void&gt; _requestCameraPermission() async {</w:t>
        <w:br/>
        <w:t xml:space="preserve">    final status = await Permission.camera.request();</w:t>
        <w:br/>
        <w:t xml:space="preserve">    _isPermissionGranted = status == PermissionStatus.granted;</w:t>
        <w:br/>
        <w:t xml:space="preserve">  }</w:t>
        <w:br/>
        <w:br/>
        <w:t xml:space="preserve">  void _startCamera() {</w:t>
        <w:br/>
        <w:t xml:space="preserve">    if (_cameraController != null) {</w:t>
        <w:br/>
        <w:t xml:space="preserve">      _cameraSelected(_cameraController!.description);</w:t>
        <w:br/>
        <w:t xml:space="preserve">    }</w:t>
        <w:br/>
        <w:t xml:space="preserve">  }</w:t>
        <w:br/>
        <w:br/>
        <w:t xml:space="preserve">  void _stopCamera() {</w:t>
        <w:br/>
        <w:t xml:space="preserve">    if (_cameraController != null) {</w:t>
        <w:br/>
        <w:t xml:space="preserve">      _cameraController?.dispose();</w:t>
        <w:br/>
        <w:t xml:space="preserve">    }</w:t>
        <w:br/>
        <w:t xml:space="preserve">  }</w:t>
        <w:br/>
        <w:br/>
        <w:t xml:space="preserve">  void _initCameraController(List&lt;CameraDescription&gt; cameras) {</w:t>
        <w:br/>
        <w:t xml:space="preserve">    if (_cameraController != null) {</w:t>
        <w:br/>
        <w:t xml:space="preserve">      return;</w:t>
        <w:br/>
        <w:t xml:space="preserve">    }</w:t>
        <w:br/>
        <w:br/>
        <w:t xml:space="preserve">    // Select the first rear camera.</w:t>
        <w:br/>
        <w:t xml:space="preserve">    CameraDescription? camera;</w:t>
        <w:br/>
        <w:t xml:space="preserve">    for (var i = 0; i &lt; cameras.length; i++) {</w:t>
        <w:br/>
        <w:t xml:space="preserve">      final CameraDescription current = cameras[i];</w:t>
        <w:br/>
        <w:t xml:space="preserve">      if (current.lensDirection == CameraLensDirection.back) {</w:t>
        <w:br/>
        <w:t xml:space="preserve">        camera = current;</w:t>
        <w:br/>
        <w:t xml:space="preserve">        break;</w:t>
        <w:br/>
        <w:t xml:space="preserve">      }</w:t>
        <w:br/>
        <w:t xml:space="preserve">    }</w:t>
        <w:br/>
        <w:br/>
        <w:t xml:space="preserve">    if (camera != null) {</w:t>
        <w:br/>
        <w:t xml:space="preserve">      _cameraSelected(camera);</w:t>
        <w:br/>
        <w:t xml:space="preserve">    }</w:t>
        <w:br/>
        <w:t xml:space="preserve">  }</w:t>
        <w:br/>
        <w:br/>
        <w:t xml:space="preserve">  Future&lt;void&gt; _cameraSelected(CameraDescription camera) async {</w:t>
        <w:br/>
        <w:t xml:space="preserve">    _cameraController = CameraController(</w:t>
        <w:br/>
        <w:t xml:space="preserve">      camera,</w:t>
        <w:br/>
        <w:t xml:space="preserve">      ResolutionPreset.max,</w:t>
        <w:br/>
        <w:t xml:space="preserve">      enableAudio: false,</w:t>
        <w:br/>
        <w:t xml:space="preserve">    );</w:t>
        <w:br/>
        <w:br/>
        <w:t xml:space="preserve">    await _cameraController!.initialize();</w:t>
        <w:br/>
        <w:br/>
        <w:t xml:space="preserve">    if (!mounted) {</w:t>
        <w:br/>
        <w:t xml:space="preserve">      return;</w:t>
        <w:br/>
        <w:t xml:space="preserve">    }</w:t>
        <w:br/>
        <w:t xml:space="preserve">    setState(() {});</w:t>
        <w:br/>
        <w:t xml:space="preserve">  }</w:t>
        <w:br/>
        <w:br/>
        <w:t xml:space="preserve">  Future&lt;void&gt; _scanImage() async {</w:t>
        <w:br/>
        <w:br/>
        <w:t xml:space="preserve">    isScannedFreelancerId.value = true;</w:t>
        <w:br/>
        <w:t xml:space="preserve">    isScannedShopOwnerId.value = true;</w:t>
        <w:br/>
        <w:br/>
        <w:br/>
        <w:t xml:space="preserve">    if (_cameraController == null) return;</w:t>
        <w:br/>
        <w:t xml:space="preserve">    try {</w:t>
        <w:br/>
        <w:t xml:space="preserve">      final pictureFile = await _cameraController!.takePicture();</w:t>
        <w:br/>
        <w:br/>
        <w:t xml:space="preserve">      final file = File(pictureFile.path);</w:t>
        <w:br/>
        <w:br/>
        <w:t xml:space="preserve">      final inputImage = InputImage.fromFile(file);</w:t>
        <w:br/>
        <w:t xml:space="preserve">      final recognizedText = await textRecognizer.processImage(inputImage);</w:t>
        <w:br/>
        <w:br/>
        <w:t xml:space="preserve">      scanText = recognizedText.text;</w:t>
        <w:br/>
        <w:t xml:space="preserve">      Get.back();</w:t>
        <w:br/>
        <w:t xml:space="preserve">      Get.back();</w:t>
        <w:br/>
        <w:t xml:space="preserve">    } catch (e) {</w:t>
        <w:br/>
        <w:t xml:space="preserve">      ScaffoldMessenger.of(context).showSnackBar(</w:t>
        <w:br/>
        <w:t xml:space="preserve">        const SnackBar(</w:t>
        <w:br/>
        <w:t xml:space="preserve">          content: Text('An error occurred when scanning text'),</w:t>
        <w:br/>
        <w:t xml:space="preserve">        ),</w:t>
        <w:br/>
        <w:t xml:space="preserve">      );</w:t>
        <w:br/>
        <w:t xml:space="preserve">    }</w:t>
        <w:br/>
        <w:t xml:space="preserve">  }</w:t>
        <w:br/>
        <w:t>}</w:t>
        <w:br/>
        <w:br/>
      </w:r>
    </w:p>
    <w:p/>
    <w:p>
      <w:pPr>
        <w:pStyle w:val="Heading1"/>
      </w:pPr>
      <w:r>
        <w:t>AuthScreens</w:t>
      </w:r>
    </w:p>
    <w:p>
      <w:pPr>
        <w:pStyle w:val="Heading2"/>
      </w:pPr>
      <w:r>
        <w:t>scan_id_camera_shop_owner_screen</w:t>
      </w:r>
    </w:p>
    <w:p>
      <w:r>
        <w:t>import 'dart:async';</w:t>
        <w:br/>
        <w:br/>
        <w:t>import 'package:algorthimi/view/AuthScreens/scan_id_camera_screen.dart';</w:t>
        <w:br/>
        <w:t>import 'package:algorthimi/view/Widgets/widget_utils.dart';</w:t>
        <w:br/>
        <w:t>import 'package:flutter/material.dart';</w:t>
        <w:br/>
        <w:t>import 'package:get/get.dart';</w:t>
        <w:br/>
        <w:t>import 'package:responsive_sizer/responsive_sizer.dart';</w:t>
        <w:br/>
        <w:t>import 'dart:io';</w:t>
        <w:br/>
        <w:t>import 'package:camera/camera.dart';</w:t>
        <w:br/>
        <w:t>import 'package:google_mlkit_text_recognition/google_mlkit_text_recognition.dart';</w:t>
        <w:br/>
        <w:t>import 'package:permission_handler/permission_handler.dart';</w:t>
        <w:br/>
        <w:br/>
        <w:t>import '../../utils/color_data.dart';</w:t>
        <w:br/>
        <w:br/>
        <w:t>String? scanText;</w:t>
        <w:br/>
        <w:br/>
        <w:t>class ScanIdCameraShopOwnerScreen extends StatefulWidget {</w:t>
        <w:br/>
        <w:t xml:space="preserve">  const ScanIdCameraShopOwnerScreen({Key? key}) : super(key: key);</w:t>
        <w:br/>
        <w:br/>
        <w:t xml:space="preserve">  @override</w:t>
        <w:br/>
        <w:t xml:space="preserve">  State&lt;ScanIdCameraShopOwnerScreen&gt; createState() =&gt;</w:t>
        <w:br/>
        <w:t xml:space="preserve">      _ScanIdCameraShopOwnerScreenState();</w:t>
        <w:br/>
        <w:t>}</w:t>
        <w:br/>
        <w:br/>
        <w:t>class _ScanIdCameraShopOwnerScreenState</w:t>
        <w:br/>
        <w:t xml:space="preserve">    extends State&lt;ScanIdCameraShopOwnerScreen&gt; {</w:t>
        <w:br/>
        <w:t xml:space="preserve">  @override</w:t>
        <w:br/>
        <w:t xml:space="preserve">  void initState() {</w:t>
        <w:br/>
        <w:t xml:space="preserve">    // TODO: implement initState</w:t>
        <w:br/>
        <w:t xml:space="preserve">    super.initState();</w:t>
        <w:br/>
        <w:t xml:space="preserve">    Timer(const Duration(milliseconds: 500), () {</w:t>
        <w:br/>
        <w:t xml:space="preserve">      Get.to(() =&gt; const ScannerScreen());</w:t>
        <w:br/>
        <w:t xml:space="preserve">    });</w:t>
        <w:br/>
        <w:t xml:space="preserve">  }</w:t>
        <w:br/>
        <w:br/>
        <w:t xml:space="preserve">  @override</w:t>
        <w:br/>
        <w:t xml:space="preserve">  Widget build(BuildContext context) {</w:t>
        <w:br/>
        <w:t xml:space="preserve">    return Scaffold(</w:t>
        <w:br/>
        <w:t xml:space="preserve">      resizeToAvoidBottomInset: false,</w:t>
        <w:br/>
        <w:t xml:space="preserve">      backgroundColor: Colors.grey,</w:t>
        <w:br/>
        <w:t xml:space="preserve">      body: SizedBox(</w:t>
        <w:br/>
        <w:t xml:space="preserve">        height: 100.h,</w:t>
        <w:br/>
        <w:t xml:space="preserve">        width: 100.w,</w:t>
        <w:br/>
        <w:t xml:space="preserve">        child: Column(</w:t>
        <w:br/>
        <w:t xml:space="preserve">          crossAxisAlignment: CrossAxisAlignment.center,</w:t>
        <w:br/>
        <w:t xml:space="preserve">          mainAxisAlignment: MainAxisAlignment.center,</w:t>
        <w:br/>
        <w:t xml:space="preserve">          children: [</w:t>
        <w:br/>
        <w:t xml:space="preserve">            getCustomTextW6S16(</w:t>
        <w:br/>
        <w:t xml:space="preserve">                text:</w:t>
        <w:br/>
        <w:t xml:space="preserve">                    'Please Place the back of your\nTrade License inside the frame'.tr,</w:t>
        <w:br/>
        <w:t xml:space="preserve">                color: textWhiteColor,</w:t>
        <w:br/>
        <w:t xml:space="preserve">                textAlign: TextAlign.center),</w:t>
        <w:br/>
        <w:t xml:space="preserve">            getVerSpace(10.h),</w:t>
        <w:br/>
        <w:t xml:space="preserve">            getSvgImage('scan_id_white_shop_owner.svg', height: 40.h)</w:t>
        <w:br/>
        <w:t xml:space="preserve">          ],</w:t>
        <w:br/>
        <w:t xml:space="preserve">        ),</w:t>
        <w:br/>
        <w:t xml:space="preserve">      ),</w:t>
        <w:br/>
        <w:t xml:space="preserve">    );</w:t>
        <w:br/>
        <w:t xml:space="preserve">  }</w:t>
        <w:br/>
        <w:t>}</w:t>
        <w:br/>
        <w:br/>
        <w:t>class ScannerScreen extends StatefulWidget {</w:t>
        <w:br/>
        <w:t xml:space="preserve">  const ScannerScreen({super.key});</w:t>
        <w:br/>
        <w:br/>
        <w:t xml:space="preserve">  @override</w:t>
        <w:br/>
        <w:t xml:space="preserve">  State&lt;ScannerScreen&gt; createState() =&gt; _ScannerScreenState();</w:t>
        <w:br/>
        <w:t>}</w:t>
        <w:br/>
        <w:br/>
        <w:t>// Add the WidgetsBindingObserver mixin</w:t>
        <w:br/>
        <w:t>class _ScannerScreenState extends State&lt;ScannerScreen&gt;</w:t>
        <w:br/>
        <w:t xml:space="preserve">    with WidgetsBindingObserver {</w:t>
        <w:br/>
        <w:t xml:space="preserve">  bool _isPermissionGranted = false;</w:t>
        <w:br/>
        <w:t xml:space="preserve">  final textRecognizer = TextRecognizer();</w:t>
        <w:br/>
        <w:br/>
        <w:t xml:space="preserve">  late final Future&lt;void&gt; _future;</w:t>
        <w:br/>
        <w:br/>
        <w:t xml:space="preserve">  // Add this controller to be able to control de camera</w:t>
        <w:br/>
        <w:t xml:space="preserve">  CameraController? _cameraController;</w:t>
        <w:br/>
        <w:br/>
        <w:t xml:space="preserve">  back() {</w:t>
        <w:br/>
        <w:t xml:space="preserve">    Get.back();</w:t>
        <w:br/>
        <w:t xml:space="preserve">    Get.back();</w:t>
        <w:br/>
        <w:t xml:space="preserve">  }</w:t>
        <w:br/>
        <w:br/>
        <w:t xml:space="preserve">  @override</w:t>
        <w:br/>
        <w:t xml:space="preserve">  void initState() {</w:t>
        <w:br/>
        <w:t xml:space="preserve">    super.initState();</w:t>
        <w:br/>
        <w:t xml:space="preserve">    WidgetsBinding.instance.addObserver(this);</w:t>
        <w:br/>
        <w:br/>
        <w:t xml:space="preserve">    _future = _requestCameraPermission();</w:t>
        <w:br/>
        <w:t xml:space="preserve">  }</w:t>
        <w:br/>
        <w:br/>
        <w:t xml:space="preserve">  // We should stop the camera once this widget is disposed</w:t>
        <w:br/>
        <w:t xml:space="preserve">  @override</w:t>
        <w:br/>
        <w:t xml:space="preserve">  void dispose() {</w:t>
        <w:br/>
        <w:t xml:space="preserve">    WidgetsBinding.instance.removeObserver(this);</w:t>
        <w:br/>
        <w:t xml:space="preserve">    _stopCamera();</w:t>
        <w:br/>
        <w:t xml:space="preserve">    textRecognizer.close();</w:t>
        <w:br/>
        <w:t xml:space="preserve">    super.dispose();</w:t>
        <w:br/>
        <w:t xml:space="preserve">  }</w:t>
        <w:br/>
        <w:br/>
        <w:t xml:space="preserve">  // Starts and stops the camera according to the lifecycle of the app</w:t>
        <w:br/>
        <w:t xml:space="preserve">  @override</w:t>
        <w:br/>
        <w:t xml:space="preserve">  void didChangeAppLifecycleState(AppLifecycleState state) {</w:t>
        <w:br/>
        <w:t xml:space="preserve">    if (_cameraController == null || !_cameraController!.value.isInitialized) {</w:t>
        <w:br/>
        <w:t xml:space="preserve">      return;</w:t>
        <w:br/>
        <w:t xml:space="preserve">    }</w:t>
        <w:br/>
        <w:br/>
        <w:t xml:space="preserve">    if (state == AppLifecycleState.inactive) {</w:t>
        <w:br/>
        <w:t xml:space="preserve">      _stopCamera();</w:t>
        <w:br/>
        <w:t xml:space="preserve">    } else if (state == AppLifecycleState.resumed &amp;&amp;</w:t>
        <w:br/>
        <w:t xml:space="preserve">        _cameraController != null &amp;&amp;</w:t>
        <w:br/>
        <w:t xml:space="preserve">        _cameraController!.value.isInitialized) {</w:t>
        <w:br/>
        <w:t xml:space="preserve">      _startCamera();</w:t>
        <w:br/>
        <w:t xml:space="preserve">    }</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FutureBuilder(</w:t>
        <w:br/>
        <w:t xml:space="preserve">        future: _future,</w:t>
        <w:br/>
        <w:t xml:space="preserve">        builder: (context, snapshot) {</w:t>
        <w:br/>
        <w:t xml:space="preserve">          return Stack(</w:t>
        <w:br/>
        <w:t xml:space="preserve">            children: [</w:t>
        <w:br/>
        <w:t xml:space="preserve">              // Show the camera feed behind everything</w:t>
        <w:br/>
        <w:t xml:space="preserve">              if (_isPermissionGranted)</w:t>
        <w:br/>
        <w:t xml:space="preserve">                FutureBuilder&lt;List&lt;CameraDescription&gt;&gt;(</w:t>
        <w:br/>
        <w:t xml:space="preserve">                  future: availableCameras(),</w:t>
        <w:br/>
        <w:t xml:space="preserve">                  builder: (context, snapshot) {</w:t>
        <w:br/>
        <w:t xml:space="preserve">                    if (snapshot.hasData) {</w:t>
        <w:br/>
        <w:t xml:space="preserve">                      _initCameraController(snapshot.data!);</w:t>
        <w:br/>
        <w:br/>
        <w:t xml:space="preserve">                      return Center(child: CameraPreview(_cameraController!));</w:t>
        <w:br/>
        <w:t xml:space="preserve">                    } else {</w:t>
        <w:br/>
        <w:t xml:space="preserve">                      return const LinearProgressIndicator();</w:t>
        <w:br/>
        <w:t xml:space="preserve">                    }</w:t>
        <w:br/>
        <w:t xml:space="preserve">                  },</w:t>
        <w:br/>
        <w:t xml:space="preserve">                ),</w:t>
        <w:br/>
        <w:t xml:space="preserve">              Scaffold(</w:t>
        <w:br/>
        <w:t xml:space="preserve">                // Set the background to transparent so you can see the camera preview</w:t>
        <w:br/>
        <w:t xml:space="preserve">                backgroundColor:</w:t>
        <w:br/>
        <w:t xml:space="preserve">                    _isPermissionGranted ? Colors.transparent : null,</w:t>
        <w:br/>
        <w:t xml:space="preserve">                body: _isPermissionGranted</w:t>
        <w:br/>
        <w:t xml:space="preserve">                    ? Column(</w:t>
        <w:br/>
        <w:t xml:space="preserve">                        children: [</w:t>
        <w:br/>
        <w:t xml:space="preserve">                          Expanded(</w:t>
        <w:br/>
        <w:t xml:space="preserve">                            child: Container(),</w:t>
        <w:br/>
        <w:t xml:space="preserve">                          ),</w:t>
        <w:br/>
        <w:t xml:space="preserve">                          Container(</w:t>
        <w:br/>
        <w:t xml:space="preserve">                            padding: const EdgeInsets.only(bottom: 30.0),</w:t>
        <w:br/>
        <w:t xml:space="preserve">                            child: Center(</w:t>
        <w:br/>
        <w:t xml:space="preserve">                                child: OutlinedButton(</w:t>
        <w:br/>
        <w:t xml:space="preserve">                                    style: ButtonStyle(</w:t>
        <w:br/>
        <w:t xml:space="preserve">                                        backgroundColor: MaterialStatePropertyAll(</w:t>
        <w:br/>
        <w:t xml:space="preserve">                                            backgroundColor),</w:t>
        <w:br/>
        <w:t xml:space="preserve">                                        overlayColor: MaterialStatePropertyAll(</w:t>
        <w:br/>
        <w:t xml:space="preserve">                                            pinkAppColor.withOpacity(0.1)),</w:t>
        <w:br/>
        <w:t xml:space="preserve">                                        side: MaterialStateProperty.all(BorderSide(</w:t>
        <w:br/>
        <w:t xml:space="preserve">                                            color: pinkAppColor,</w:t>
        <w:br/>
        <w:t xml:space="preserve">                                            width: 1,</w:t>
        <w:br/>
        <w:t xml:space="preserve">                                            style: BorderStyle.solid)),</w:t>
        <w:br/>
        <w:t xml:space="preserve">                                        shape: MaterialStatePropertyAll(</w:t>
        <w:br/>
        <w:t xml:space="preserve">                                            RoundedRectangleBorder(</w:t>
        <w:br/>
        <w:t xml:space="preserve">                                                borderRadius: BorderRadius.all(</w:t>
        <w:br/>
        <w:t xml:space="preserve">                                                    Radius.circular(10.px)))),</w:t>
        <w:br/>
        <w:t xml:space="preserve">                                        padding: MaterialStatePropertyAll(</w:t>
        <w:br/>
        <w:t xml:space="preserve">                                            EdgeInsets.symmetric(horizontal: 3.h))),</w:t>
        <w:br/>
        <w:t xml:space="preserve">                                    onPressed: _scanImage,</w:t>
        <w:br/>
        <w:t xml:space="preserve">                                    child: getCustomTextW6S16(text: 'Scan License'.tr, color: pinkAppColor))),</w:t>
        <w:br/>
        <w:t xml:space="preserve">                          ),</w:t>
        <w:br/>
        <w:t xml:space="preserve">                        ],</w:t>
        <w:br/>
        <w:t xml:space="preserve">                      )</w:t>
        <w:br/>
        <w:t xml:space="preserve">                    : Center(</w:t>
        <w:br/>
        <w:t xml:space="preserve">                        child: Container(</w:t>
        <w:br/>
        <w:t xml:space="preserve">                          padding:</w:t>
        <w:br/>
        <w:t xml:space="preserve">                              const EdgeInsets.only(left: 24.0, right: 24.0),</w:t>
        <w:br/>
        <w:t xml:space="preserve">                          child: const Text(</w:t>
        <w:br/>
        <w:t xml:space="preserve">                            'Camera permission denied',</w:t>
        <w:br/>
        <w:t xml:space="preserve">                            textAlign: TextAlign.center,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Future&lt;void&gt; _requestCameraPermission() async {</w:t>
        <w:br/>
        <w:t xml:space="preserve">    final status = await Permission.camera.request();</w:t>
        <w:br/>
        <w:t xml:space="preserve">    _isPermissionGranted = status == PermissionStatus.granted;</w:t>
        <w:br/>
        <w:t xml:space="preserve">  }</w:t>
        <w:br/>
        <w:br/>
        <w:t xml:space="preserve">  void _startCamera() {</w:t>
        <w:br/>
        <w:t xml:space="preserve">    if (_cameraController != null) {</w:t>
        <w:br/>
        <w:t xml:space="preserve">      _cameraSelected(_cameraController!.description);</w:t>
        <w:br/>
        <w:t xml:space="preserve">    }</w:t>
        <w:br/>
        <w:t xml:space="preserve">  }</w:t>
        <w:br/>
        <w:br/>
        <w:t xml:space="preserve">  void _stopCamera() {</w:t>
        <w:br/>
        <w:t xml:space="preserve">    if (_cameraController != null) {</w:t>
        <w:br/>
        <w:t xml:space="preserve">      _cameraController?.dispose();</w:t>
        <w:br/>
        <w:t xml:space="preserve">    }</w:t>
        <w:br/>
        <w:t xml:space="preserve">  }</w:t>
        <w:br/>
        <w:br/>
        <w:t xml:space="preserve">  void _initCameraController(List&lt;CameraDescription&gt; cameras) {</w:t>
        <w:br/>
        <w:t xml:space="preserve">    if (_cameraController != null) {</w:t>
        <w:br/>
        <w:t xml:space="preserve">      return;</w:t>
        <w:br/>
        <w:t xml:space="preserve">    }</w:t>
        <w:br/>
        <w:br/>
        <w:t xml:space="preserve">    // Select the first rear camera.</w:t>
        <w:br/>
        <w:t xml:space="preserve">    CameraDescription? camera;</w:t>
        <w:br/>
        <w:t xml:space="preserve">    for (var i = 0; i &lt; cameras.length; i++) {</w:t>
        <w:br/>
        <w:t xml:space="preserve">      final CameraDescription current = cameras[i];</w:t>
        <w:br/>
        <w:t xml:space="preserve">      if (current.lensDirection == CameraLensDirection.back) {</w:t>
        <w:br/>
        <w:t xml:space="preserve">        camera = current;</w:t>
        <w:br/>
        <w:t xml:space="preserve">        break;</w:t>
        <w:br/>
        <w:t xml:space="preserve">      }</w:t>
        <w:br/>
        <w:t xml:space="preserve">    }</w:t>
        <w:br/>
        <w:br/>
        <w:t xml:space="preserve">    if (camera != null) {</w:t>
        <w:br/>
        <w:t xml:space="preserve">      _cameraSelected(camera);</w:t>
        <w:br/>
        <w:t xml:space="preserve">    }</w:t>
        <w:br/>
        <w:t xml:space="preserve">  }</w:t>
        <w:br/>
        <w:br/>
        <w:t xml:space="preserve">  Future&lt;void&gt; _cameraSelected(CameraDescription camera) async {</w:t>
        <w:br/>
        <w:t xml:space="preserve">    _cameraController = CameraController(</w:t>
        <w:br/>
        <w:t xml:space="preserve">      camera,</w:t>
        <w:br/>
        <w:t xml:space="preserve">      ResolutionPreset.max,</w:t>
        <w:br/>
        <w:t xml:space="preserve">      enableAudio: false,</w:t>
        <w:br/>
        <w:t xml:space="preserve">    );</w:t>
        <w:br/>
        <w:br/>
        <w:t xml:space="preserve">    await _cameraController!.initialize();</w:t>
        <w:br/>
        <w:br/>
        <w:t xml:space="preserve">    if (!mounted) {</w:t>
        <w:br/>
        <w:t xml:space="preserve">      return;</w:t>
        <w:br/>
        <w:t xml:space="preserve">    }</w:t>
        <w:br/>
        <w:t xml:space="preserve">    setState(() {});</w:t>
        <w:br/>
        <w:t xml:space="preserve">  }</w:t>
        <w:br/>
        <w:br/>
        <w:t xml:space="preserve">  Future&lt;void&gt; _scanImage() async {</w:t>
        <w:br/>
        <w:t xml:space="preserve">    isScannedFreelancerId.value = true;</w:t>
        <w:br/>
        <w:t xml:space="preserve">    isScannedShopOwnerId.value = true;</w:t>
        <w:br/>
        <w:t xml:space="preserve">    isScannedShopOwnerLicense.value = true;</w:t>
        <w:br/>
        <w:t xml:space="preserve">    if (_cameraController == null) return;</w:t>
        <w:br/>
        <w:t xml:space="preserve">    try {</w:t>
        <w:br/>
        <w:t xml:space="preserve">      final pictureFile = await _cameraController!.takePicture();</w:t>
        <w:br/>
        <w:br/>
        <w:t xml:space="preserve">      final file = File(pictureFile.path);</w:t>
        <w:br/>
        <w:br/>
        <w:t xml:space="preserve">      final inputImage = InputImage.fromFile(file);</w:t>
        <w:br/>
        <w:t xml:space="preserve">      final recognizedText = await textRecognizer.processImage(inputImage);</w:t>
        <w:br/>
        <w:br/>
        <w:t xml:space="preserve">      scanText = recognizedText.text;</w:t>
        <w:br/>
        <w:t xml:space="preserve">      Get.back();</w:t>
        <w:br/>
        <w:t xml:space="preserve">      Get.back();</w:t>
        <w:br/>
        <w:t xml:space="preserve">    } catch (e) {</w:t>
        <w:br/>
        <w:t xml:space="preserve">      ScaffoldMessenger.of(context).showSnackBar(</w:t>
        <w:br/>
        <w:t xml:space="preserve">        const SnackBar(</w:t>
        <w:br/>
        <w:t xml:space="preserve">          content: Text('An error occurred when scanning text'),</w:t>
        <w:br/>
        <w:t xml:space="preserve">        ),</w:t>
        <w:br/>
        <w:t xml:space="preserve">      );</w:t>
        <w:br/>
        <w:t xml:space="preserve">    }</w:t>
        <w:br/>
        <w:t xml:space="preserve">  }</w:t>
        <w:br/>
        <w:t>}</w:t>
        <w:br/>
      </w:r>
    </w:p>
    <w:p/>
    <w:p>
      <w:pPr>
        <w:pStyle w:val="Heading1"/>
      </w:pPr>
      <w:r>
        <w:t>AuthScreens</w:t>
      </w:r>
    </w:p>
    <w:p>
      <w:pPr>
        <w:pStyle w:val="Heading2"/>
      </w:pPr>
      <w:r>
        <w:t>scan_id_freelancer_screen</w:t>
      </w:r>
    </w:p>
    <w:p>
      <w:r>
        <w:t>import 'dart:async';</w:t>
        <w:br/>
        <w:t>import 'dart:developer';</w:t>
        <w:br/>
        <w:br/>
        <w:t>import 'package:algorthimi/utils/app_color.dart';</w:t>
        <w:br/>
        <w:t>import 'package:algorthimi/view/AuthScreens/scan_id_camera_screen.dart';</w:t>
        <w:br/>
        <w:t>import 'package:algorthimi/view/AuthScreens/welldone_screen.dart';</w:t>
        <w:br/>
        <w:t>import 'package:email_validator/email_validator.dart';</w:t>
        <w:br/>
        <w:t>import 'package:flutter/cupertino.dart';</w:t>
        <w:br/>
        <w:t>import 'package:flutter/material.dart';</w:t>
        <w:br/>
        <w:t>import 'package:flutter/widgets.dart';</w:t>
        <w:br/>
        <w:t>import 'package:get/get.dart';</w:t>
        <w:br/>
        <w:t>import 'package:intl_phone_number_input/intl_phone_number_input.dart';</w:t>
        <w:br/>
        <w:t>import 'package:pin_code_fields/pin_code_fields.dart';</w:t>
        <w:br/>
        <w:t>import 'package:responsive_sizer/responsive_sizer.dart';</w:t>
        <w:br/>
        <w:br/>
        <w:t>import '../../utils/color_data.dart';</w:t>
        <w:br/>
        <w:t>import '../Widgets/widget_utils.dart';</w:t>
        <w:br/>
        <w:br/>
        <w:t>class ScanIdFreelancerScreen extends StatefulWidget {</w:t>
        <w:br/>
        <w:t xml:space="preserve">  const ScanIdFreelancerScreen({Key? key}) : super(key: key);</w:t>
        <w:br/>
        <w:br/>
        <w:t xml:space="preserve">  @override</w:t>
        <w:br/>
        <w:t xml:space="preserve">  State&lt;ScanIdFreelancerScreen&gt; createState() =&gt; _ScanIdFreelancerScreenState();</w:t>
        <w:br/>
        <w:t>}</w:t>
        <w:br/>
        <w:br/>
        <w:t>class _ScanIdFreelancerScreenState extends State&lt;ScanIdFreelancerScreen&gt; {</w:t>
        <w:br/>
        <w:t xml:space="preserve">  TextEditingController idNumberController = TextEditingController();</w:t>
        <w:br/>
        <w:t xml:space="preserve">  TextEditingController cardNumberController = TextEditingController();</w:t>
        <w:br/>
        <w:t xml:space="preserve">  TextEditingController fullNameController = TextEditingController();</w:t>
        <w:br/>
        <w:t xml:space="preserve">  TextEditingController dateOfBrithController = TextEditingController();</w:t>
        <w:br/>
        <w:t xml:space="preserve">  TextEditingController nationalityController = TextEditingController();</w:t>
        <w:br/>
        <w:t xml:space="preserve">  TextEditingController genderController = TextEditingController();</w:t>
        <w:br/>
        <w:t xml:space="preserve">  TextEditingController expiryDateController = TextEditingController();</w:t>
        <w:br/>
        <w:t xml:space="preserve">  TextEditingController phoneNumberController = TextEditingController();</w:t>
        <w:br/>
        <w:t xml:space="preserve">  TextEditingController emailController = TextEditingController();</w:t>
        <w:br/>
        <w:t xml:space="preserve">  TextEditingController otpController = TextEditingController();</w:t>
        <w:br/>
        <w:t xml:space="preserve">  StreamController&lt;ErrorAnimationType&gt;? errorController;</w:t>
        <w:br/>
        <w:t xml:space="preserve">  String initialCountry = 'AE';</w:t>
        <w:br/>
        <w:t xml:space="preserve">  PhoneNumber number = PhoneNumber(isoCode: 'AE');</w:t>
        <w:br/>
        <w:br/>
        <w:t xml:space="preserve">  var currentStep = 3.obs;</w:t>
        <w:br/>
        <w:t xml:space="preserve">  StepperType stepperType = StepperType.horizontal;</w:t>
        <w:br/>
        <w:br/>
        <w:t xml:space="preserve">  back() {</w:t>
        <w:br/>
        <w:t xml:space="preserve">    isScannedFreelancerId.value = false;</w:t>
        <w:br/>
        <w:t xml:space="preserve">    isScannedShopOwnerId.value = false;</w:t>
        <w:br/>
        <w:t xml:space="preserve">    isScannedShopOwnerLicense.value = false;</w:t>
        <w:br/>
        <w:t xml:space="preserve">    Get.back();</w:t>
        <w:br/>
        <w:t xml:space="preserve">    // Get.back();</w:t>
        <w:br/>
        <w:t xml:space="preserve">  }</w:t>
        <w:br/>
        <w:br/>
        <w:t xml:space="preserve">  @override</w:t>
        <w:br/>
        <w:t xml:space="preserve">  Widget build(BuildContext context) {</w:t>
        <w:br/>
        <w:t xml:space="preserve">    return Obx(</w:t>
        <w:br/>
        <w:t xml:space="preserve">      () =&gt;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SingleChildScrollView(</w:t>
        <w:br/>
        <w:t xml:space="preserve">            child: SizedBox(</w:t>
        <w:br/>
        <w:t xml:space="preserve">              height: 100.h,</w:t>
        <w:br/>
        <w:t xml:space="preserve">              width: 100.h,</w:t>
        <w:br/>
        <w:t xml:space="preserve">              child: Stack(</w:t>
        <w:br/>
        <w:t xml:space="preserve">                children: [</w:t>
        <w:br/>
        <w:t xml:space="preserve">                  SingleChildScrollView(</w:t>
        <w:br/>
        <w:t xml:space="preserve">                    child: Container(</w:t>
        <w:br/>
        <w:t xml:space="preserve">                      height: 22.h,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isScannedFreelancerId.value = false;</w:t>
        <w:br/>
        <w:t xml:space="preserve">                              isScannedShopOwnerId.value = false;</w:t>
        <w:br/>
        <w:t xml:space="preserve">                              isScannedShopOwnerLicense.value = false;</w:t>
        <w:br/>
        <w:t xml:space="preserve">                              Get.back();</w:t>
        <w:br/>
        <w:t xml:space="preserve">                              // Get.back();</w:t>
        <w:br/>
        <w:t xml:space="preserve">                            },</w:t>
        <w:br/>
        <w:t xml:space="preserve">                            child: Icon(Icons.arrow_back_ios_new_outlined,</w:t>
        <w:br/>
        <w:t xml:space="preserve">                                color: backgroundColor, size: 2.5.h),</w:t>
        <w:br/>
        <w:t xml:space="preserve">                          ),</w:t>
        <w:br/>
        <w:t xml:space="preserve">                          const Spacer(),</w:t>
        <w:br/>
        <w:t xml:space="preserve">                          SizedBox(</w:t>
        <w:br/>
        <w:t xml:space="preserve">                            width: 30.h,</w:t>
        <w:br/>
        <w:t xml:space="preserve">                            child: getCustomTextW6S22(</w:t>
        <w:br/>
        <w:t xml:space="preserve">                              text: currentStep.value == 0 &amp;&amp;</w:t>
        <w:br/>
        <w:t xml:space="preserve">                                      !isScannedFreelancerId.value</w:t>
        <w:br/>
        <w:t xml:space="preserve">                                  ? 'Scan Your ID'.tr</w:t>
        <w:br/>
        <w:t xml:space="preserve">                                  : currentStep.value == 0 ||</w:t>
        <w:br/>
        <w:t xml:space="preserve">                                          currentStep.value == 1</w:t>
        <w:br/>
        <w:t xml:space="preserve">                                      ? 'Personal Details\nConfirmation'.tr</w:t>
        <w:br/>
        <w:t xml:space="preserve">                                      : currentStep.value == 2</w:t>
        <w:br/>
        <w:t xml:space="preserve">                                          ? 'Mobile &amp; Email\nConfirmation'.tr</w:t>
        <w:br/>
        <w:t xml:space="preserve">                                          : 'Enter Verification Code'.tr,</w:t>
        <w:br/>
        <w:t xml:space="preserve">                              color: textWhiteColor,</w:t>
        <w:br/>
        <w:t xml:space="preserve">                            ),</w:t>
        <w:br/>
        <w:t xml:space="preserve">                          ),</w:t>
        <w:br/>
        <w:t xml:space="preserve">                          const Spacer()</w:t>
        <w:br/>
        <w:t xml:space="preserve">                        ],</w:t>
        <w:br/>
        <w:t xml:space="preserve">                      ),</w:t>
        <w:br/>
        <w:t xml:space="preserve">                    ),</w:t>
        <w:br/>
        <w:t xml:space="preserve">                  ),</w:t>
        <w:br/>
        <w:t xml:space="preserve">                  Positioned(</w:t>
        <w:br/>
        <w:t xml:space="preserve">                    top: 16.h,</w:t>
        <w:br/>
        <w:t xml:space="preserve">                    right: 0,</w:t>
        <w:br/>
        <w:t xml:space="preserve">                    left: 0,</w:t>
        <w:br/>
        <w:t xml:space="preserve">                    child: Container(</w:t>
        <w:br/>
        <w:t xml:space="preserve">                      width: 100.h,</w:t>
        <w:br/>
        <w:t xml:space="preserve">                      height: 100.h,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w:t>
        <w:br/>
        <w:t xml:space="preserve">                              BorderRadius.all(Radius.circular(10.px))),</w:t>
        <w:br/>
        <w:t xml:space="preserve">                      child: Theme(</w:t>
        <w:br/>
        <w:t xml:space="preserve">                        data: ThemeData(</w:t>
        <w:br/>
        <w:t xml:space="preserve">                          canvasColor: backgroundColor,</w:t>
        <w:br/>
        <w:t xml:space="preserve">                          colorScheme: Theme.of(context)</w:t>
        <w:br/>
        <w:t xml:space="preserve">                              .colorScheme</w:t>
        <w:br/>
        <w:t xml:space="preserve">                              .copyWith(primary: accentColor),</w:t>
        <w:br/>
        <w:t xml:space="preserve">                        ),</w:t>
        <w:br/>
        <w:t xml:space="preserve">                        child: Stepper(</w:t>
        <w:br/>
        <w:t xml:space="preserve">                          type: stepperType,</w:t>
        <w:br/>
        <w:t xml:space="preserve">                          elevation: 0,</w:t>
        <w:br/>
        <w:t xml:space="preserve">                          physics: const NeverScrollableScrollPhysics(),</w:t>
        <w:br/>
        <w:t xml:space="preserve">                          currentStep: currentStep.value,</w:t>
        <w:br/>
        <w:t xml:space="preserve">                          onStepTapped: (step) =&gt; tapped(step),</w:t>
        <w:br/>
        <w:t xml:space="preserve">                          onStepContinue: continued,</w:t>
        <w:br/>
        <w:t xml:space="preserve">                          onStepCancel: cancel,</w:t>
        <w:br/>
        <w:t xml:space="preserve">                          controlsBuilder:</w:t>
        <w:br/>
        <w:t xml:space="preserve">                              (BuildContext context, ControlsDetails details) {</w:t>
        <w:br/>
        <w:t xml:space="preserve">                            return Obx(</w:t>
        <w:br/>
        <w:t xml:space="preserve">                              () =&gt; isScannedFreelancerId.value</w:t>
        <w:br/>
        <w:t xml:space="preserve">                                  ? currentStep.value == 3</w:t>
        <w:br/>
        <w:t xml:space="preserve">                                      ? Container()</w:t>
        <w:br/>
        <w:t xml:space="preserve">                                      : Row(children: [</w:t>
        <w:br/>
        <w:t xml:space="preserve">                                          Expanded(</w:t>
        <w:br/>
        <w:t xml:space="preserve">                                              child: ElevatedButton(</w:t>
        <w:br/>
        <w:t xml:space="preserve">                                            style: ButtonStyle(</w:t>
        <w:br/>
        <w:t xml:space="preserve">                                                backgroundColor:</w:t>
        <w:br/>
        <w:t xml:space="preserve">                                                    MaterialStatePropertyAll(</w:t>
        <w:br/>
        <w:t xml:space="preserve">                                                        pinkAppColor),</w:t>
        <w:br/>
        <w:t xml:space="preserve">                                                overlayColor:</w:t>
        <w:br/>
        <w:t xml:space="preserve">                                                    MaterialStatePropertyAll(</w:t>
        <w:br/>
        <w:t xml:space="preserve">                                                        pinkAppColor</w:t>
        <w:br/>
        <w:t xml:space="preserve">                                                            .withOpacity(0.1)),</w:t>
        <w:br/>
        <w:t xml:space="preserve">                                                side: MaterialStateProperty.all(</w:t>
        <w:br/>
        <w:t xml:space="preserve">                                                    BorderSide(</w:t>
        <w:br/>
        <w:t xml:space="preserve">                                                        color: pinkAppColor,</w:t>
        <w:br/>
        <w:t xml:space="preserve">                                                        width: 1.5,</w:t>
        <w:br/>
        <w:t xml:space="preserve">                                                        style:</w:t>
        <w:br/>
        <w:t xml:space="preserve">                                                            BorderStyle.solid)),</w:t>
        <w:br/>
        <w:t xml:space="preserve">                                                shape: MaterialStatePropertyAll(</w:t>
        <w:br/>
        <w:t xml:space="preserve">                                                    RoundedRectangleBorder(</w:t>
        <w:br/>
        <w:t xml:space="preserve">                                                        borderRadius:</w:t>
        <w:br/>
        <w:t xml:space="preserve">                                                            BorderRadius.all(</w:t>
        <w:br/>
        <w:t xml:space="preserve">                                                                Radius.circular(10.px)))),</w:t>
        <w:br/>
        <w:t xml:space="preserve">                                                padding: MaterialStatePropertyAll(EdgeInsets.symmetric(vertical: 1.6.h))),</w:t>
        <w:br/>
        <w:t xml:space="preserve">                                            onPressed: details.onStepContinue,</w:t>
        <w:br/>
        <w:t xml:space="preserve">                                            child: getCustomTextW6S16(</w:t>
        <w:br/>
        <w:t xml:space="preserve">                                              maxLines: 1,</w:t>
        <w:br/>
        <w:t xml:space="preserve">                                              text: currentStep.value == 1</w:t>
        <w:br/>
        <w:t xml:space="preserve">                                                  ? 'Confirm'.tr</w:t>
        <w:br/>
        <w:t xml:space="preserve">                                                  : currentStep.value == 2</w:t>
        <w:br/>
        <w:t xml:space="preserve">                                                      ? 'Verify'.tr</w:t>
        <w:br/>
        <w:t xml:space="preserve">                                                      : 'Next'.tr,</w:t>
        <w:br/>
        <w:t xml:space="preserve">                                              color: textWhiteColor,</w:t>
        <w:br/>
        <w:t xml:space="preserve">                                            ),</w:t>
        <w:br/>
        <w:t xml:space="preserve">                                          )),</w:t>
        <w:br/>
        <w:t xml:space="preserve">                                          if (currentStep.value != 0)</w:t>
        <w:br/>
        <w:t xml:space="preserve">                                            Expanded(</w:t>
        <w:br/>
        <w:t xml:space="preserve">                                              child: Row(</w:t>
        <w:br/>
        <w:t xml:space="preserve">                                                children: [</w:t>
        <w:br/>
        <w:t xml:space="preserve">                                                  getHorSpace(2.h),</w:t>
        <w:br/>
        <w:t xml:space="preserve">                                                  Expanded(</w:t>
        <w:br/>
        <w:t xml:space="preserve">                                                    child: OutlinedButton(</w:t>
        <w:br/>
        <w:t xml:space="preserve">                                                        style: ButtonStyle(</w:t>
        <w:br/>
        <w:t xml:space="preserve">                                                            overlayColor:</w:t>
        <w:br/>
        <w:t xml:space="preserve">                                                                MaterialStatePropertyAll(</w:t>
        <w:br/>
        <w:t xml:space="preserve">                                                                    pinkAppColor</w:t>
        <w:br/>
        <w:t xml:space="preserve">                                                                        .withOpacity(</w:t>
        <w:br/>
        <w:t xml:space="preserve">                                                                            0.1)),</w:t>
        <w:br/>
        <w:t xml:space="preserve">                                                            side: MaterialStateProperty</w:t>
        <w:br/>
        <w:t xml:space="preserve">                                                                .all(BorderSide(</w:t>
        <w:br/>
        <w:t xml:space="preserve">                                                                    color:</w:t>
        <w:br/>
        <w:t xml:space="preserve">                                                                        pinkAppColor,</w:t>
        <w:br/>
        <w:t xml:space="preserve">                                                                    width: 1.5,</w:t>
        <w:br/>
        <w:t xml:space="preserve">                                                                    style: BorderStyle</w:t>
        <w:br/>
        <w:t xml:space="preserve">                                                                        .solid)),</w:t>
        <w:br/>
        <w:t xml:space="preserve">                                                            shape: MaterialStatePropertyAll(</w:t>
        <w:br/>
        <w:t xml:space="preserve">                                                                RoundedRectangleBorder(</w:t>
        <w:br/>
        <w:t xml:space="preserve">                                                                    borderRadius:</w:t>
        <w:br/>
        <w:t xml:space="preserve">                                                                        BorderRadius.all(Radius.circular(10.px)))),</w:t>
        <w:br/>
        <w:t xml:space="preserve">                                                            padding: MaterialStatePropertyAll(EdgeInsets.symmetric(vertical: 1.6.h))),</w:t>
        <w:br/>
        <w:t xml:space="preserve">                                                        onPressed: details.onStepCancel,</w:t>
        <w:br/>
        <w:t xml:space="preserve">                                                        child: getCustomTextW6S16(text: 'Back'.tr, color: pinkAppColor)),</w:t>
        <w:br/>
        <w:t xml:space="preserve">                                                  ),</w:t>
        <w:br/>
        <w:t xml:space="preserve">                                                ],</w:t>
        <w:br/>
        <w:t xml:space="preserve">                                              ),</w:t>
        <w:br/>
        <w:t xml:space="preserve">                                            )</w:t>
        <w:br/>
        <w:t xml:space="preserve">                                        ])</w:t>
        <w:br/>
        <w:t xml:space="preserve">                                  : Container(),</w:t>
        <w:br/>
        <w:t xml:space="preserve">                            );</w:t>
        <w:br/>
        <w:t xml:space="preserve">                          },</w:t>
        <w:br/>
        <w:t xml:space="preserve">                          steps: &lt;Step&gt;[</w:t>
        <w:br/>
        <w:t xml:space="preserve">                            Step(</w:t>
        <w:br/>
        <w:t xml:space="preserve">                              title: const Text(''),</w:t>
        <w:br/>
        <w:t xml:space="preserve">                              content: isScannedFreelancerId.value</w:t>
        <w:br/>
        <w:t xml:space="preserve">                                  ? Column(</w:t>
        <w:br/>
        <w:t xml:space="preserve">                                      children: [</w:t>
        <w:br/>
        <w:t xml:space="preserve">                                        getCustomTextW6S15(</w:t>
        <w:br/>
        <w:t xml:space="preserve">                                            text:</w:t>
        <w:br/>
        <w:t xml:space="preserve">                                                'Please confirm your\nPersonal Information'</w:t>
        <w:br/>
        <w:t xml:space="preserve">                                                    .tr,</w:t>
        <w:br/>
        <w:t xml:space="preserve">                                            color: textBlackColor,</w:t>
        <w:br/>
        <w:t xml:space="preserve">                                            textAlign: TextAlign.center),</w:t>
        <w:br/>
        <w:t xml:space="preserve">                                        getVerSpace(2.h),</w:t>
        <w:br/>
        <w:t xml:space="preserve">                                        Row(</w:t>
        <w:br/>
        <w:t xml:space="preserve">                                          children: [</w:t>
        <w:br/>
        <w:t xml:space="preserve">                                            Expanded(</w:t>
        <w:br/>
        <w:t xml:space="preserve">                                              child: getCustomTextW6S15(</w:t>
        <w:br/>
        <w:t xml:space="preserve">                                                  text: 'ID Number'.tr,</w:t>
        <w:br/>
        <w:t xml:space="preserve">                                                  color: subTextColor),</w:t>
        <w:br/>
        <w:t xml:space="preserve">                                            ),</w:t>
        <w:br/>
        <w:t xml:space="preserve">                                            Expanded(</w:t>
        <w:br/>
        <w:t xml:space="preserve">                                                flex: 2,</w:t>
        <w:br/>
        <w:t xml:space="preserve">                                                child: getCustomTextFormField(</w:t>
        <w:br/>
        <w:t xml:space="preserve">                                                  keyboardType:</w:t>
        <w:br/>
        <w:t xml:space="preserve">                                                      const TextInputType</w:t>
        <w:br/>
        <w:t xml:space="preserve">                                                          .numberWithOptions(</w:t>
        <w:br/>
        <w:t xml:space="preserve">                                                          signed: true,</w:t>
        <w:br/>
        <w:t xml:space="preserve">                                                          decimal: true),</w:t>
        <w:br/>
        <w:t xml:space="preserve">                                                  obscureText: false,</w:t>
        <w:br/>
        <w:t xml:space="preserve">                                                  hintText: 'ID Number'.tr,</w:t>
        <w:br/>
        <w:t xml:space="preserve">                                                  controller:</w:t>
        <w:br/>
        <w:t xml:space="preserve">                                                      idNumberController,</w:t>
        <w:br/>
        <w:t xml:space="preserve">                                                  validator: (value) {</w:t>
        <w:br/>
        <w:t xml:space="preserve">                                                    if (value!.isEmpty) {</w:t>
        <w:br/>
        <w:t xml:space="preserve">                                                      return 'ID Number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'Full Name'.tr,</w:t>
        <w:br/>
        <w:t xml:space="preserve">                                                  color: subTextColor),</w:t>
        <w:br/>
        <w:t xml:space="preserve">                                            ),</w:t>
        <w:br/>
        <w:t xml:space="preserve">                                            Expanded(</w:t>
        <w:br/>
        <w:t xml:space="preserve">                                                flex: 2,</w:t>
        <w:br/>
        <w:t xml:space="preserve">                                                child: getCustomTextFormField(</w:t>
        <w:br/>
        <w:t xml:space="preserve">                                                  keyboardType:</w:t>
        <w:br/>
        <w:t xml:space="preserve">                                                      TextInputType.text,</w:t>
        <w:br/>
        <w:t xml:space="preserve">                                                  obscureText: false,</w:t>
        <w:br/>
        <w:t xml:space="preserve">                                                  hintText: 'Full Name'.tr,</w:t>
        <w:br/>
        <w:t xml:space="preserve">                                                  controller:</w:t>
        <w:br/>
        <w:t xml:space="preserve">                                                      fullNameController,</w:t>
        <w:br/>
        <w:t xml:space="preserve">                                                  validator: (value) {</w:t>
        <w:br/>
        <w:t xml:space="preserve">                                                    if (value!.isEmpty) {</w:t>
        <w:br/>
        <w:t xml:space="preserve">                                                      return 'Full Name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'Nationality'.tr,</w:t>
        <w:br/>
        <w:t xml:space="preserve">                                                  color: subTextColor),</w:t>
        <w:br/>
        <w:t xml:space="preserve">                                            ),</w:t>
        <w:br/>
        <w:t xml:space="preserve">                                            Expanded(</w:t>
        <w:br/>
        <w:t xml:space="preserve">                                                flex: 2,</w:t>
        <w:br/>
        <w:t xml:space="preserve">                                                child: getCustomTextFormField(</w:t>
        <w:br/>
        <w:t xml:space="preserve">                                                  keyboardType:</w:t>
        <w:br/>
        <w:t xml:space="preserve">                                                      TextInputType.text,</w:t>
        <w:br/>
        <w:t xml:space="preserve">                                                  obscureText: false,</w:t>
        <w:br/>
        <w:t xml:space="preserve">                                                  hintText: 'Nationality'.tr,</w:t>
        <w:br/>
        <w:t xml:space="preserve">                                                  controller:</w:t>
        <w:br/>
        <w:t xml:space="preserve">                                                      nationalityController,</w:t>
        <w:br/>
        <w:t xml:space="preserve">                                                  validator: (value) {</w:t>
        <w:br/>
        <w:t xml:space="preserve">                                                    if (value!.isEmpty) {</w:t>
        <w:br/>
        <w:t xml:space="preserve">                                                      return 'Nationality not be empty!'</w:t>
        <w:br/>
        <w:t xml:space="preserve">                                                          .tr;</w:t>
        <w:br/>
        <w:t xml:space="preserve">                                                    } else {</w:t>
        <w:br/>
        <w:t xml:space="preserve">                                                      return null;</w:t>
        <w:br/>
        <w:t xml:space="preserve">                                                    }</w:t>
        <w:br/>
        <w:t xml:space="preserve">                                                  },</w:t>
        <w:br/>
        <w:t xml:space="preserve">                                                ))</w:t>
        <w:br/>
        <w:t xml:space="preserve">                                          ],</w:t>
        <w:br/>
        <w:t xml:space="preserve">                                        ),</w:t>
        <w:br/>
        <w:t xml:space="preserve">                                        getVerSpace(2.h),</w:t>
        <w:br/>
        <w:t xml:space="preserve">                                      ],</w:t>
        <w:br/>
        <w:t xml:space="preserve">                                    )</w:t>
        <w:br/>
        <w:t xml:space="preserve">                                  : Column(</w:t>
        <w:br/>
        <w:t xml:space="preserve">                                      mainAxisAlignment:</w:t>
        <w:br/>
        <w:t xml:space="preserve">                                          MainAxisAlignment.start,</w:t>
        <w:br/>
        <w:t xml:space="preserve">                                      crossAxisAlignment:</w:t>
        <w:br/>
        <w:t xml:space="preserve">                                          CrossAxisAlignment.center,</w:t>
        <w:br/>
        <w:t xml:space="preserve">                                      children: &lt;Widget&gt;[</w:t>
        <w:br/>
        <w:t xml:space="preserve">                                        RichText(</w:t>
        <w:br/>
        <w:t xml:space="preserve">                                          textAlign: TextAlign.center,</w:t>
        <w:br/>
        <w:t xml:space="preserve">                                          text: TextSpan(</w:t>
        <w:br/>
        <w:t xml:space="preserve">                                              text: 'Scan the back of your '.tr,</w:t>
        <w:br/>
        <w:t xml:space="preserve">                                              style: getCustomTextStyleW5S15(</w:t>
        <w:br/>
        <w:t xml:space="preserve">                                                color: textBlackColor,</w:t>
        <w:br/>
        <w:t xml:space="preserve">                                              ),</w:t>
        <w:br/>
        <w:t xml:space="preserve">                                              children: [</w:t>
        <w:br/>
        <w:t xml:space="preserve">                                                TextSpan(</w:t>
        <w:br/>
        <w:t xml:space="preserve">                                                  text: 'Emirates ID'.tr,</w:t>
        <w:br/>
        <w:t xml:space="preserve">                                                  style:</w:t>
        <w:br/>
        <w:t xml:space="preserve">                                                      getCustomTextStyleW7S15(</w:t>
        <w:br/>
        <w:t xml:space="preserve">                                                    color: textBlackColor,</w:t>
        <w:br/>
        <w:t xml:space="preserve">                                                  ),</w:t>
        <w:br/>
        <w:t xml:space="preserve">                                                ),</w:t>
        <w:br/>
        <w:t xml:space="preserve">                                              ]),</w:t>
        <w:br/>
        <w:t xml:space="preserve">                                        ),</w:t>
        <w:br/>
        <w:t xml:space="preserve">                                        getVerSpace(10.h),</w:t>
        <w:br/>
        <w:t xml:space="preserve">                                        getSvgImage('scan_id.svg',</w:t>
        <w:br/>
        <w:t xml:space="preserve">                                            height: 23.h),</w:t>
        <w:br/>
        <w:t xml:space="preserve">                                        getVerSpace(10.h),</w:t>
        <w:br/>
        <w:t xml:space="preserve">                                        GestureDetector(</w:t>
        <w:br/>
        <w:t xml:space="preserve">                                          onTap: () {</w:t>
        <w:br/>
        <w:t xml:space="preserve">                                            Get.to(() =&gt;</w:t>
        <w:br/>
        <w:t xml:space="preserve">                                                const ScanIdCameraScreen());</w:t>
        <w:br/>
        <w:t xml:space="preserve">                                          },</w:t>
        <w:br/>
        <w:t xml:space="preserve">                                          child: fillColorButton(</w:t>
        <w:br/>
        <w:t xml:space="preserve">                                            color: pinkAppColor,</w:t>
        <w:br/>
        <w:t xml:space="preserve">                                            text: 'Start Scanning'.tr,</w:t>
        <w:br/>
        <w:t xml:space="preserve">                                          ),</w:t>
        <w:br/>
        <w:t xml:space="preserve">                                        ),</w:t>
        <w:br/>
        <w:t xml:space="preserve">                                        getVerSpace(2.h),</w:t>
        <w:br/>
        <w:t xml:space="preserve">                                      ],</w:t>
        <w:br/>
        <w:t xml:space="preserve">                                    ),</w:t>
        <w:br/>
        <w:t xml:space="preserve">                              isActive: currentStep.value &gt;= 0,</w:t>
        <w:br/>
        <w:t xml:space="preserve">                              state: currentStep.value == 0</w:t>
        <w:br/>
        <w:t xml:space="preserve">                                  ? StepState.editing</w:t>
        <w:br/>
        <w:t xml:space="preserve">                                  : StepState.complete,</w:t>
        <w:br/>
        <w:t xml:space="preserve">                            ),</w:t>
        <w:br/>
        <w:br/>
        <w:t xml:space="preserve">                            Step(</w:t>
        <w:br/>
        <w:t xml:space="preserve">                              title: const Text(''),</w:t>
        <w:br/>
        <w:t xml:space="preserve">                              content: Column(</w:t>
        <w:br/>
        <w:t xml:space="preserve">                                children: &lt;Widget&gt;[</w:t>
        <w:br/>
        <w:t xml:space="preserve">                                  getCustomTextW6S15(</w:t>
        <w:br/>
        <w:t xml:space="preserve">                                      text:</w:t>
        <w:br/>
        <w:t xml:space="preserve">                                          'Please confirm your\nPersonal Information'</w:t>
        <w:br/>
        <w:t xml:space="preserve">                                              .tr,</w:t>
        <w:br/>
        <w:t xml:space="preserve">                                      color: textBlackColor,</w:t>
        <w:br/>
        <w:t xml:space="preserve">                                      textAlign: TextAlign.center),</w:t>
        <w:br/>
        <w:t xml:space="preserve">                                  getVerSpace(2.h),</w:t>
        <w:br/>
        <w:t xml:space="preserve">                                  Row(</w:t>
        <w:br/>
        <w:t xml:space="preserve">                                    children: [</w:t>
        <w:br/>
        <w:t xml:space="preserve">                                      Expanded(</w:t>
        <w:br/>
        <w:t xml:space="preserve">                                        child: getCustomTextW6S15(</w:t>
        <w:br/>
        <w:t xml:space="preserve">                                            text: 'Card Number'.tr,</w:t>
        <w:br/>
        <w:t xml:space="preserve">                                            color: subTextColor),</w:t>
        <w:br/>
        <w:t xml:space="preserve">                                      ),</w:t>
        <w:br/>
        <w:t xml:space="preserve">                                      Expanded(</w:t>
        <w:br/>
        <w:t xml:space="preserve">                                          flex: 2,</w:t>
        <w:br/>
        <w:t xml:space="preserve">                                          child: getCustomTextFormField(</w:t>
        <w:br/>
        <w:t xml:space="preserve">                                            keyboardType: const TextInputType</w:t>
        <w:br/>
        <w:t xml:space="preserve">                                                .numberWithOptions(</w:t>
        <w:br/>
        <w:t xml:space="preserve">                                                signed: true, decimal: true),</w:t>
        <w:br/>
        <w:t xml:space="preserve">                                            obscureText: false,</w:t>
        <w:br/>
        <w:t xml:space="preserve">                                            hintText: 'Card Number'.tr,</w:t>
        <w:br/>
        <w:t xml:space="preserve">                                            controller: cardNumberController,</w:t>
        <w:br/>
        <w:t xml:space="preserve">                                            validator: (value) {</w:t>
        <w:br/>
        <w:t xml:space="preserve">                                              if (value!.isEmpty) {</w:t>
        <w:br/>
        <w:t xml:space="preserve">                                                return 'Card Number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'Date of Birth'.tr,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async {</w:t>
        <w:br/>
        <w:t xml:space="preserve">                                              await showCupertinoModalPopup&lt;</w:t>
        <w:br/>
        <w:t xml:space="preserve">                                                  void&gt;(</w:t>
        <w:br/>
        <w:t xml:space="preserve">                                                context: context,</w:t>
        <w:br/>
        <w:t xml:space="preserve">                                                builder: (_) {</w:t>
        <w:br/>
        <w:t xml:space="preserve">                                                  return Container(</w:t>
        <w:br/>
        <w:t xml:space="preserve">                                                    decoration: BoxDecoration(</w:t>
        <w:br/>
        <w:t xml:space="preserve">                                                      color: backgroundColor,</w:t>
        <w:br/>
        <w:t xml:space="preserve">                                                      borderRadius:</w:t>
        <w:br/>
        <w:t xml:space="preserve">                                                          BorderRadius.only(</w:t>
        <w:br/>
        <w:t xml:space="preserve">                                                        topLeft:</w:t>
        <w:br/>
        <w:t xml:space="preserve">                                                            Radius.circular(</w:t>
        <w:br/>
        <w:t xml:space="preserve">                                                                12.px),</w:t>
        <w:br/>
        <w:t xml:space="preserve">                                                        topRight:</w:t>
        <w:br/>
        <w:t xml:space="preserve">                                                            Radius.circular(</w:t>
        <w:br/>
        <w:t xml:space="preserve">                                                                12.px),</w:t>
        <w:br/>
        <w:t xml:space="preserve">                                                      ),</w:t>
        <w:br/>
        <w:t xml:space="preserve">                                                    ),</w:t>
        <w:br/>
        <w:t xml:space="preserve">                                                    height: 25.h,</w:t>
        <w:br/>
        <w:t xml:space="preserve">                                                    child: CupertinoDatePicker(</w:t>
        <w:br/>
        <w:t xml:space="preserve">                                                      mode:</w:t>
        <w:br/>
        <w:t xml:space="preserve">                                                          CupertinoDatePickerMode</w:t>
        <w:br/>
        <w:t xml:space="preserve">                                                              .date,</w:t>
        <w:br/>
        <w:t xml:space="preserve">                                                      onDateTimeChanged:</w:t>
        <w:br/>
        <w:t xml:space="preserve">                                                          (value) {</w:t>
        <w:br/>
        <w:t xml:space="preserve">                                                        dateOfBrithController</w:t>
        <w:br/>
        <w:t xml:space="preserve">                                                                .text =</w:t>
        <w:br/>
        <w:t xml:space="preserve">                                                            value</w:t>
        <w:br/>
        <w:t xml:space="preserve">                                                                .toString()</w:t>
        <w:br/>
        <w:t xml:space="preserve">                                                                .substring(</w:t>
        <w:br/>
        <w:t xml:space="preserve">                                                                    0, 10);</w:t>
        <w:br/>
        <w:t xml:space="preserve">                                                      },</w:t>
        <w:br/>
        <w:t xml:space="preserve">                                                    ),</w:t>
        <w:br/>
        <w:t xml:space="preserve">                                                  );</w:t>
        <w:br/>
        <w:t xml:space="preserve">                                                },</w:t>
        <w:br/>
        <w:t xml:space="preserve">                                              );</w:t>
        <w:br/>
        <w:t xml:space="preserve">                                            },</w:t>
        <w:br/>
        <w:t xml:space="preserve">                                            hintText: 'Date of Birth'.tr,</w:t>
        <w:br/>
        <w:t xml:space="preserve">                                            controller: dateOfBrithController,</w:t>
        <w:br/>
        <w:t xml:space="preserve">                                            validator: (value) {</w:t>
        <w:br/>
        <w:t xml:space="preserve">                                              if (value!.isEmpty) {</w:t>
        <w:br/>
        <w:t xml:space="preserve">                                                return 'Date of Birth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'Expiry Date'.tr,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async {</w:t>
        <w:br/>
        <w:t xml:space="preserve">                                              await showCupertinoModalPopup&lt;</w:t>
        <w:br/>
        <w:t xml:space="preserve">                                                  void&gt;(</w:t>
        <w:br/>
        <w:t xml:space="preserve">                                                context: context,</w:t>
        <w:br/>
        <w:t xml:space="preserve">                                                builder: (_) {</w:t>
        <w:br/>
        <w:t xml:space="preserve">                                                  return Container(</w:t>
        <w:br/>
        <w:t xml:space="preserve">                                                    decoration: BoxDecoration(</w:t>
        <w:br/>
        <w:t xml:space="preserve">                                                      color: backgroundColor,</w:t>
        <w:br/>
        <w:t xml:space="preserve">                                                      borderRadius:</w:t>
        <w:br/>
        <w:t xml:space="preserve">                                                          BorderRadius.only(</w:t>
        <w:br/>
        <w:t xml:space="preserve">                                                        topLeft:</w:t>
        <w:br/>
        <w:t xml:space="preserve">                                                            Radius.circular(</w:t>
        <w:br/>
        <w:t xml:space="preserve">                                                                12.px),</w:t>
        <w:br/>
        <w:t xml:space="preserve">                                                        topRight:</w:t>
        <w:br/>
        <w:t xml:space="preserve">                                                            Radius.circular(</w:t>
        <w:br/>
        <w:t xml:space="preserve">                                                                12.px),</w:t>
        <w:br/>
        <w:t xml:space="preserve">                                                      ),</w:t>
        <w:br/>
        <w:t xml:space="preserve">                                                    ),</w:t>
        <w:br/>
        <w:t xml:space="preserve">                                                    height: 25.h,</w:t>
        <w:br/>
        <w:t xml:space="preserve">                                                    child: CupertinoDatePicker(</w:t>
        <w:br/>
        <w:t xml:space="preserve">                                                      mode:</w:t>
        <w:br/>
        <w:t xml:space="preserve">                                                          CupertinoDatePickerMode</w:t>
        <w:br/>
        <w:t xml:space="preserve">                                                              .date,</w:t>
        <w:br/>
        <w:t xml:space="preserve">                                                      onDateTimeChanged:</w:t>
        <w:br/>
        <w:t xml:space="preserve">                                                          (value) {</w:t>
        <w:br/>
        <w:t xml:space="preserve">                                                        expiryDateController</w:t>
        <w:br/>
        <w:t xml:space="preserve">                                                                .text =</w:t>
        <w:br/>
        <w:t xml:space="preserve">                                                            value</w:t>
        <w:br/>
        <w:t xml:space="preserve">                                                                .toString()</w:t>
        <w:br/>
        <w:t xml:space="preserve">                                                                .substring(</w:t>
        <w:br/>
        <w:t xml:space="preserve">                                                                    0, 10);</w:t>
        <w:br/>
        <w:t xml:space="preserve">                                                      },</w:t>
        <w:br/>
        <w:t xml:space="preserve">                                                    ),</w:t>
        <w:br/>
        <w:t xml:space="preserve">                                                  );</w:t>
        <w:br/>
        <w:t xml:space="preserve">                                                },</w:t>
        <w:br/>
        <w:t xml:space="preserve">                                              );</w:t>
        <w:br/>
        <w:t xml:space="preserve">                                            },</w:t>
        <w:br/>
        <w:t xml:space="preserve">                                            hintText: 'Expiry Date'.tr,</w:t>
        <w:br/>
        <w:t xml:space="preserve">                                            controller: expiryDateController,</w:t>
        <w:br/>
        <w:t xml:space="preserve">                                            validator: (value) {</w:t>
        <w:br/>
        <w:t xml:space="preserve">                                              if (value!.isEmpty) {</w:t>
        <w:br/>
        <w:t xml:space="preserve">                                                return 'Expiry Date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'Gender'.tr,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w:t>
        <w:br/>
        <w:t xml:space="preserve">                                              showModalBottomSheet&lt;void&gt;(</w:t>
        <w:br/>
        <w:t xml:space="preserve">                                                context: context,</w:t>
        <w:br/>
        <w:t xml:space="preserve">                                                elevation: 5,</w:t>
        <w:br/>
        <w:t xml:space="preserve">                                                builder:</w:t>
        <w:br/>
        <w:t xml:space="preserve">                                                    (BuildContext context) {</w:t>
        <w:br/>
        <w:t xml:space="preserve">                                                  return Container(</w:t>
        <w:br/>
        <w:t xml:space="preserve">                                                    width: 100.w,</w:t>
        <w:br/>
        <w:t xml:space="preserve">                                                    height: 25.h,</w:t>
        <w:br/>
        <w:t xml:space="preserve">                                                    padding:</w:t>
        <w:br/>
        <w:t xml:space="preserve">                                                        EdgeInsets.symmetric(</w:t>
        <w:br/>
        <w:t xml:space="preserve">                                                            vertical: 2.h),</w:t>
        <w:br/>
        <w:t xml:space="preserve">                                                    decoration: BoxDecoration(</w:t>
        <w:br/>
        <w:t xml:space="preserve">                                                        color: backgroundColor,</w:t>
        <w:br/>
        <w:t xml:space="preserve">                                                        borderRadius:</w:t>
        <w:br/>
        <w:t xml:space="preserve">                                                            BorderRadius.only(</w:t>
        <w:br/>
        <w:t xml:space="preserve">                                                                topLeft: Radius</w:t>
        <w:br/>
        <w:t xml:space="preserve">                                                                    .circular(</w:t>
        <w:br/>
        <w:t xml:space="preserve">                                                                        15.px),</w:t>
        <w:br/>
        <w:t xml:space="preserve">                                                                topRight: Radius</w:t>
        <w:br/>
        <w:t xml:space="preserve">                                                                    .circular(15</w:t>
        <w:br/>
        <w:t xml:space="preserve">                                                                        .px))),</w:t>
        <w:br/>
        <w:t xml:space="preserve">                                                    child: Column(</w:t>
        <w:br/>
        <w:t xml:space="preserve">                                                      crossAxisAlignment:</w:t>
        <w:br/>
        <w:t xml:space="preserve">                                                          CrossAxisAlignment</w:t>
        <w:br/>
        <w:t xml:space="preserve">                                                              .start,</w:t>
        <w:br/>
        <w:t xml:space="preserve">                                                      mainAxisAlignment:</w:t>
        <w:br/>
        <w:t xml:space="preserve">                                                          MainAxisAlignment</w:t>
        <w:br/>
        <w:t xml:space="preserve">                                                              .spaceEvenly,</w:t>
        <w:br/>
        <w:t xml:space="preserve">                                                      children: [</w:t>
        <w:br/>
        <w:t xml:space="preserve">                                                        GestureDetector(</w:t>
        <w:br/>
        <w:t xml:space="preserve">                                                          onTap: () {</w:t>
        <w:br/>
        <w:t xml:space="preserve">                                                            genderController</w:t>
        <w:br/>
        <w:t xml:space="preserve">                                                                    .text =</w:t>
        <w:br/>
        <w:t xml:space="preserve">                                                                'Male'</w:t>
        <w:br/>
        <w:t xml:space="preserve">                                                                    .toString()</w:t>
        <w:br/>
        <w:t xml:space="preserve">                                                                    .tr;</w:t>
        <w:br/>
        <w:t xml:space="preserve">                                                            Get.back();</w:t>
        <w:br/>
        <w:t xml:space="preserve">                                                          },</w:t>
        <w:br/>
        <w:t xml:space="preserve">                                                          child: Container(</w:t>
        <w:br/>
        <w:t xml:space="preserve">                                                            width: 100.w,</w:t>
        <w:br/>
        <w:t xml:space="preserve">                                                            alignment: Alignment</w:t>
        <w:br/>
        <w:t xml:space="preserve">                                                                .center,</w:t>
        <w:br/>
        <w:t xml:space="preserve">                                                            margin: EdgeInsets</w:t>
        <w:br/>
        <w:t xml:space="preserve">                                                                .symmetric(</w:t>
        <w:br/>
        <w:t xml:space="preserve">                                                                    horizontal:</w:t>
        <w:br/>
        <w:t xml:space="preserve">                                                                        3.h),</w:t>
        <w:br/>
        <w:t xml:space="preserve">                                                            decoration:</w:t>
        <w:br/>
        <w:t xml:space="preserve">                                                                BoxDecoration(</w:t>
        <w:br/>
        <w:t xml:space="preserve">                                                                    border: Border.all(</w:t>
        <w:br/>
        <w:t xml:space="preserve">                                                                        color:</w:t>
        <w:br/>
        <w:t xml:space="preserve">                                                                            textBlackColor),</w:t>
        <w:br/>
        <w:t xml:space="preserve">                                                                    borderRadius:</w:t>
        <w:br/>
        <w:t xml:space="preserve">                                                                        BorderRadius</w:t>
        <w:br/>
        <w:t xml:space="preserve">                                                                            .all(</w:t>
        <w:br/>
        <w:t xml:space="preserve">                                                                      Radius.circular(</w:t>
        <w:br/>
        <w:t xml:space="preserve">                                                                          10.px),</w:t>
        <w:br/>
        <w:t xml:space="preserve">                                                                    )),</w:t>
        <w:br/>
        <w:t xml:space="preserve">                                                            padding: EdgeInsets</w:t>
        <w:br/>
        <w:t xml:space="preserve">                                                                .symmetric(</w:t>
        <w:br/>
        <w:t xml:space="preserve">                                                                    vertical:</w:t>
        <w:br/>
        <w:t xml:space="preserve">                                                                        1.h),</w:t>
        <w:br/>
        <w:t xml:space="preserve">                                                            child:</w:t>
        <w:br/>
        <w:t xml:space="preserve">                                                                getCustomTextW6S15(</w:t>
        <w:br/>
        <w:t xml:space="preserve">                                                              text: 'Male'.tr,</w:t>
        <w:br/>
        <w:t xml:space="preserve">                                                              color:</w:t>
        <w:br/>
        <w:t xml:space="preserve">                                                                  textBlackColor,</w:t>
        <w:br/>
        <w:t xml:space="preserve">                                                            ),</w:t>
        <w:br/>
        <w:t xml:space="preserve">                                                          ),</w:t>
        <w:br/>
        <w:t xml:space="preserve">                                                        ),</w:t>
        <w:br/>
        <w:t xml:space="preserve">                                                        GestureDetector(</w:t>
        <w:br/>
        <w:t xml:space="preserve">                                                          onTap: () {</w:t>
        <w:br/>
        <w:t xml:space="preserve">                                                            genderController</w:t>
        <w:br/>
        <w:t xml:space="preserve">                                                                    .text =</w:t>
        <w:br/>
        <w:t xml:space="preserve">                                                                'Female'</w:t>
        <w:br/>
        <w:t xml:space="preserve">                                                                    .toString()</w:t>
        <w:br/>
        <w:t xml:space="preserve">                                                                    .tr;</w:t>
        <w:br/>
        <w:t xml:space="preserve">                                                            Get.back();</w:t>
        <w:br/>
        <w:t xml:space="preserve">                                                          },</w:t>
        <w:br/>
        <w:t xml:space="preserve">                                                          child: Container(</w:t>
        <w:br/>
        <w:t xml:space="preserve">                                                            width: 100.w,</w:t>
        <w:br/>
        <w:t xml:space="preserve">                                                            alignment: Alignment</w:t>
        <w:br/>
        <w:t xml:space="preserve">                                                                .center,</w:t>
        <w:br/>
        <w:t xml:space="preserve">                                                            margin: EdgeInsets</w:t>
        <w:br/>
        <w:t xml:space="preserve">                                                                .symmetric(</w:t>
        <w:br/>
        <w:t xml:space="preserve">                                                                    horizontal:</w:t>
        <w:br/>
        <w:t xml:space="preserve">                                                                        3.h),</w:t>
        <w:br/>
        <w:t xml:space="preserve">                                                            decoration:</w:t>
        <w:br/>
        <w:t xml:space="preserve">                                                                BoxDecoration(</w:t>
        <w:br/>
        <w:t xml:space="preserve">                                                                    border: Border.all(</w:t>
        <w:br/>
        <w:t xml:space="preserve">                                                                        color:</w:t>
        <w:br/>
        <w:t xml:space="preserve">                                                                            textBlackColor),</w:t>
        <w:br/>
        <w:t xml:space="preserve">                                                                    borderRadius:</w:t>
        <w:br/>
        <w:t xml:space="preserve">                                                                        BorderRadius</w:t>
        <w:br/>
        <w:t xml:space="preserve">                                                                            .all(</w:t>
        <w:br/>
        <w:t xml:space="preserve">                                                                      Radius.circular(</w:t>
        <w:br/>
        <w:t xml:space="preserve">                                                                          10.px),</w:t>
        <w:br/>
        <w:t xml:space="preserve">                                                                    )),</w:t>
        <w:br/>
        <w:t xml:space="preserve">                                                            padding: EdgeInsets</w:t>
        <w:br/>
        <w:t xml:space="preserve">                                                                .symmetric(</w:t>
        <w:br/>
        <w:t xml:space="preserve">                                                                    vertical:</w:t>
        <w:br/>
        <w:t xml:space="preserve">                                                                        1.h),</w:t>
        <w:br/>
        <w:t xml:space="preserve">                                                            child:</w:t>
        <w:br/>
        <w:t xml:space="preserve">                                                                getCustomTextW6S15(</w:t>
        <w:br/>
        <w:t xml:space="preserve">                                                              text: 'Female'.tr,</w:t>
        <w:br/>
        <w:t xml:space="preserve">                                                              color:</w:t>
        <w:br/>
        <w:t xml:space="preserve">                                                                  textBlackColor,</w:t>
        <w:br/>
        <w:t xml:space="preserve">                                                            ),</w:t>
        <w:br/>
        <w:t xml:space="preserve">                                                          ),</w:t>
        <w:br/>
        <w:t xml:space="preserve">                                                        ),</w:t>
        <w:br/>
        <w:t xml:space="preserve">                                                        GestureDetector(</w:t>
        <w:br/>
        <w:t xml:space="preserve">                                                          onTap: () {</w:t>
        <w:br/>
        <w:t xml:space="preserve">                                                            genderController</w:t>
        <w:br/>
        <w:t xml:space="preserve">                                                                    .text =</w:t>
        <w:br/>
        <w:t xml:space="preserve">                                                                'Other'</w:t>
        <w:br/>
        <w:t xml:space="preserve">                                                                    .toString()</w:t>
        <w:br/>
        <w:t xml:space="preserve">                                                                    .tr;</w:t>
        <w:br/>
        <w:t xml:space="preserve">                                                            Get.back();</w:t>
        <w:br/>
        <w:t xml:space="preserve">                                                          },</w:t>
        <w:br/>
        <w:t xml:space="preserve">                                                          child: Container(</w:t>
        <w:br/>
        <w:t xml:space="preserve">                                                            width: 100.w,</w:t>
        <w:br/>
        <w:t xml:space="preserve">                                                            alignment: Alignment</w:t>
        <w:br/>
        <w:t xml:space="preserve">                                                                .center,</w:t>
        <w:br/>
        <w:t xml:space="preserve">                                                            margin: EdgeInsets</w:t>
        <w:br/>
        <w:t xml:space="preserve">                                                                .symmetric(</w:t>
        <w:br/>
        <w:t xml:space="preserve">                                                                    horizontal:</w:t>
        <w:br/>
        <w:t xml:space="preserve">                                                                        3.h),</w:t>
        <w:br/>
        <w:t xml:space="preserve">                                                            decoration:</w:t>
        <w:br/>
        <w:t xml:space="preserve">                                                                BoxDecoration(</w:t>
        <w:br/>
        <w:t xml:space="preserve">                                                                    border: Border.all(</w:t>
        <w:br/>
        <w:t xml:space="preserve">                                                                        color:</w:t>
        <w:br/>
        <w:t xml:space="preserve">                                                                            textBlackColor),</w:t>
        <w:br/>
        <w:t xml:space="preserve">                                                                    borderRadius:</w:t>
        <w:br/>
        <w:t xml:space="preserve">                                                                        BorderRadius</w:t>
        <w:br/>
        <w:t xml:space="preserve">                                                                            .all(</w:t>
        <w:br/>
        <w:t xml:space="preserve">                                                                      Radius.circular(</w:t>
        <w:br/>
        <w:t xml:space="preserve">                                                                          10.px),</w:t>
        <w:br/>
        <w:t xml:space="preserve">                                                                    )),</w:t>
        <w:br/>
        <w:t xml:space="preserve">                                                            padding: EdgeInsets</w:t>
        <w:br/>
        <w:t xml:space="preserve">                                                                .symmetric(</w:t>
        <w:br/>
        <w:t xml:space="preserve">                                                                    vertical:</w:t>
        <w:br/>
        <w:t xml:space="preserve">                                                                        1.h),</w:t>
        <w:br/>
        <w:t xml:space="preserve">                                                            child:</w:t>
        <w:br/>
        <w:t xml:space="preserve">                                                                getCustomTextW6S15(</w:t>
        <w:br/>
        <w:t xml:space="preserve">                                                              text: 'Other'.tr,</w:t>
        <w:br/>
        <w:t xml:space="preserve">                                                              color:</w:t>
        <w:br/>
        <w:t xml:space="preserve">                                                                  textBlackColor,</w:t>
        <w:br/>
        <w:t xml:space="preserve">                                                            ),</w:t>
        <w:br/>
        <w:t xml:space="preserve">                                                          ),</w:t>
        <w:br/>
        <w:t xml:space="preserve">                                                        ),</w:t>
        <w:br/>
        <w:t xml:space="preserve">                                                      ],</w:t>
        <w:br/>
        <w:t xml:space="preserve">                                                    ),</w:t>
        <w:br/>
        <w:t xml:space="preserve">                                                  );</w:t>
        <w:br/>
        <w:t xml:space="preserve">                                                },</w:t>
        <w:br/>
        <w:t xml:space="preserve">                                              );</w:t>
        <w:br/>
        <w:t xml:space="preserve">                                            },</w:t>
        <w:br/>
        <w:t xml:space="preserve">                                            hintText: 'Gender'.tr,</w:t>
        <w:br/>
        <w:t xml:space="preserve">                                            controller: genderController,</w:t>
        <w:br/>
        <w:t xml:space="preserve">                                            validator: (value) {</w:t>
        <w:br/>
        <w:t xml:space="preserve">                                              if (value!.isEmpty) {</w:t>
        <w:br/>
        <w:t xml:space="preserve">                                                return 'Gender not be empty!'</w:t>
        <w:br/>
        <w:t xml:space="preserve">                                                    .tr;</w:t>
        <w:br/>
        <w:t xml:space="preserve">                                              } else {</w:t>
        <w:br/>
        <w:t xml:space="preserve">                                                return null;</w:t>
        <w:br/>
        <w:t xml:space="preserve">                                              }</w:t>
        <w:br/>
        <w:t xml:space="preserve">                                            },</w:t>
        <w:br/>
        <w:t xml:space="preserve">                                          ))</w:t>
        <w:br/>
        <w:t xml:space="preserve">                                    ],</w:t>
        <w:br/>
        <w:t xml:space="preserve">                                  ),</w:t>
        <w:br/>
        <w:t xml:space="preserve">                                  getVerSpace(2.h),</w:t>
        <w:br/>
        <w:t xml:space="preserve">                                ],</w:t>
        <w:br/>
        <w:t xml:space="preserve">                              ),</w:t>
        <w:br/>
        <w:t xml:space="preserve">                              isActive: currentStep.value &gt;= 1,</w:t>
        <w:br/>
        <w:t xml:space="preserve">                              state: currentStep.value == 1</w:t>
        <w:br/>
        <w:t xml:space="preserve">                                  ? StepState.editing</w:t>
        <w:br/>
        <w:t xml:space="preserve">                                  : currentStep.value &gt;= 1</w:t>
        <w:br/>
        <w:t xml:space="preserve">                                      ? StepState.complete</w:t>
        <w:br/>
        <w:t xml:space="preserve">                                      : StepState.disabled,</w:t>
        <w:br/>
        <w:t xml:space="preserve">                            ),</w:t>
        <w:br/>
        <w:br/>
        <w:t xml:space="preserve">                            //step 3</w:t>
        <w:br/>
        <w:t xml:space="preserve">                            Step(</w:t>
        <w:br/>
        <w:t xml:space="preserve">                              title: const Text(''),</w:t>
        <w:br/>
        <w:t xml:space="preserve">                              content: Column(</w:t>
        <w:br/>
        <w:t xml:space="preserve">                                children: &lt;Widget&gt;[</w:t>
        <w:br/>
        <w:t xml:space="preserve">                                  getCustomTextW6S15(</w:t>
        <w:br/>
        <w:t xml:space="preserve">                                      text:</w:t>
        <w:br/>
        <w:t xml:space="preserve">                                          'Please provide your Mobile Phone Number and Email to continue'</w:t>
        <w:br/>
        <w:t xml:space="preserve">                                              .tr,</w:t>
        <w:br/>
        <w:t xml:space="preserve">                                      color: textBlackColor,</w:t>
        <w:br/>
        <w:t xml:space="preserve">                                      textAlign: TextAlign.center),</w:t>
        <w:br/>
        <w:t xml:space="preserve">                                  getVerSpace(2.h),</w:t>
        <w:br/>
        <w:t xml:space="preserve">                                  InternationalPhoneNumberInput(</w:t>
        <w:br/>
        <w:t xml:space="preserve">                                    onInputChanged: (PhoneNumber number) {</w:t>
        <w:br/>
        <w:t xml:space="preserve">                                      log(number.phoneNumber.toString());</w:t>
        <w:br/>
        <w:t xml:space="preserve">                                    },</w:t>
        <w:br/>
        <w:t xml:space="preserve">                                    onInputValidated: (bool value) {</w:t>
        <w:br/>
        <w:t xml:space="preserve">                                      log(value.toString());</w:t>
        <w:br/>
        <w:t xml:space="preserve">                                    },</w:t>
        <w:br/>
        <w:t xml:space="preserve">                                    selectorConfig: const SelectorConfig(</w:t>
        <w:br/>
        <w:t xml:space="preserve">                                      selectorType:</w:t>
        <w:br/>
        <w:t xml:space="preserve">                                          PhoneInputSelectorType.DIALOG,</w:t>
        <w:br/>
        <w:t xml:space="preserve">                                    ),</w:t>
        <w:br/>
        <w:t xml:space="preserve">                                    ignoreBlank: false,</w:t>
        <w:br/>
        <w:t xml:space="preserve">                                    autoValidateMode: AutovalidateMode.disabled,</w:t>
        <w:br/>
        <w:t xml:space="preserve">                                    selectorTextStyle:</w:t>
        <w:br/>
        <w:t xml:space="preserve">                                        const TextStyle(color: Colors.black),</w:t>
        <w:br/>
        <w:t xml:space="preserve">                                    initialValue: number,</w:t>
        <w:br/>
        <w:t xml:space="preserve">                                    textFieldController: phoneNumberController,</w:t>
        <w:br/>
        <w:t xml:space="preserve">                                    formatInput: true,</w:t>
        <w:br/>
        <w:t xml:space="preserve">                                    keyboardType:</w:t>
        <w:br/>
        <w:t xml:space="preserve">                                        const TextInputType.numberWithOptions(</w:t>
        <w:br/>
        <w:t xml:space="preserve">                                            signed: true, decimal: true),</w:t>
        <w:br/>
        <w:t xml:space="preserve">                                    isEnabled: true,</w:t>
        <w:br/>
        <w:t xml:space="preserve">                                    inputDecoration: InputDecoration(</w:t>
        <w:br/>
        <w:t xml:space="preserve">                                      enabledBorder: UnderlineInputBorder(</w:t>
        <w:br/>
        <w:t xml:space="preserve">                                          borderSide: BorderSide(</w:t>
        <w:br/>
        <w:t xml:space="preserve">                                              color: backgroundColor,</w:t>
        <w:br/>
        <w:t xml:space="preserve">                                              width: 1.0.px),</w:t>
        <w:br/>
        <w:t xml:space="preserve">                                          borderRadius:</w:t>
        <w:br/>
        <w:t xml:space="preserve">                                              BorderRadius.circular(10.0.px)),</w:t>
        <w:br/>
        <w:t xml:space="preserve">                                      focusedBorder: UnderlineInputBorder(</w:t>
        <w:br/>
        <w:t xml:space="preserve">                                          borderSide: BorderSide(</w:t>
        <w:br/>
        <w:t xml:space="preserve">                                              color: backgroundColor,</w:t>
        <w:br/>
        <w:t xml:space="preserve">                                              width: 1.0.px),</w:t>
        <w:br/>
        <w:t xml:space="preserve">                                          borderRadius:</w:t>
        <w:br/>
        <w:t xml:space="preserve">                                              BorderRadius.circular(10.0.px)),</w:t>
        <w:br/>
        <w:t xml:space="preserve">                                      border: UnderlineInputBorder(</w:t>
        <w:br/>
        <w:t xml:space="preserve">                                          borderRadius:</w:t>
        <w:br/>
        <w:t xml:space="preserve">                                              BorderRadius.circular(10.0.px)),</w:t>
        <w:br/>
        <w:t xml:space="preserve">                                      fillColor: backgroundColor,</w:t>
        <w:br/>
        <w:t xml:space="preserve">                                      hintText: 'Phone Number'.tr,</w:t>
        <w:br/>
        <w:t xml:space="preserve">                                      hintStyle: getCustomTextStyleW5S15(</w:t>
        <w:br/>
        <w:t xml:space="preserve">                                        color: textBlackColor,</w:t>
        <w:br/>
        <w:t xml:space="preserve">                                      ),</w:t>
        <w:br/>
        <w:t xml:space="preserve">                                      enabled: true,</w:t>
        <w:br/>
        <w:t xml:space="preserve">                                    ),</w:t>
        <w:br/>
        <w:t xml:space="preserve">                                    cursorColor: textBlackColor,</w:t>
        <w:br/>
        <w:t xml:space="preserve">                                    onSaved: (PhoneNumber number) {</w:t>
        <w:br/>
        <w:t xml:space="preserve">                                      log('On Saved: $number');</w:t>
        <w:br/>
        <w:t xml:space="preserve">                                    },</w:t>
        <w:br/>
        <w:t xml:space="preserve">                                  ),</w:t>
        <w:br/>
        <w:t xml:space="preserve">                                  Divider(color: subTextColor),</w:t>
        <w:br/>
        <w:t xml:space="preserve">                                  Row(</w:t>
        <w:br/>
        <w:t xml:space="preserve">                                    children: [</w:t>
        <w:br/>
        <w:t xml:space="preserve">                                      Expanded(</w:t>
        <w:br/>
        <w:t xml:space="preserve">                                        flex: 1,</w:t>
        <w:br/>
        <w:t xml:space="preserve">                                        child: getCustomTextW6S15(</w:t>
        <w:br/>
        <w:t xml:space="preserve">                                            text: 'Email'.tr,</w:t>
        <w:br/>
        <w:t xml:space="preserve">                                            color: subTextColor),</w:t>
        <w:br/>
        <w:t xml:space="preserve">                                      ),</w:t>
        <w:br/>
        <w:t xml:space="preserve">                                      getHorSpace(2.h),</w:t>
        <w:br/>
        <w:t xml:space="preserve">                                      Expanded(</w:t>
        <w:br/>
        <w:t xml:space="preserve">                                          flex: 2,</w:t>
        <w:br/>
        <w:t xml:space="preserve">                                          child: getCustomTextFormField(</w:t>
        <w:br/>
        <w:t xml:space="preserve">                                            keyboardType:</w:t>
        <w:br/>
        <w:t xml:space="preserve">                                                TextInputType.emailAddress,</w:t>
        <w:br/>
        <w:t xml:space="preserve">                                            obscureText: false,</w:t>
        <w:br/>
        <w:t xml:space="preserve">                                            hintText: 'Enter Your Email'.tr,</w:t>
        <w:br/>
        <w:t xml:space="preserve">                                            controller: emailController,</w:t>
        <w:br/>
        <w:t xml:space="preserve">                                            validator: (value) =&gt; EmailValidator</w:t>
        <w:br/>
        <w:t xml:space="preserve">                                                    .validate(value!)</w:t>
        <w:br/>
        <w:t xml:space="preserve">                                                ? null</w:t>
        <w:br/>
        <w:t xml:space="preserve">                                                : 'Please enter a valid email'</w:t>
        <w:br/>
        <w:t xml:space="preserve">                                                    .tr,</w:t>
        <w:br/>
        <w:t xml:space="preserve">                                          ))</w:t>
        <w:br/>
        <w:t xml:space="preserve">                                    ],</w:t>
        <w:br/>
        <w:t xml:space="preserve">                                  ),</w:t>
        <w:br/>
        <w:t xml:space="preserve">                                  getVerSpace(2.h),</w:t>
        <w:br/>
        <w:t xml:space="preserve">                                ],</w:t>
        <w:br/>
        <w:t xml:space="preserve">                              ),</w:t>
        <w:br/>
        <w:t xml:space="preserve">                              isActive: currentStep.value &gt;= 2,</w:t>
        <w:br/>
        <w:t xml:space="preserve">                              state: currentStep.value == 2</w:t>
        <w:br/>
        <w:t xml:space="preserve">                                  ? StepState.editing</w:t>
        <w:br/>
        <w:t xml:space="preserve">                                  : currentStep.value &gt;= 2</w:t>
        <w:br/>
        <w:t xml:space="preserve">                                      ? StepState.complete</w:t>
        <w:br/>
        <w:t xml:space="preserve">                                      : StepState.disabled,</w:t>
        <w:br/>
        <w:t xml:space="preserve">                            ),</w:t>
        <w:br/>
        <w:br/>
        <w:t xml:space="preserve">                            Step(</w:t>
        <w:br/>
        <w:t xml:space="preserve">                              title: const Text(''),</w:t>
        <w:br/>
        <w:t xml:space="preserve">                              content: SingleChildScrollView(</w:t>
        <w:br/>
        <w:t xml:space="preserve">                                child: Column(</w:t>
        <w:br/>
        <w:t xml:space="preserve">                                  children: &lt;Widget&gt;[</w:t>
        <w:br/>
        <w:t xml:space="preserve">                                    // getCustomTextW6S15(</w:t>
        <w:br/>
        <w:t xml:space="preserve">                                    //     text:</w:t>
        <w:br/>
        <w:t xml:space="preserve">                                    //     'Please provide your Mobile Phone Number and Email to continue'.tr,</w:t>
        <w:br/>
        <w:t xml:space="preserve">                                    //     color: textBlackColor,</w:t>
        <w:br/>
        <w:t xml:space="preserve">                                    //     textAlign: TextAlign.center),</w:t>
        <w:br/>
        <w:t xml:space="preserve">                                    // getVerSpace(2.h),</w:t>
        <w:br/>
        <w:t xml:space="preserve">                                    // InternationalPhoneNumberInput(</w:t>
        <w:br/>
        <w:t xml:space="preserve">                                    //   onInputChanged: (PhoneNumber number) {</w:t>
        <w:br/>
        <w:t xml:space="preserve">                                    //     log(number.phoneNumber.toString());</w:t>
        <w:br/>
        <w:t xml:space="preserve">                                    //   },</w:t>
        <w:br/>
        <w:t xml:space="preserve">                                    //   onInputValidated: (bool value) {</w:t>
        <w:br/>
        <w:t xml:space="preserve">                                    //     log(value.toString());</w:t>
        <w:br/>
        <w:t xml:space="preserve">                                    //   },</w:t>
        <w:br/>
        <w:t xml:space="preserve">                                    //   selectorConfig: const SelectorConfig(</w:t>
        <w:br/>
        <w:t xml:space="preserve">                                    //     selectorType:</w:t>
        <w:br/>
        <w:t xml:space="preserve">                                    //         PhoneInputSelectorType.DIALOG,</w:t>
        <w:br/>
        <w:t xml:space="preserve">                                    //   ),</w:t>
        <w:br/>
        <w:t xml:space="preserve">                                    //   ignoreBlank: false,</w:t>
        <w:br/>
        <w:t xml:space="preserve">                                    //   autoValidateMode:</w:t>
        <w:br/>
        <w:t xml:space="preserve">                                    //       AutovalidateMode.disabled,</w:t>
        <w:br/>
        <w:t xml:space="preserve">                                    //   selectorTextStyle:</w:t>
        <w:br/>
        <w:t xml:space="preserve">                                    //       const TextStyle(color: Colors.black),</w:t>
        <w:br/>
        <w:t xml:space="preserve">                                    //   initialValue: number,</w:t>
        <w:br/>
        <w:t xml:space="preserve">                                    //   textFieldController:</w:t>
        <w:br/>
        <w:t xml:space="preserve">                                    //       phoneNumberController,</w:t>
        <w:br/>
        <w:t xml:space="preserve">                                    //   formatInput: true,</w:t>
        <w:br/>
        <w:t xml:space="preserve">                                    //   keyboardType:</w:t>
        <w:br/>
        <w:t xml:space="preserve">                                    //       const TextInputType.numberWithOptions(</w:t>
        <w:br/>
        <w:t xml:space="preserve">                                    //           signed: true, decimal: true),</w:t>
        <w:br/>
        <w:t xml:space="preserve">                                    //   isEnabled: true,</w:t>
        <w:br/>
        <w:t xml:space="preserve">                                    //   inputDecoration: InputDecoration(</w:t>
        <w:br/>
        <w:t xml:space="preserve">                                    //     enabledBorder: UnderlineInputBorder(</w:t>
        <w:br/>
        <w:t xml:space="preserve">                                    //         borderSide: BorderSide(</w:t>
        <w:br/>
        <w:t xml:space="preserve">                                    //             color: backgroundColor,</w:t>
        <w:br/>
        <w:t xml:space="preserve">                                    //             width: 1.0.px),</w:t>
        <w:br/>
        <w:t xml:space="preserve">                                    //         borderRadius:</w:t>
        <w:br/>
        <w:t xml:space="preserve">                                    //             BorderRadius.circular(10.0.px)),</w:t>
        <w:br/>
        <w:t xml:space="preserve">                                    //     focusedBorder: UnderlineInputBorder(</w:t>
        <w:br/>
        <w:t xml:space="preserve">                                    //         borderSide: BorderSide(</w:t>
        <w:br/>
        <w:t xml:space="preserve">                                    //             color: backgroundColor,</w:t>
        <w:br/>
        <w:t xml:space="preserve">                                    //             width: 1.0.px),</w:t>
        <w:br/>
        <w:t xml:space="preserve">                                    //         borderRadius:</w:t>
        <w:br/>
        <w:t xml:space="preserve">                                    //             BorderRadius.circular(10.0.px)),</w:t>
        <w:br/>
        <w:t xml:space="preserve">                                    //     border: UnderlineInputBorder(</w:t>
        <w:br/>
        <w:t xml:space="preserve">                                    //         borderRadius:</w:t>
        <w:br/>
        <w:t xml:space="preserve">                                    //             BorderRadius.circular(10.0.px)),</w:t>
        <w:br/>
        <w:t xml:space="preserve">                                    //     fillColor: backgroundColor,</w:t>
        <w:br/>
        <w:t xml:space="preserve">                                    //     hintText: 'Phone Number'.tr,</w:t>
        <w:br/>
        <w:t xml:space="preserve">                                    //     hintStyle: getCustomTextStyleW5S15(</w:t>
        <w:br/>
        <w:t xml:space="preserve">                                    //       color: textBlackColor,</w:t>
        <w:br/>
        <w:t xml:space="preserve">                                    //     ),</w:t>
        <w:br/>
        <w:t xml:space="preserve">                                    //     enabled: true,</w:t>
        <w:br/>
        <w:t xml:space="preserve">                                    //   ),</w:t>
        <w:br/>
        <w:t xml:space="preserve">                                    //   cursorColor: textBlackColor,</w:t>
        <w:br/>
        <w:t xml:space="preserve">                                    //   onSaved: (PhoneNumber number) {</w:t>
        <w:br/>
        <w:t xml:space="preserve">                                    //     log('On Saved: $number');</w:t>
        <w:br/>
        <w:t xml:space="preserve">                                    //   },</w:t>
        <w:br/>
        <w:t xml:space="preserve">                                    // ),</w:t>
        <w:br/>
        <w:t xml:space="preserve">                                    // Divider(color: subTextColor),</w:t>
        <w:br/>
        <w:t xml:space="preserve">                                    // Row(</w:t>
        <w:br/>
        <w:t xml:space="preserve">                                    //   children: [</w:t>
        <w:br/>
        <w:t xml:space="preserve">                                    //     Expanded(</w:t>
        <w:br/>
        <w:t xml:space="preserve">                                    //       flex: 1,</w:t>
        <w:br/>
        <w:t xml:space="preserve">                                    //       child: getCustomTextW6S15(</w:t>
        <w:br/>
        <w:t xml:space="preserve">                                    //           text: 'Email'.tr,</w:t>
        <w:br/>
        <w:t xml:space="preserve">                                    //           color: subTextColor),</w:t>
        <w:br/>
        <w:t xml:space="preserve">                                    //     ),</w:t>
        <w:br/>
        <w:t xml:space="preserve">                                    //     Expanded(</w:t>
        <w:br/>
        <w:t xml:space="preserve">                                    //         flex: 2,</w:t>
        <w:br/>
        <w:t xml:space="preserve">                                    //         child: getCustomTextFormField(</w:t>
        <w:br/>
        <w:t xml:space="preserve">                                    //           keyboardType:</w:t>
        <w:br/>
        <w:t xml:space="preserve">                                    //               TextInputType.emailAddress,</w:t>
        <w:br/>
        <w:t xml:space="preserve">                                    //           obscureText: false,</w:t>
        <w:br/>
        <w:t xml:space="preserve">                                    //           hintText: 'Enter Your Email'.tr,</w:t>
        <w:br/>
        <w:t xml:space="preserve">                                    //           controller: emailController,</w:t>
        <w:br/>
        <w:t xml:space="preserve">                                    //           validator: (value) =&gt; EmailValidator</w:t>
        <w:br/>
        <w:t xml:space="preserve">                                    //                   .validate(value!)</w:t>
        <w:br/>
        <w:t xml:space="preserve">                                    //               ? null</w:t>
        <w:br/>
        <w:t xml:space="preserve">                                    //               : 'Please enter a valid email'</w:t>
        <w:br/>
        <w:t xml:space="preserve">                                    //                   .tr,</w:t>
        <w:br/>
        <w:t xml:space="preserve">                                    //         )),</w:t>
        <w:br/>
        <w:t xml:space="preserve">                                    //   ],</w:t>
        <w:br/>
        <w:t xml:space="preserve">                                    // ),</w:t>
        <w:br/>
        <w:t xml:space="preserve">                                    // ElevatedButton(onPressed: null, child: Text('Next', style: TextStyle(color: Color(purple), backgroundColor: Color(pink)),)),</w:t>
        <w:br/>
        <w:br/>
        <w:t xml:space="preserve">                                    // SizedBox(height: 20,),</w:t>
        <w:br/>
        <w:br/>
        <w:t xml:space="preserve">                                    // GestureDetector(</w:t>
        <w:br/>
        <w:t xml:space="preserve">                                    //   child: IgnorePointer(</w:t>
        <w:br/>
        <w:t xml:space="preserve">                                    //     child: fillColorButton(</w:t>
        <w:br/>
        <w:t xml:space="preserve">                                    //       color: Color(pink),</w:t>
        <w:br/>
        <w:t xml:space="preserve">                                    //       text: 'Next'.tr,</w:t>
        <w:br/>
        <w:t xml:space="preserve">                                    //     ),</w:t>
        <w:br/>
        <w:t xml:space="preserve">                                    //   ),</w:t>
        <w:br/>
        <w:t xml:space="preserve">                                    // ),</w:t>
        <w:br/>
        <w:br/>
        <w:t xml:space="preserve">                                    SizedBox(</w:t>
        <w:br/>
        <w:t xml:space="preserve">                                      height: 20,</w:t>
        <w:br/>
        <w:t xml:space="preserve">                                    ),</w:t>
        <w:br/>
        <w:br/>
        <w:t xml:space="preserve">                                    getCustomTextW6S17(</w:t>
        <w:br/>
        <w:t xml:space="preserve">                                        text: 'Please enter the OTP Code'.tr,</w:t>
        <w:br/>
        <w:t xml:space="preserve">                                        color: textBlackColor,</w:t>
        <w:br/>
        <w:t xml:space="preserve">                                        textAlign: TextAlign.center),</w:t>
        <w:br/>
        <w:t xml:space="preserve">                                    getVerSpace(8.h),</w:t>
        <w:br/>
        <w:t xml:space="preserve">                                    PinCodeTextField(</w:t>
        <w:br/>
        <w:t xml:space="preserve">                                      length: 4,</w:t>
        <w:br/>
        <w:t xml:space="preserve">                                      keyboardType: TextInputType.phone,</w:t>
        <w:br/>
        <w:t xml:space="preserve">                                      appContext: context,</w:t>
        <w:br/>
        <w:t xml:space="preserve">                                      obscureText: false,</w:t>
        <w:br/>
        <w:t xml:space="preserve">                                      animationType: AnimationType.fade,</w:t>
        <w:br/>
        <w:t xml:space="preserve">                                      pinTheme: PinTheme(</w:t>
        <w:br/>
        <w:t xml:space="preserve">                                          borderWidth: 1.px,</w:t>
        <w:br/>
        <w:t xml:space="preserve">                                          shape: PinCodeFieldShape.box,</w:t>
        <w:br/>
        <w:t xml:space="preserve">                                          borderRadius:</w:t>
        <w:br/>
        <w:t xml:space="preserve">                                              BorderRadius.circular(5),</w:t>
        <w:br/>
        <w:t xml:space="preserve">                                          selectedColor: pinkAppColor,</w:t>
        <w:br/>
        <w:t xml:space="preserve">                                          selectedFillColor: backgroundColor,</w:t>
        <w:br/>
        <w:t xml:space="preserve">                                          inactiveColor: subTextColor,</w:t>
        <w:br/>
        <w:t xml:space="preserve">                                          inactiveFillColor: backgroundColor,</w:t>
        <w:br/>
        <w:t xml:space="preserve">                                          fieldHeight: 4.5.h,</w:t>
        <w:br/>
        <w:t xml:space="preserve">                                          fieldWidth: 4.h,</w:t>
        <w:br/>
        <w:t xml:space="preserve">                                          activeColor: pinkAppColor,</w:t>
        <w:br/>
        <w:t xml:space="preserve">                                          activeFillColor: backgroundColor,</w:t>
        <w:br/>
        <w:t xml:space="preserve">                                          fieldOuterPadding:</w:t>
        <w:br/>
        <w:t xml:space="preserve">                                              EdgeInsets.symmetric(</w:t>
        <w:br/>
        <w:t xml:space="preserve">                                                  horizontal: 1.1.h)),</w:t>
        <w:br/>
        <w:t xml:space="preserve">                                      animationDuration:</w:t>
        <w:br/>
        <w:t xml:space="preserve">                                          const Duration(milliseconds: 200),</w:t>
        <w:br/>
        <w:t xml:space="preserve">                                      backgroundColor: backgroundColor,</w:t>
        <w:br/>
        <w:t xml:space="preserve">                                      mainAxisAlignment:</w:t>
        <w:br/>
        <w:t xml:space="preserve">                                          MainAxisAlignment.center,</w:t>
        <w:br/>
        <w:t xml:space="preserve">                                      enableActiveFill: true,</w:t>
        <w:br/>
        <w:t xml:space="preserve">                                      errorAnimationController: errorController,</w:t>
        <w:br/>
        <w:t xml:space="preserve">                                      controller: otpController,</w:t>
        <w:br/>
        <w:t xml:space="preserve">                                      onCompleted: (v) {</w:t>
        <w:br/>
        <w:t xml:space="preserve">                                        Get.to(() =&gt; WellDoneScreen(</w:t>
        <w:br/>
        <w:t xml:space="preserve">                                              screenTitle: 'otp',</w:t>
        <w:br/>
        <w:t xml:space="preserve">                                            ));</w:t>
        <w:br/>
        <w:t xml:space="preserve">                                        log("Completed\n OTP:${otpController.text}");</w:t>
        <w:br/>
        <w:t xml:space="preserve">                                      },</w:t>
        <w:br/>
        <w:t xml:space="preserve">                                      onChanged: (value) {},</w:t>
        <w:br/>
        <w:t xml:space="preserve">                                      beforeTextPaste: (text) {</w:t>
        <w:br/>
        <w:t xml:space="preserve">                                        log("Allowing to paste $text");</w:t>
        <w:br/>
        <w:t xml:space="preserve">                                        return true;</w:t>
        <w:br/>
        <w:t xml:space="preserve">                                      },</w:t>
        <w:br/>
        <w:t xml:space="preserve">                                    ),</w:t>
        <w:br/>
        <w:t xml:space="preserve">                                    getVerSpace(2.h),</w:t>
        <w:br/>
        <w:t xml:space="preserve">                                    getCustomTextW6S15(</w:t>
        <w:br/>
        <w:t xml:space="preserve">                                        text: 'I did not receive the OTP'.tr,</w:t>
        <w:br/>
        <w:t xml:space="preserve">                                        color: subTextColor),</w:t>
        <w:br/>
        <w:t xml:space="preserve">                                    getVerSpace(1.h),</w:t>
        <w:br/>
        <w:t xml:space="preserve">                                    getCustomTextW6S15(</w:t>
        <w:br/>
        <w:t xml:space="preserve">                                        text: 'Resend Code'.tr,</w:t>
        <w:br/>
        <w:t xml:space="preserve">                                        color: pinkAppColor),</w:t>
        <w:br/>
        <w:t xml:space="preserve">                                    getVerSpace(2.h),</w:t>
        <w:br/>
        <w:t xml:space="preserve">                                  ],</w:t>
        <w:br/>
        <w:t xml:space="preserve">                                ),</w:t>
        <w:br/>
        <w:t xml:space="preserve">                              ),</w:t>
        <w:br/>
        <w:t xml:space="preserve">                              isActive: currentStep.value &gt;= 3,</w:t>
        <w:br/>
        <w:t xml:space="preserve">                              state: currentStep.value == 3</w:t>
        <w:br/>
        <w:t xml:space="preserve">                                  ? StepState.editing</w:t>
        <w:br/>
        <w:t xml:space="preserve">                                  : currentStep.value &gt;= 3</w:t>
        <w:br/>
        <w:t xml:space="preserve">                                      ? StepState.complete</w:t>
        <w:br/>
        <w:t xml:space="preserve">                                      : StepState.disabled,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tapped(int step) {</w:t>
        <w:br/>
        <w:t xml:space="preserve">    currentStep.value = step;</w:t>
        <w:br/>
        <w:t xml:space="preserve">  }</w:t>
        <w:br/>
        <w:br/>
        <w:t xml:space="preserve">  continued() {</w:t>
        <w:br/>
        <w:t xml:space="preserve">    currentStep.value &lt; 3 ? currentStep.value += 1 : null;</w:t>
        <w:br/>
        <w:t xml:space="preserve">  }</w:t>
        <w:br/>
        <w:br/>
        <w:t xml:space="preserve">  cancel() {</w:t>
        <w:br/>
        <w:t xml:space="preserve">    currentStep.value &gt; 0 ? currentStep.value -= 1 : null;</w:t>
        <w:br/>
        <w:t xml:space="preserve">  }</w:t>
        <w:br/>
        <w:t>}</w:t>
        <w:br/>
      </w:r>
    </w:p>
    <w:p/>
    <w:p>
      <w:pPr>
        <w:pStyle w:val="Heading1"/>
      </w:pPr>
      <w:r>
        <w:t>AuthScreens</w:t>
      </w:r>
    </w:p>
    <w:p>
      <w:pPr>
        <w:pStyle w:val="Heading2"/>
      </w:pPr>
      <w:r>
        <w:t>scan_id_shop_owner_screen</w:t>
      </w:r>
    </w:p>
    <w:p>
      <w:r>
        <w:t>import 'dart:async';</w:t>
        <w:br/>
        <w:t>import 'dart:developer';</w:t>
        <w:br/>
        <w:br/>
        <w:t>import 'package:algorthimi/utils/app_color.dart';</w:t>
        <w:br/>
        <w:t>import 'package:algorthimi/view/AuthScreens/scan_id_camera_screen.dart';</w:t>
        <w:br/>
        <w:t>import 'package:algorthimi/view/AuthScreens/scan_id_camera_shop_owner_screen.dart';</w:t>
        <w:br/>
        <w:t>import 'package:algorthimi/view/otp_screen.dart';</w:t>
        <w:br/>
        <w:t>import 'package:email_validator/email_validator.dart';</w:t>
        <w:br/>
        <w:t>import 'package:flutter/cupertino.dart';</w:t>
        <w:br/>
        <w:t>import 'package:flutter/material.dart';</w:t>
        <w:br/>
        <w:t>import 'package:get/get.dart';</w:t>
        <w:br/>
        <w:t>import 'package:intl_phone_number_input/intl_phone_number_input.dart';</w:t>
        <w:br/>
        <w:t>import 'package:pin_code_fields/pin_code_fields.dart';</w:t>
        <w:br/>
        <w:t>import 'package:responsive_sizer/responsive_sizer.dart';</w:t>
        <w:br/>
        <w:br/>
        <w:t>import '../../utils/color_data.dart';</w:t>
        <w:br/>
        <w:t>import '../Widgets/widget_utils.dart';</w:t>
        <w:br/>
        <w:t>import 'welldone_screen.dart';</w:t>
        <w:br/>
        <w:br/>
        <w:t>class ScanIdShopOwnerScreen extends StatefulWidget {</w:t>
        <w:br/>
        <w:t xml:space="preserve">  const ScanIdShopOwnerScreen({Key? key}) : super(key: key);</w:t>
        <w:br/>
        <w:br/>
        <w:t xml:space="preserve">  @override</w:t>
        <w:br/>
        <w:t xml:space="preserve">  State&lt;ScanIdShopOwnerScreen&gt; createState() =&gt; _ScanIdShopOwnerScreenState();</w:t>
        <w:br/>
        <w:t>}</w:t>
        <w:br/>
        <w:br/>
        <w:t>class _ScanIdShopOwnerScreenState extends State&lt;ScanIdShopOwnerScreen&gt; {</w:t>
        <w:br/>
        <w:t xml:space="preserve">  TextEditingController idNumberController = TextEditingController();</w:t>
        <w:br/>
        <w:t xml:space="preserve">  TextEditingController cardNumberController = TextEditingController();</w:t>
        <w:br/>
        <w:t xml:space="preserve">  TextEditingController fullNameController = TextEditingController();</w:t>
        <w:br/>
        <w:t xml:space="preserve">  TextEditingController dateOfBrithController = TextEditingController();</w:t>
        <w:br/>
        <w:t xml:space="preserve">  TextEditingController nationalityController = TextEditingController();</w:t>
        <w:br/>
        <w:t xml:space="preserve">  TextEditingController genderController = TextEditingController();</w:t>
        <w:br/>
        <w:t xml:space="preserve">  TextEditingController expiryDateController = TextEditingController();</w:t>
        <w:br/>
        <w:t xml:space="preserve">  TextEditingController phoneNumberController = TextEditingController();</w:t>
        <w:br/>
        <w:t xml:space="preserve">  TextEditingController emailController = TextEditingController();</w:t>
        <w:br/>
        <w:t xml:space="preserve">  TextEditingController licenseNoController = TextEditingController();</w:t>
        <w:br/>
        <w:t xml:space="preserve">  TextEditingController tradeNameController = TextEditingController();</w:t>
        <w:br/>
        <w:t xml:space="preserve">  TextEditingController tradeExpiryDateController = TextEditingController();</w:t>
        <w:br/>
        <w:t xml:space="preserve">  TextEditingController otpController = TextEditingController();</w:t>
        <w:br/>
        <w:t xml:space="preserve">  StreamController&lt;ErrorAnimationType&gt;? errorController;</w:t>
        <w:br/>
        <w:t xml:space="preserve">  String initialCountry = 'AE';</w:t>
        <w:br/>
        <w:t xml:space="preserve">  PhoneNumber number = PhoneNumber(isoCode: 'AE');</w:t>
        <w:br/>
        <w:br/>
        <w:t xml:space="preserve">  var currentStep = 3.obs;</w:t>
        <w:br/>
        <w:t xml:space="preserve">  StepperType stepperType = StepperType.horizontal;</w:t>
        <w:br/>
        <w:br/>
        <w:t xml:space="preserve">  back() {</w:t>
        <w:br/>
        <w:t xml:space="preserve">    isScannedFreelancerId.value = false;</w:t>
        <w:br/>
        <w:t xml:space="preserve">    isScannedShopOwnerId.value = false;</w:t>
        <w:br/>
        <w:t xml:space="preserve">    isScannedShopOwnerLicense.value = false;</w:t>
        <w:br/>
        <w:t xml:space="preserve">    Get.back();</w:t>
        <w:br/>
        <w:t xml:space="preserve">    // Get.back();</w:t>
        <w:br/>
        <w:t xml:space="preserve">  }</w:t>
        <w:br/>
        <w:br/>
        <w:t xml:space="preserve">  @override</w:t>
        <w:br/>
        <w:t xml:space="preserve">  Widget build(BuildContext context) {</w:t>
        <w:br/>
        <w:t xml:space="preserve">    return Obx(</w:t>
        <w:br/>
        <w:t xml:space="preserve">      () =&gt;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22.h,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isScannedFreelancerId.value = false;</w:t>
        <w:br/>
        <w:t xml:space="preserve">                          isScannedShopOwnerId.value = false;</w:t>
        <w:br/>
        <w:t xml:space="preserve">                          isScannedShopOwnerLicense.value = false;</w:t>
        <w:br/>
        <w:t xml:space="preserve">                          Get.back();</w:t>
        <w:br/>
        <w:t xml:space="preserve">                          // Get.back();</w:t>
        <w:br/>
        <w:t xml:space="preserve">                        },</w:t>
        <w:br/>
        <w:t xml:space="preserve">                        child: Icon(Icons.arrow_back_ios_new_outlined,</w:t>
        <w:br/>
        <w:t xml:space="preserve">                            color: backgroundColor, size: 2.5.h),</w:t>
        <w:br/>
        <w:t xml:space="preserve">                      ),</w:t>
        <w:br/>
        <w:t xml:space="preserve">                      const Spacer(),</w:t>
        <w:br/>
        <w:t xml:space="preserve">                      SizedBox(</w:t>
        <w:br/>
        <w:t xml:space="preserve">                        width: 30.h,</w:t>
        <w:br/>
        <w:t xml:space="preserve">                        child: getCustomTextW6S22(</w:t>
        <w:br/>
        <w:t xml:space="preserve">                            text: currentStep.value == 0 &amp;&amp;</w:t>
        <w:br/>
        <w:t xml:space="preserve">                                    !isScannedShopOwnerId.value</w:t>
        <w:br/>
        <w:t xml:space="preserve">                                ? 'Scan Your ID'.tr</w:t>
        <w:br/>
        <w:t xml:space="preserve">                                : currentStep.value == 0 ||</w:t>
        <w:br/>
        <w:t xml:space="preserve">                                        currentStep.value == 1</w:t>
        <w:br/>
        <w:t xml:space="preserve">                                    ? 'Personal Details\nConfirmation'.tr</w:t>
        <w:br/>
        <w:t xml:space="preserve">                                    : currentStep.value == 2</w:t>
        <w:br/>
        <w:t xml:space="preserve">                                        ? 'Mobile &amp; Email\nConfirmation'.tr</w:t>
        <w:br/>
        <w:t xml:space="preserve">                                        : currentStep.value == 3 &amp;&amp;</w:t>
        <w:br/>
        <w:t xml:space="preserve">                                                !isScannedShopOwnerLicense.value</w:t>
        <w:br/>
        <w:t xml:space="preserve">                                            ? 'Scan Your License'.tr</w:t>
        <w:br/>
        <w:t xml:space="preserve">                                            : currentStep.value == 3</w:t>
        <w:br/>
        <w:t xml:space="preserve">                                                ? 'License Details\nConfirmation'</w:t>
        <w:br/>
        <w:t xml:space="preserve">                                                    .tr</w:t>
        <w:br/>
        <w:t xml:space="preserve">                                                : 'Enter Verification\nCode'.tr,</w:t>
        <w:br/>
        <w:t xml:space="preserve">                            color: textWhiteColor,</w:t>
        <w:br/>
        <w:t xml:space="preserve">                            textAlign: TextAlign.center),</w:t>
        <w:br/>
        <w:t xml:space="preserve">                      ),</w:t>
        <w:br/>
        <w:t xml:space="preserve">                      const Spacer()</w:t>
        <w:br/>
        <w:t xml:space="preserve">                    ],</w:t>
        <w:br/>
        <w:t xml:space="preserve">                  ),</w:t>
        <w:br/>
        <w:t xml:space="preserve">                ),</w:t>
        <w:br/>
        <w:t xml:space="preserve">                Positioned(</w:t>
        <w:br/>
        <w:t xml:space="preserve">                  top: 16.h,</w:t>
        <w:br/>
        <w:t xml:space="preserve">                  right: 0,</w:t>
        <w:br/>
        <w:t xml:space="preserve">                  left: 0,</w:t>
        <w:br/>
        <w:t xml:space="preserve">                  child: Container(</w:t>
        <w:br/>
        <w:t xml:space="preserve">                    width: 100.h,</w:t>
        <w:br/>
        <w:t xml:space="preserve">                    height: 100.h,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Theme(</w:t>
        <w:br/>
        <w:t xml:space="preserve">                      data: ThemeData(</w:t>
        <w:br/>
        <w:t xml:space="preserve">                        canvasColor: backgroundColor,</w:t>
        <w:br/>
        <w:t xml:space="preserve">                        colorScheme: Theme.of(context)</w:t>
        <w:br/>
        <w:t xml:space="preserve">                            .colorScheme</w:t>
        <w:br/>
        <w:t xml:space="preserve">                            .copyWith(primary: accentColor),</w:t>
        <w:br/>
        <w:t xml:space="preserve">                      ),</w:t>
        <w:br/>
        <w:t xml:space="preserve">                      child: Stepper(</w:t>
        <w:br/>
        <w:t xml:space="preserve">                        type: stepperType,</w:t>
        <w:br/>
        <w:t xml:space="preserve">                        elevation: 0,</w:t>
        <w:br/>
        <w:t xml:space="preserve">                        physics: const NeverScrollableScrollPhysics(),</w:t>
        <w:br/>
        <w:t xml:space="preserve">                        currentStep: currentStep.value,</w:t>
        <w:br/>
        <w:t xml:space="preserve">                        onStepTapped: (step) =&gt; tapped(step),</w:t>
        <w:br/>
        <w:t xml:space="preserve">                        onStepContinue: continued,</w:t>
        <w:br/>
        <w:t xml:space="preserve">                        onStepCancel: cancel,</w:t>
        <w:br/>
        <w:t xml:space="preserve">                        controlsBuilder:</w:t>
        <w:br/>
        <w:t xml:space="preserve">                            (BuildContext context, ControlsDetails details) {</w:t>
        <w:br/>
        <w:t xml:space="preserve">                          return Obx(</w:t>
        <w:br/>
        <w:t xml:space="preserve">                            () =&gt; isScannedShopOwnerId.value</w:t>
        <w:br/>
        <w:t xml:space="preserve">                                ? currentStep.value == 4</w:t>
        <w:br/>
        <w:t xml:space="preserve">                                    ? Container()</w:t>
        <w:br/>
        <w:t xml:space="preserve">                                    : currentStep.value != 3 ||</w:t>
        <w:br/>
        <w:t xml:space="preserve">                                            isScannedShopOwnerLicense.value ==</w:t>
        <w:br/>
        <w:t xml:space="preserve">                                                true</w:t>
        <w:br/>
        <w:t xml:space="preserve">                                        ? Row(children: [</w:t>
        <w:br/>
        <w:t xml:space="preserve">                                            Expanded(</w:t>
        <w:br/>
        <w:t xml:space="preserve">                                                child: ElevatedButton(</w:t>
        <w:br/>
        <w:t xml:space="preserve">                                              style: ButtonStyle(</w:t>
        <w:br/>
        <w:t xml:space="preserve">                                                  backgroundColor:</w:t>
        <w:br/>
        <w:t xml:space="preserve">                                                      MaterialStatePropertyAll(</w:t>
        <w:br/>
        <w:t xml:space="preserve">                                                          pinkAppColor),</w:t>
        <w:br/>
        <w:t xml:space="preserve">                                                  overlayColor:</w:t>
        <w:br/>
        <w:t xml:space="preserve">                                                      MaterialStatePropertyAll(</w:t>
        <w:br/>
        <w:t xml:space="preserve">                                                          pinkAppColor.withOpacity(</w:t>
        <w:br/>
        <w:t xml:space="preserve">                                                              0.1)),</w:t>
        <w:br/>
        <w:t xml:space="preserve">                                                  side: MaterialStateProperty.all(</w:t>
        <w:br/>
        <w:t xml:space="preserve">                                                      BorderSide(</w:t>
        <w:br/>
        <w:t xml:space="preserve">                                                          color: pinkAppColor,</w:t>
        <w:br/>
        <w:t xml:space="preserve">                                                          width: 1.5,</w:t>
        <w:br/>
        <w:t xml:space="preserve">                                                          style: BorderStyle</w:t>
        <w:br/>
        <w:t xml:space="preserve">                                                              .solid)),</w:t>
        <w:br/>
        <w:t xml:space="preserve">                                                  shape: MaterialStatePropertyAll(</w:t>
        <w:br/>
        <w:t xml:space="preserve">                                                      RoundedRectangleBorder(</w:t>
        <w:br/>
        <w:t xml:space="preserve">                                                          borderRadius:</w:t>
        <w:br/>
        <w:t xml:space="preserve">                                                              BorderRadius.all(</w:t>
        <w:br/>
        <w:t xml:space="preserve">                                                                  Radius.circular(10.px)))),</w:t>
        <w:br/>
        <w:t xml:space="preserve">                                                  padding: MaterialStatePropertyAll(EdgeInsets.symmetric(vertical: 1.6.h))),</w:t>
        <w:br/>
        <w:t xml:space="preserve">                                              onPressed:(){ Get.to(() =&gt; const OtpScreen());},</w:t>
        <w:br/>
        <w:t xml:space="preserve">                                                  // onPressed: details.onStepContinue,</w:t>
        <w:br/>
        <w:t xml:space="preserve">                                              child: getCustomTextW6S16(</w:t>
        <w:br/>
        <w:t xml:space="preserve">                                                maxLines: 1,</w:t>
        <w:br/>
        <w:t xml:space="preserve">                                                text: currentStep.value == 3</w:t>
        <w:br/>
        <w:t xml:space="preserve">                                                    ? 'Confirm'.tr</w:t>
        <w:br/>
        <w:t xml:space="preserve">                                                    : 'Next'.tr,</w:t>
        <w:br/>
        <w:t xml:space="preserve">                                                color: textWhiteColor,</w:t>
        <w:br/>
        <w:t xml:space="preserve">                                              ),</w:t>
        <w:br/>
        <w:t xml:space="preserve">                                            )),</w:t>
        <w:br/>
        <w:t xml:space="preserve">                                            if (currentStep.value != 0)</w:t>
        <w:br/>
        <w:t xml:space="preserve">                                              Expanded(</w:t>
        <w:br/>
        <w:t xml:space="preserve">                                                child: Row(</w:t>
        <w:br/>
        <w:t xml:space="preserve">                                                  children: [</w:t>
        <w:br/>
        <w:t xml:space="preserve">                                                    getHorSpace(2.h),</w:t>
        <w:br/>
        <w:t xml:space="preserve">                                                    Expanded(</w:t>
        <w:br/>
        <w:t xml:space="preserve">                                                      child: OutlinedButton(</w:t>
        <w:br/>
        <w:t xml:space="preserve">                                                          style: ButtonStyle(</w:t>
        <w:br/>
        <w:t xml:space="preserve">                                                              overlayColor: MaterialStatePropertyAll(</w:t>
        <w:br/>
        <w:t xml:space="preserve">                                                                  pinkAppColor</w:t>
        <w:br/>
        <w:t xml:space="preserve">                                                                      .withOpacity(</w:t>
        <w:br/>
        <w:t xml:space="preserve">                                                                          0.1)),</w:t>
        <w:br/>
        <w:t xml:space="preserve">                                                              side: MaterialStateProperty</w:t>
        <w:br/>
        <w:t xml:space="preserve">                                                                  .all(BorderSide(</w:t>
        <w:br/>
        <w:t xml:space="preserve">                                                                      color:</w:t>
        <w:br/>
        <w:t xml:space="preserve">                                                                          pinkAppColor,</w:t>
        <w:br/>
        <w:t xml:space="preserve">                                                                      width:</w:t>
        <w:br/>
        <w:t xml:space="preserve">                                                                          1.5,</w:t>
        <w:br/>
        <w:t xml:space="preserve">                                                                      style: BorderStyle</w:t>
        <w:br/>
        <w:t xml:space="preserve">                                                                          .solid)),</w:t>
        <w:br/>
        <w:t xml:space="preserve">                                                              shape: MaterialStatePropertyAll(</w:t>
        <w:br/>
        <w:t xml:space="preserve">                                                                  RoundedRectangleBorder(</w:t>
        <w:br/>
        <w:t xml:space="preserve">                                                                      borderRadius:</w:t>
        <w:br/>
        <w:t xml:space="preserve">                                                                          BorderRadius.all(Radius.circular(10.px)))),</w:t>
        <w:br/>
        <w:t xml:space="preserve">                                                              padding: MaterialStatePropertyAll(EdgeInsets.symmetric(vertical: 1.6.h))),</w:t>
        <w:br/>
        <w:t xml:space="preserve">                                                          onPressed: details.onStepCancel,</w:t>
        <w:br/>
        <w:t xml:space="preserve">                                                          child: getCustomTextW6S16(text: 'Back'.tr, color: pinkAppColor)),</w:t>
        <w:br/>
        <w:t xml:space="preserve">                                                    ),</w:t>
        <w:br/>
        <w:t xml:space="preserve">                                                  ],</w:t>
        <w:br/>
        <w:t xml:space="preserve">                                                ),</w:t>
        <w:br/>
        <w:t xml:space="preserve">                                              )</w:t>
        <w:br/>
        <w:t xml:space="preserve">                                          ])</w:t>
        <w:br/>
        <w:t xml:space="preserve">                                        : Container()</w:t>
        <w:br/>
        <w:t xml:space="preserve">                                : Container(),</w:t>
        <w:br/>
        <w:t xml:space="preserve">                          );</w:t>
        <w:br/>
        <w:t xml:space="preserve">                        },</w:t>
        <w:br/>
        <w:t xml:space="preserve">                        steps: &lt;Step&gt;[</w:t>
        <w:br/>
        <w:t xml:space="preserve">                          Step(</w:t>
        <w:br/>
        <w:t xml:space="preserve">                            title: const Text(''),</w:t>
        <w:br/>
        <w:t xml:space="preserve">                            content: isScannedShopOwnerId.value</w:t>
        <w:br/>
        <w:t xml:space="preserve">                                ? Column(</w:t>
        <w:br/>
        <w:t xml:space="preserve">                                    children: [</w:t>
        <w:br/>
        <w:t xml:space="preserve">                                      getCustomTextW6S15(</w:t>
        <w:br/>
        <w:t xml:space="preserve">                                          text:</w:t>
        <w:br/>
        <w:t xml:space="preserve">                                              'Please confirm your\nPersonal Information'</w:t>
        <w:br/>
        <w:t xml:space="preserve">                                                  .tr,</w:t>
        <w:br/>
        <w:t xml:space="preserve">                                          color: textBlackColor,</w:t>
        <w:br/>
        <w:t xml:space="preserve">                                          textAlign: TextAlign.center),</w:t>
        <w:br/>
        <w:t xml:space="preserve">                                      getVerSpace(2.h),</w:t>
        <w:br/>
        <w:t xml:space="preserve">                                      Row(</w:t>
        <w:br/>
        <w:t xml:space="preserve">                                        children: [</w:t>
        <w:br/>
        <w:t xml:space="preserve">                                          Expanded(</w:t>
        <w:br/>
        <w:t xml:space="preserve">                                            child: getCustomTextW6S15(</w:t>
        <w:br/>
        <w:t xml:space="preserve">                                                text: 'ID Number'.tr,</w:t>
        <w:br/>
        <w:t xml:space="preserve">                                                color: subTextColor),</w:t>
        <w:br/>
        <w:t xml:space="preserve">                                          ),</w:t>
        <w:br/>
        <w:t xml:space="preserve">                                          Expanded(</w:t>
        <w:br/>
        <w:t xml:space="preserve">                                              flex: 2,</w:t>
        <w:br/>
        <w:t xml:space="preserve">                                              child: getCustomTextFormField(</w:t>
        <w:br/>
        <w:t xml:space="preserve">                                                keyboardType:</w:t>
        <w:br/>
        <w:t xml:space="preserve">                                                    const TextInputType</w:t>
        <w:br/>
        <w:t xml:space="preserve">                                                        .numberWithOptions(</w:t>
        <w:br/>
        <w:t xml:space="preserve">                                                        signed: true,</w:t>
        <w:br/>
        <w:t xml:space="preserve">                                                        decimal: true),</w:t>
        <w:br/>
        <w:t xml:space="preserve">                                                obscureText: false,</w:t>
        <w:br/>
        <w:t xml:space="preserve">                                                hintText: 'ID Number'.tr,</w:t>
        <w:br/>
        <w:t xml:space="preserve">                                                controller: idNumberController,</w:t>
        <w:br/>
        <w:t xml:space="preserve">                                                validator: (value) {</w:t>
        <w:br/>
        <w:t xml:space="preserve">                                                  if (value!.isEmpty) {</w:t>
        <w:br/>
        <w:t xml:space="preserve">                                                    return 'ID Number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'Full Name'.tr,</w:t>
        <w:br/>
        <w:t xml:space="preserve">                                                color: subTextColor),</w:t>
        <w:br/>
        <w:t xml:space="preserve">                                          ),</w:t>
        <w:br/>
        <w:t xml:space="preserve">                                          Expanded(</w:t>
        <w:br/>
        <w:t xml:space="preserve">                                              flex: 2,</w:t>
        <w:br/>
        <w:t xml:space="preserve">                                              child: getCustomTextFormField(</w:t>
        <w:br/>
        <w:t xml:space="preserve">                                                keyboardType:</w:t>
        <w:br/>
        <w:t xml:space="preserve">                                                    TextInputType.text,</w:t>
        <w:br/>
        <w:t xml:space="preserve">                                                obscureText: false,</w:t>
        <w:br/>
        <w:t xml:space="preserve">                                                hintText: 'Full Name'.tr,</w:t>
        <w:br/>
        <w:t xml:space="preserve">                                                controller: fullNameController,</w:t>
        <w:br/>
        <w:t xml:space="preserve">                                                validator: (value) {</w:t>
        <w:br/>
        <w:t xml:space="preserve">                                                  if (value!.isEmpty) {</w:t>
        <w:br/>
        <w:t xml:space="preserve">                                                    return 'Full Name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'Nationality'.tr,</w:t>
        <w:br/>
        <w:t xml:space="preserve">                                                color: subTextColor),</w:t>
        <w:br/>
        <w:t xml:space="preserve">                                          ),</w:t>
        <w:br/>
        <w:t xml:space="preserve">                                          Expanded(</w:t>
        <w:br/>
        <w:t xml:space="preserve">                                              flex: 2,</w:t>
        <w:br/>
        <w:t xml:space="preserve">                                              child: getCustomTextFormField(</w:t>
        <w:br/>
        <w:t xml:space="preserve">                                                keyboardType:</w:t>
        <w:br/>
        <w:t xml:space="preserve">                                                    TextInputType.text,</w:t>
        <w:br/>
        <w:t xml:space="preserve">                                                obscureText: false,</w:t>
        <w:br/>
        <w:t xml:space="preserve">                                                hintText: 'Nationality'.tr,</w:t>
        <w:br/>
        <w:t xml:space="preserve">                                                controller:</w:t>
        <w:br/>
        <w:t xml:space="preserve">                                                    nationalityController,</w:t>
        <w:br/>
        <w:t xml:space="preserve">                                                validator: (value) {</w:t>
        <w:br/>
        <w:t xml:space="preserve">                                                  if (value!.isEmpty) {</w:t>
        <w:br/>
        <w:t xml:space="preserve">                                                    return 'Nationality not be empty!'</w:t>
        <w:br/>
        <w:t xml:space="preserve">                                                        .tr;</w:t>
        <w:br/>
        <w:t xml:space="preserve">                                                  } else {</w:t>
        <w:br/>
        <w:t xml:space="preserve">                                                    return null;</w:t>
        <w:br/>
        <w:t xml:space="preserve">                                                  }</w:t>
        <w:br/>
        <w:t xml:space="preserve">                                                },</w:t>
        <w:br/>
        <w:t xml:space="preserve">                                              ))</w:t>
        <w:br/>
        <w:t xml:space="preserve">                                        ],</w:t>
        <w:br/>
        <w:t xml:space="preserve">                                      ),</w:t>
        <w:br/>
        <w:t xml:space="preserve">                                      getVerSpace(2.h),</w:t>
        <w:br/>
        <w:t xml:space="preserve">                                    ],</w:t>
        <w:br/>
        <w:t xml:space="preserve">                                  )</w:t>
        <w:br/>
        <w:t xml:space="preserve">                                : Column(</w:t>
        <w:br/>
        <w:t xml:space="preserve">                                    mainAxisAlignment: MainAxisAlignment.start,</w:t>
        <w:br/>
        <w:t xml:space="preserve">                                    crossAxisAlignment:</w:t>
        <w:br/>
        <w:t xml:space="preserve">                                        CrossAxisAlignment.center,</w:t>
        <w:br/>
        <w:t xml:space="preserve">                                    children: &lt;Widget&gt;[</w:t>
        <w:br/>
        <w:t xml:space="preserve">                                      RichText(</w:t>
        <w:br/>
        <w:t xml:space="preserve">                                        textAlign: TextAlign.center,</w:t>
        <w:br/>
        <w:t xml:space="preserve">                                        text: TextSpan(</w:t>
        <w:br/>
        <w:t xml:space="preserve">                                            text: 'Scan the back of your '.tr,</w:t>
        <w:br/>
        <w:t xml:space="preserve">                                            style: getCustomTextStyleW5S15(</w:t>
        <w:br/>
        <w:t xml:space="preserve">                                              color: textBlackColor,</w:t>
        <w:br/>
        <w:t xml:space="preserve">                                            ),</w:t>
        <w:br/>
        <w:t xml:space="preserve">                                            children: [</w:t>
        <w:br/>
        <w:t xml:space="preserve">                                              TextSpan(</w:t>
        <w:br/>
        <w:t xml:space="preserve">                                                text: 'Emirates ID'.tr,</w:t>
        <w:br/>
        <w:t xml:space="preserve">                                                style: getCustomTextStyleW7S15(</w:t>
        <w:br/>
        <w:t xml:space="preserve">                                                  color: textBlackColor,</w:t>
        <w:br/>
        <w:t xml:space="preserve">                                                ),</w:t>
        <w:br/>
        <w:t xml:space="preserve">                                              ),</w:t>
        <w:br/>
        <w:t xml:space="preserve">                                            ]),</w:t>
        <w:br/>
        <w:t xml:space="preserve">                                      ),</w:t>
        <w:br/>
        <w:t xml:space="preserve">                                      getVerSpace(10.h),</w:t>
        <w:br/>
        <w:t xml:space="preserve">                                      getSvgImage('scan_id.svg', height: 23.h),</w:t>
        <w:br/>
        <w:t xml:space="preserve">                                      getVerSpace(10.h),</w:t>
        <w:br/>
        <w:t xml:space="preserve">                                      GestureDetector(</w:t>
        <w:br/>
        <w:t xml:space="preserve">                                        onTap: () {</w:t>
        <w:br/>
        <w:t xml:space="preserve">                                          Get.to(</w:t>
        <w:br/>
        <w:t xml:space="preserve">                                              () =&gt; const ScanIdCameraScreen());</w:t>
        <w:br/>
        <w:t xml:space="preserve">                                        },</w:t>
        <w:br/>
        <w:t xml:space="preserve">                                        child: fillColorButton(</w:t>
        <w:br/>
        <w:t xml:space="preserve">                                          color: pinkAppColor,</w:t>
        <w:br/>
        <w:t xml:space="preserve">                                          text: 'Start Scanning'.tr,</w:t>
        <w:br/>
        <w:t xml:space="preserve">                                        ),</w:t>
        <w:br/>
        <w:t xml:space="preserve">                                      ),</w:t>
        <w:br/>
        <w:t xml:space="preserve">                                      getVerSpace(2.h),</w:t>
        <w:br/>
        <w:t xml:space="preserve">                                    ],</w:t>
        <w:br/>
        <w:t xml:space="preserve">                                  ),</w:t>
        <w:br/>
        <w:t xml:space="preserve">                            isActive: currentStep.value &gt;= 0,</w:t>
        <w:br/>
        <w:t xml:space="preserve">                            state: currentStep.value == 0</w:t>
        <w:br/>
        <w:t xml:space="preserve">                                ? StepState.editing</w:t>
        <w:br/>
        <w:t xml:space="preserve">                                : StepState.complete,</w:t>
        <w:br/>
        <w:t xml:space="preserve">                          ),</w:t>
        <w:br/>
        <w:t xml:space="preserve">                          Step(</w:t>
        <w:br/>
        <w:t xml:space="preserve">                            title: const Text(''),</w:t>
        <w:br/>
        <w:t xml:space="preserve">                            content: Column(</w:t>
        <w:br/>
        <w:t xml:space="preserve">                              children: &lt;Widget&gt;[</w:t>
        <w:br/>
        <w:t xml:space="preserve">                                getCustomTextW6S15(</w:t>
        <w:br/>
        <w:t xml:space="preserve">                                    text:</w:t>
        <w:br/>
        <w:t xml:space="preserve">                                        'Please confirm your\nPersonal Information'</w:t>
        <w:br/>
        <w:t xml:space="preserve">                                            .tr,</w:t>
        <w:br/>
        <w:t xml:space="preserve">                                    color: textBlackColor,</w:t>
        <w:br/>
        <w:t xml:space="preserve">                                    textAlign: TextAlign.center),</w:t>
        <w:br/>
        <w:t xml:space="preserve">                                getVerSpace(2.h),</w:t>
        <w:br/>
        <w:t xml:space="preserve">                                Row(</w:t>
        <w:br/>
        <w:t xml:space="preserve">                                  children: [</w:t>
        <w:br/>
        <w:t xml:space="preserve">                                    Expanded(</w:t>
        <w:br/>
        <w:t xml:space="preserve">                                      child: getCustomTextW6S15(</w:t>
        <w:br/>
        <w:t xml:space="preserve">                                          text: 'Card Number'.tr,</w:t>
        <w:br/>
        <w:t xml:space="preserve">                                          color: subTextColor),</w:t>
        <w:br/>
        <w:t xml:space="preserve">                                    ),</w:t>
        <w:br/>
        <w:t xml:space="preserve">                                    Expanded(</w:t>
        <w:br/>
        <w:t xml:space="preserve">                                        flex: 2,</w:t>
        <w:br/>
        <w:t xml:space="preserve">                                        child: getCustomTextFormField(</w:t>
        <w:br/>
        <w:t xml:space="preserve">                                          keyboardType: const TextInputType</w:t>
        <w:br/>
        <w:t xml:space="preserve">                                              .numberWithOptions(</w:t>
        <w:br/>
        <w:t xml:space="preserve">                                              signed: true, decimal: true),</w:t>
        <w:br/>
        <w:t xml:space="preserve">                                          obscureText: false,</w:t>
        <w:br/>
        <w:t xml:space="preserve">                                          hintText: 'Card Number'.tr,</w:t>
        <w:br/>
        <w:t xml:space="preserve">                                          controller: cardNumberController,</w:t>
        <w:br/>
        <w:t xml:space="preserve">                                          validator: (value) {</w:t>
        <w:br/>
        <w:t xml:space="preserve">                                            if (value!.isEmpty) {</w:t>
        <w:br/>
        <w:t xml:space="preserve">                                              return 'Card Number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'Date of Birth'.tr,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async {</w:t>
        <w:br/>
        <w:t xml:space="preserve">                                            await showCupertinoModalPopup&lt;void&gt;(</w:t>
        <w:br/>
        <w:t xml:space="preserve">                                              context: context,</w:t>
        <w:br/>
        <w:t xml:space="preserve">                                              builder: (_) {</w:t>
        <w:br/>
        <w:t xml:space="preserve">                                                return Container(</w:t>
        <w:br/>
        <w:t xml:space="preserve">                                                  decoration: BoxDecoration(</w:t>
        <w:br/>
        <w:t xml:space="preserve">                                                    color: backgroundColor,</w:t>
        <w:br/>
        <w:t xml:space="preserve">                                                    borderRadius:</w:t>
        <w:br/>
        <w:t xml:space="preserve">                                                        BorderRadius.only(</w:t>
        <w:br/>
        <w:t xml:space="preserve">                                                      topLeft: Radius.circular(</w:t>
        <w:br/>
        <w:t xml:space="preserve">                                                          12.px),</w:t>
        <w:br/>
        <w:t xml:space="preserve">                                                      topRight: Radius.circular(</w:t>
        <w:br/>
        <w:t xml:space="preserve">                                                          12.px),</w:t>
        <w:br/>
        <w:t xml:space="preserve">                                                    ),</w:t>
        <w:br/>
        <w:t xml:space="preserve">                                                  ),</w:t>
        <w:br/>
        <w:t xml:space="preserve">                                                  height: 25.h,</w:t>
        <w:br/>
        <w:t xml:space="preserve">                                                  child: CupertinoDatePicker(</w:t>
        <w:br/>
        <w:t xml:space="preserve">                                                    mode:</w:t>
        <w:br/>
        <w:t xml:space="preserve">                                                        CupertinoDatePickerMode</w:t>
        <w:br/>
        <w:t xml:space="preserve">                                                            .date,</w:t>
        <w:br/>
        <w:t xml:space="preserve">                                                    onDateTimeChanged: (value) {</w:t>
        <w:br/>
        <w:t xml:space="preserve">                                                      dateOfBrithController</w:t>
        <w:br/>
        <w:t xml:space="preserve">                                                              .text =</w:t>
        <w:br/>
        <w:t xml:space="preserve">                                                          value</w:t>
        <w:br/>
        <w:t xml:space="preserve">                                                              .toString()</w:t>
        <w:br/>
        <w:t xml:space="preserve">                                                              .substring(0, 10);</w:t>
        <w:br/>
        <w:t xml:space="preserve">                                                    },</w:t>
        <w:br/>
        <w:t xml:space="preserve">                                                  ),</w:t>
        <w:br/>
        <w:t xml:space="preserve">                                                );</w:t>
        <w:br/>
        <w:t xml:space="preserve">                                              },</w:t>
        <w:br/>
        <w:t xml:space="preserve">                                            );</w:t>
        <w:br/>
        <w:t xml:space="preserve">                                          },</w:t>
        <w:br/>
        <w:t xml:space="preserve">                                          hintText: 'Date of Birth'.tr,</w:t>
        <w:br/>
        <w:t xml:space="preserve">                                          controller: dateOfBrithController,</w:t>
        <w:br/>
        <w:t xml:space="preserve">                                          validator: (value) {</w:t>
        <w:br/>
        <w:t xml:space="preserve">                                            if (value!.isEmpty) {</w:t>
        <w:br/>
        <w:t xml:space="preserve">                                              return 'Date of Birth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'Expiry Date'.tr,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async {</w:t>
        <w:br/>
        <w:t xml:space="preserve">                                            await showCupertinoModalPopup&lt;void&gt;(</w:t>
        <w:br/>
        <w:t xml:space="preserve">                                              context: context,</w:t>
        <w:br/>
        <w:t xml:space="preserve">                                              builder: (_) {</w:t>
        <w:br/>
        <w:t xml:space="preserve">                                                return Container(</w:t>
        <w:br/>
        <w:t xml:space="preserve">                                                  decoration: BoxDecoration(</w:t>
        <w:br/>
        <w:t xml:space="preserve">                                                    color: backgroundColor,</w:t>
        <w:br/>
        <w:t xml:space="preserve">                                                    borderRadius:</w:t>
        <w:br/>
        <w:t xml:space="preserve">                                                        BorderRadius.only(</w:t>
        <w:br/>
        <w:t xml:space="preserve">                                                      topLeft: Radius.circular(</w:t>
        <w:br/>
        <w:t xml:space="preserve">                                                          12.px),</w:t>
        <w:br/>
        <w:t xml:space="preserve">                                                      topRight: Radius.circular(</w:t>
        <w:br/>
        <w:t xml:space="preserve">                                                          12.px),</w:t>
        <w:br/>
        <w:t xml:space="preserve">                                                    ),</w:t>
        <w:br/>
        <w:t xml:space="preserve">                                                  ),</w:t>
        <w:br/>
        <w:t xml:space="preserve">                                                  height: 25.h,</w:t>
        <w:br/>
        <w:t xml:space="preserve">                                                  child: CupertinoDatePicker(</w:t>
        <w:br/>
        <w:t xml:space="preserve">                                                    mode:</w:t>
        <w:br/>
        <w:t xml:space="preserve">                                                        CupertinoDatePickerMode</w:t>
        <w:br/>
        <w:t xml:space="preserve">                                                            .date,</w:t>
        <w:br/>
        <w:t xml:space="preserve">                                                    onDateTimeChanged: (value) {</w:t>
        <w:br/>
        <w:t xml:space="preserve">                                                      expiryDateController</w:t>
        <w:br/>
        <w:t xml:space="preserve">                                                              .text =</w:t>
        <w:br/>
        <w:t xml:space="preserve">                                                          value</w:t>
        <w:br/>
        <w:t xml:space="preserve">                                                              .toString()</w:t>
        <w:br/>
        <w:t xml:space="preserve">                                                              .substring(0, 10);</w:t>
        <w:br/>
        <w:t xml:space="preserve">                                                    },</w:t>
        <w:br/>
        <w:t xml:space="preserve">                                                  ),</w:t>
        <w:br/>
        <w:t xml:space="preserve">                                                );</w:t>
        <w:br/>
        <w:t xml:space="preserve">                                              },</w:t>
        <w:br/>
        <w:t xml:space="preserve">                                            );</w:t>
        <w:br/>
        <w:t xml:space="preserve">                                          },</w:t>
        <w:br/>
        <w:t xml:space="preserve">                                          hintText: 'Expiry Date'.tr,</w:t>
        <w:br/>
        <w:t xml:space="preserve">                                          controller: expiryDateController,</w:t>
        <w:br/>
        <w:t xml:space="preserve">                                          validator: (value) {</w:t>
        <w:br/>
        <w:t xml:space="preserve">                                            if (value!.isEmpty) {</w:t>
        <w:br/>
        <w:t xml:space="preserve">                                              return 'Expiry Date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'Gender'.tr,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width: 100.w,</w:t>
        <w:br/>
        <w:t xml:space="preserve">                                                  height: 25.h,</w:t>
        <w:br/>
        <w:t xml:space="preserve">                                                  padding: EdgeInsets.symmetric(</w:t>
        <w:br/>
        <w:t xml:space="preserve">                                                      vertical: 2.h),</w:t>
        <w:br/>
        <w:t xml:space="preserve">                                                  decoration: BoxDecoration(</w:t>
        <w:br/>
        <w:t xml:space="preserve">                                                      color: backgroundColor,</w:t>
        <w:br/>
        <w:t xml:space="preserve">                                                      borderRadius:</w:t>
        <w:br/>
        <w:t xml:space="preserve">                                                          BorderRadius.only(</w:t>
        <w:br/>
        <w:t xml:space="preserve">                                                              topLeft: Radius</w:t>
        <w:br/>
        <w:t xml:space="preserve">                                                                  .circular(</w:t>
        <w:br/>
        <w:t xml:space="preserve">                                                                      15.px),</w:t>
        <w:br/>
        <w:t xml:space="preserve">                                                              topRight: Radius</w:t>
        <w:br/>
        <w:t xml:space="preserve">                                                                  .circular(</w:t>
        <w:br/>
        <w:t xml:space="preserve">                                                                      15.px))),</w:t>
        <w:br/>
        <w:t xml:space="preserve">                                                  child: Column(</w:t>
        <w:br/>
        <w:t xml:space="preserve">                                                    crossAxisAlignment:</w:t>
        <w:br/>
        <w:t xml:space="preserve">                                                        CrossAxisAlignment</w:t>
        <w:br/>
        <w:t xml:space="preserve">                                                            .start,</w:t>
        <w:br/>
        <w:t xml:space="preserve">                                                    mainAxisAlignment:</w:t>
        <w:br/>
        <w:t xml:space="preserve">                                                        MainAxisAlignment</w:t>
        <w:br/>
        <w:t xml:space="preserve">                                                            .spaceEvenly,</w:t>
        <w:br/>
        <w:t xml:space="preserve">                                                    children: [</w:t>
        <w:br/>
        <w:t xml:space="preserve">                                                      GestureDetector(</w:t>
        <w:br/>
        <w:t xml:space="preserve">                                                        onTap: () {</w:t>
        <w:br/>
        <w:t xml:space="preserve">                                                          genderController</w:t>
        <w:br/>
        <w:t xml:space="preserve">                                                                  .text =</w:t>
        <w:br/>
        <w:t xml:space="preserve">                                                              'Male'</w:t>
        <w:br/>
        <w:t xml:space="preserve">                                                                  .toString()</w:t>
        <w:br/>
        <w:t xml:space="preserve">                                                                  .tr;</w:t>
        <w:br/>
        <w:t xml:space="preserve">                                                          Get.back();</w:t>
        <w:br/>
        <w:t xml:space="preserve">                                                        },</w:t>
        <w:br/>
        <w:t xml:space="preserve">                                                        child: Container(</w:t>
        <w:br/>
        <w:t xml:space="preserve">                                                          width: 100.w,</w:t>
        <w:br/>
        <w:t xml:space="preserve">                                                          alignment:</w:t>
        <w:br/>
        <w:t xml:space="preserve">                                                              Alignment.center,</w:t>
        <w:br/>
        <w:t xml:space="preserve">                                                          margin: EdgeInsets</w:t>
        <w:br/>
        <w:t xml:space="preserve">                                                              .symmetric(</w:t>
        <w:br/>
        <w:t xml:space="preserve">                                                                  horizontal:</w:t>
        <w:br/>
        <w:t xml:space="preserve">                                                                      3.h),</w:t>
        <w:br/>
        <w:t xml:space="preserve">                                                          decoration:</w:t>
        <w:br/>
        <w:t xml:space="preserve">                                                              BoxDecoration(</w:t>
        <w:br/>
        <w:t xml:space="preserve">                                                                  border: Border</w:t>
        <w:br/>
        <w:t xml:space="preserve">                                                                      .all(</w:t>
        <w:br/>
        <w:t xml:space="preserve">                                                                          color:</w:t>
        <w:br/>
        <w:t xml:space="preserve">                                                                              textBlackColor),</w:t>
        <w:br/>
        <w:t xml:space="preserve">                                                                  borderRadius:</w:t>
        <w:br/>
        <w:t xml:space="preserve">                                                                      BorderRadius</w:t>
        <w:br/>
        <w:t xml:space="preserve">                                                                          .all(</w:t>
        <w:br/>
        <w:t xml:space="preserve">                                                                    Radius.circular(</w:t>
        <w:br/>
        <w:t xml:space="preserve">                                                                        10.px),</w:t>
        <w:br/>
        <w:t xml:space="preserve">                                                                  )),</w:t>
        <w:br/>
        <w:t xml:space="preserve">                                                          padding: EdgeInsets</w:t>
        <w:br/>
        <w:t xml:space="preserve">                                                              .symmetric(</w:t>
        <w:br/>
        <w:t xml:space="preserve">                                                                  vertical:</w:t>
        <w:br/>
        <w:t xml:space="preserve">                                                                      1.h),</w:t>
        <w:br/>
        <w:t xml:space="preserve">                                                          child:</w:t>
        <w:br/>
        <w:t xml:space="preserve">                                                              getCustomTextW6S15(</w:t>
        <w:br/>
        <w:t xml:space="preserve">                                                            text: 'Male'.tr,</w:t>
        <w:br/>
        <w:t xml:space="preserve">                                                            color:</w:t>
        <w:br/>
        <w:t xml:space="preserve">                                                                textBlackColor,</w:t>
        <w:br/>
        <w:t xml:space="preserve">                                                          ),</w:t>
        <w:br/>
        <w:t xml:space="preserve">                                                        ),</w:t>
        <w:br/>
        <w:t xml:space="preserve">                                                      ),</w:t>
        <w:br/>
        <w:t xml:space="preserve">                                                      GestureDetector(</w:t>
        <w:br/>
        <w:t xml:space="preserve">                                                        onTap: () {</w:t>
        <w:br/>
        <w:t xml:space="preserve">                                                          genderController</w:t>
        <w:br/>
        <w:t xml:space="preserve">                                                                  .text =</w:t>
        <w:br/>
        <w:t xml:space="preserve">                                                              'Female'</w:t>
        <w:br/>
        <w:t xml:space="preserve">                                                                  .toString()</w:t>
        <w:br/>
        <w:t xml:space="preserve">                                                                  .tr;</w:t>
        <w:br/>
        <w:t xml:space="preserve">                                                          Get.back();</w:t>
        <w:br/>
        <w:t xml:space="preserve">                                                        },</w:t>
        <w:br/>
        <w:t xml:space="preserve">                                                        child: Container(</w:t>
        <w:br/>
        <w:t xml:space="preserve">                                                          width: 100.w,</w:t>
        <w:br/>
        <w:t xml:space="preserve">                                                          alignment:</w:t>
        <w:br/>
        <w:t xml:space="preserve">                                                              Alignment.center,</w:t>
        <w:br/>
        <w:t xml:space="preserve">                                                          margin: EdgeInsets</w:t>
        <w:br/>
        <w:t xml:space="preserve">                                                              .symmetric(</w:t>
        <w:br/>
        <w:t xml:space="preserve">                                                                  horizontal:</w:t>
        <w:br/>
        <w:t xml:space="preserve">                                                                      3.h),</w:t>
        <w:br/>
        <w:t xml:space="preserve">                                                          decoration:</w:t>
        <w:br/>
        <w:t xml:space="preserve">                                                              BoxDecoration(</w:t>
        <w:br/>
        <w:t xml:space="preserve">                                                                  border: Border</w:t>
        <w:br/>
        <w:t xml:space="preserve">                                                                      .all(</w:t>
        <w:br/>
        <w:t xml:space="preserve">                                                                          color:</w:t>
        <w:br/>
        <w:t xml:space="preserve">                                                                              textBlackColor),</w:t>
        <w:br/>
        <w:t xml:space="preserve">                                                                  borderRadius:</w:t>
        <w:br/>
        <w:t xml:space="preserve">                                                                      BorderRadius</w:t>
        <w:br/>
        <w:t xml:space="preserve">                                                                          .all(</w:t>
        <w:br/>
        <w:t xml:space="preserve">                                                                    Radius.circular(</w:t>
        <w:br/>
        <w:t xml:space="preserve">                                                                        10.px),</w:t>
        <w:br/>
        <w:t xml:space="preserve">                                                                  )),</w:t>
        <w:br/>
        <w:t xml:space="preserve">                                                          padding: EdgeInsets</w:t>
        <w:br/>
        <w:t xml:space="preserve">                                                              .symmetric(</w:t>
        <w:br/>
        <w:t xml:space="preserve">                                                                  vertical:</w:t>
        <w:br/>
        <w:t xml:space="preserve">                                                                      1.h),</w:t>
        <w:br/>
        <w:t xml:space="preserve">                                                          child:</w:t>
        <w:br/>
        <w:t xml:space="preserve">                                                              getCustomTextW6S15(</w:t>
        <w:br/>
        <w:t xml:space="preserve">                                                            text: 'Female'.tr,</w:t>
        <w:br/>
        <w:t xml:space="preserve">                                                            color:</w:t>
        <w:br/>
        <w:t xml:space="preserve">                                                                textBlackColor,</w:t>
        <w:br/>
        <w:t xml:space="preserve">                                                          ),</w:t>
        <w:br/>
        <w:t xml:space="preserve">                                                        ),</w:t>
        <w:br/>
        <w:t xml:space="preserve">                                                      ),</w:t>
        <w:br/>
        <w:t xml:space="preserve">                                                      GestureDetector(</w:t>
        <w:br/>
        <w:t xml:space="preserve">                                                        onTap: () {</w:t>
        <w:br/>
        <w:t xml:space="preserve">                                                          genderController</w:t>
        <w:br/>
        <w:t xml:space="preserve">                                                                  .text =</w:t>
        <w:br/>
        <w:t xml:space="preserve">                                                              'Other'</w:t>
        <w:br/>
        <w:t xml:space="preserve">                                                                  .toString()</w:t>
        <w:br/>
        <w:t xml:space="preserve">                                                                  .tr;</w:t>
        <w:br/>
        <w:t xml:space="preserve">                                                          Get.back();</w:t>
        <w:br/>
        <w:t xml:space="preserve">                                                        },</w:t>
        <w:br/>
        <w:t xml:space="preserve">                                                        child: Container(</w:t>
        <w:br/>
        <w:t xml:space="preserve">                                                          width: 100.w,</w:t>
        <w:br/>
        <w:t xml:space="preserve">                                                          alignment:</w:t>
        <w:br/>
        <w:t xml:space="preserve">                                                              Alignment.center,</w:t>
        <w:br/>
        <w:t xml:space="preserve">                                                          margin: EdgeInsets</w:t>
        <w:br/>
        <w:t xml:space="preserve">                                                              .symmetric(</w:t>
        <w:br/>
        <w:t xml:space="preserve">                                                                  horizontal:</w:t>
        <w:br/>
        <w:t xml:space="preserve">                                                                      3.h),</w:t>
        <w:br/>
        <w:t xml:space="preserve">                                                          decoration:</w:t>
        <w:br/>
        <w:t xml:space="preserve">                                                              BoxDecoration(</w:t>
        <w:br/>
        <w:t xml:space="preserve">                                                                  border: Border</w:t>
        <w:br/>
        <w:t xml:space="preserve">                                                                      .all(</w:t>
        <w:br/>
        <w:t xml:space="preserve">                                                                          color:</w:t>
        <w:br/>
        <w:t xml:space="preserve">                                                                              textBlackColor),</w:t>
        <w:br/>
        <w:t xml:space="preserve">                                                                  borderRadius:</w:t>
        <w:br/>
        <w:t xml:space="preserve">                                                                      BorderRadius</w:t>
        <w:br/>
        <w:t xml:space="preserve">                                                                          .all(</w:t>
        <w:br/>
        <w:t xml:space="preserve">                                                                    Radius.circular(</w:t>
        <w:br/>
        <w:t xml:space="preserve">                                                                        10.px),</w:t>
        <w:br/>
        <w:t xml:space="preserve">                                                                  )),</w:t>
        <w:br/>
        <w:t xml:space="preserve">                                                          padding: EdgeInsets</w:t>
        <w:br/>
        <w:t xml:space="preserve">                                                              .symmetric(</w:t>
        <w:br/>
        <w:t xml:space="preserve">                                                                  vertical:</w:t>
        <w:br/>
        <w:t xml:space="preserve">                                                                      1.h),</w:t>
        <w:br/>
        <w:t xml:space="preserve">                                                          child:</w:t>
        <w:br/>
        <w:t xml:space="preserve">                                                              getCustomTextW6S15(</w:t>
        <w:br/>
        <w:t xml:space="preserve">                                                            text: 'Other'.tr,</w:t>
        <w:br/>
        <w:t xml:space="preserve">                                                            color:</w:t>
        <w:br/>
        <w:t xml:space="preserve">                                                                textBlackColor,</w:t>
        <w:br/>
        <w:t xml:space="preserve">                                                          ),</w:t>
        <w:br/>
        <w:t xml:space="preserve">                                                        ),</w:t>
        <w:br/>
        <w:t xml:space="preserve">                                                      ),</w:t>
        <w:br/>
        <w:t xml:space="preserve">                                                    ],</w:t>
        <w:br/>
        <w:t xml:space="preserve">                                                  ),</w:t>
        <w:br/>
        <w:t xml:space="preserve">                                                );</w:t>
        <w:br/>
        <w:t xml:space="preserve">                                              },</w:t>
        <w:br/>
        <w:t xml:space="preserve">                                            );</w:t>
        <w:br/>
        <w:t xml:space="preserve">                                          },</w:t>
        <w:br/>
        <w:t xml:space="preserve">                                          hintText: 'Gender'.tr,</w:t>
        <w:br/>
        <w:t xml:space="preserve">                                          controller: genderController,</w:t>
        <w:br/>
        <w:t xml:space="preserve">                                          validator: (value) {</w:t>
        <w:br/>
        <w:t xml:space="preserve">                                            if (value!.isEmpty) {</w:t>
        <w:br/>
        <w:t xml:space="preserve">                                              return 'Gender not be empty!'.tr;</w:t>
        <w:br/>
        <w:t xml:space="preserve">                                            } else {</w:t>
        <w:br/>
        <w:t xml:space="preserve">                                              return null;</w:t>
        <w:br/>
        <w:t xml:space="preserve">                                            }</w:t>
        <w:br/>
        <w:t xml:space="preserve">                                          },</w:t>
        <w:br/>
        <w:t xml:space="preserve">                                        ))</w:t>
        <w:br/>
        <w:t xml:space="preserve">                                  ],</w:t>
        <w:br/>
        <w:t xml:space="preserve">                                ),</w:t>
        <w:br/>
        <w:t xml:space="preserve">                                getVerSpace(2.h),</w:t>
        <w:br/>
        <w:t xml:space="preserve">                              ],</w:t>
        <w:br/>
        <w:t xml:space="preserve">                            ),</w:t>
        <w:br/>
        <w:t xml:space="preserve">                            isActive: currentStep.value &gt;= 1,</w:t>
        <w:br/>
        <w:t xml:space="preserve">                            state: currentStep.value == 1</w:t>
        <w:br/>
        <w:t xml:space="preserve">                                ? StepState.editing</w:t>
        <w:br/>
        <w:t xml:space="preserve">                                : currentStep.value &gt;= 1</w:t>
        <w:br/>
        <w:t xml:space="preserve">                                    ? StepState.complete</w:t>
        <w:br/>
        <w:t xml:space="preserve">                                    : StepState.disabled,</w:t>
        <w:br/>
        <w:t xml:space="preserve">                          ),</w:t>
        <w:br/>
        <w:t xml:space="preserve">                          Step(</w:t>
        <w:br/>
        <w:t xml:space="preserve">                            title: const Text(''),</w:t>
        <w:br/>
        <w:t xml:space="preserve">                            content: Column(</w:t>
        <w:br/>
        <w:t xml:space="preserve">                              children: &lt;Widget&gt;[</w:t>
        <w:br/>
        <w:t xml:space="preserve">                                getCustomTextW6S15(</w:t>
        <w:br/>
        <w:t xml:space="preserve">                                    text:</w:t>
        <w:br/>
        <w:t xml:space="preserve">                                        'Please provide your Mobile Phone Number and Email to continue'</w:t>
        <w:br/>
        <w:t xml:space="preserve">                                            .tr,</w:t>
        <w:br/>
        <w:t xml:space="preserve">                                    color: textBlackColor,</w:t>
        <w:br/>
        <w:t xml:space="preserve">                                    textAlign: TextAlign.center),</w:t>
        <w:br/>
        <w:t xml:space="preserve">                                getVerSpace(2.h),</w:t>
        <w:br/>
        <w:t xml:space="preserve">                                InternationalPhoneNumberInput(</w:t>
        <w:br/>
        <w:t xml:space="preserve">                                  onInputChanged: (PhoneNumber number) {</w:t>
        <w:br/>
        <w:t xml:space="preserve">                                    log(number.phoneNumber.toString());</w:t>
        <w:br/>
        <w:t xml:space="preserve">                                  },</w:t>
        <w:br/>
        <w:t xml:space="preserve">                                  onInputValidated: (bool value) {</w:t>
        <w:br/>
        <w:t xml:space="preserve">                                    log(value.toString());</w:t>
        <w:br/>
        <w:t xml:space="preserve">                                  },</w:t>
        <w:br/>
        <w:t xml:space="preserve">                                  selectorConfig: const SelectorConfig(</w:t>
        <w:br/>
        <w:t xml:space="preserve">                                    selectorType: PhoneInputSelectorType.DIALOG,</w:t>
        <w:br/>
        <w:t xml:space="preserve">                                  ),</w:t>
        <w:br/>
        <w:t xml:space="preserve">                                  ignoreBlank: false,</w:t>
        <w:br/>
        <w:t xml:space="preserve">                                  autoValidateMode: AutovalidateMode.disabled,</w:t>
        <w:br/>
        <w:t xml:space="preserve">                                  selectorTextStyle:</w:t>
        <w:br/>
        <w:t xml:space="preserve">                                      const TextStyle(color: Colors.black),</w:t>
        <w:br/>
        <w:t xml:space="preserve">                                  initialValue: number,</w:t>
        <w:br/>
        <w:t xml:space="preserve">                                  textFieldController: phoneNumberController,</w:t>
        <w:br/>
        <w:t xml:space="preserve">                                  formatInput: true,</w:t>
        <w:br/>
        <w:t xml:space="preserve">                                  keyboardType:</w:t>
        <w:br/>
        <w:t xml:space="preserve">                                      const TextInputType.numberWithOptions(</w:t>
        <w:br/>
        <w:t xml:space="preserve">                                          signed: true, decimal: true),</w:t>
        <w:br/>
        <w:t xml:space="preserve">                                  isEnabled: true,</w:t>
        <w:br/>
        <w:t xml:space="preserve">                                  inputDecoration: InputDecoration(</w:t>
        <w:br/>
        <w:t xml:space="preserve">                                    enabledBorder: UnderlineInputBorder(</w:t>
        <w:br/>
        <w:t xml:space="preserve">                                        borderSide: BorderSide(</w:t>
        <w:br/>
        <w:t xml:space="preserve">                                            color: backgroundColor,</w:t>
        <w:br/>
        <w:t xml:space="preserve">                                            width: 1.0.px),</w:t>
        <w:br/>
        <w:t xml:space="preserve">                                        borderRadius:</w:t>
        <w:br/>
        <w:t xml:space="preserve">                                            BorderRadius.circular(10.0.px)),</w:t>
        <w:br/>
        <w:t xml:space="preserve">                                    focusedBorder: UnderlineInputBorder(</w:t>
        <w:br/>
        <w:t xml:space="preserve">                                        borderSide: BorderSide(</w:t>
        <w:br/>
        <w:t xml:space="preserve">                                            color: backgroundColor,</w:t>
        <w:br/>
        <w:t xml:space="preserve">                                            width: 1.0.px),</w:t>
        <w:br/>
        <w:t xml:space="preserve">                                        borderRadius:</w:t>
        <w:br/>
        <w:t xml:space="preserve">                                            BorderRadius.circular(10.0.px)),</w:t>
        <w:br/>
        <w:t xml:space="preserve">                                    border: UnderlineInputBorder(</w:t>
        <w:br/>
        <w:t xml:space="preserve">                                        borderRadius:</w:t>
        <w:br/>
        <w:t xml:space="preserve">                                            BorderRadius.circular(10.0.px)),</w:t>
        <w:br/>
        <w:t xml:space="preserve">                                    fillColor: backgroundColor,</w:t>
        <w:br/>
        <w:t xml:space="preserve">                                    hintText: 'Phone Number'.tr,</w:t>
        <w:br/>
        <w:t xml:space="preserve">                                    hintStyle: getCustomTextStyleW5S15(</w:t>
        <w:br/>
        <w:t xml:space="preserve">                                      color: textBlackColor,</w:t>
        <w:br/>
        <w:t xml:space="preserve">                                    ),</w:t>
        <w:br/>
        <w:t xml:space="preserve">                                    enabled: true,</w:t>
        <w:br/>
        <w:t xml:space="preserve">                                  ),</w:t>
        <w:br/>
        <w:t xml:space="preserve">                                  cursorColor: textBlackColor,</w:t>
        <w:br/>
        <w:t xml:space="preserve">                                  onSaved: (PhoneNumber number) {</w:t>
        <w:br/>
        <w:t xml:space="preserve">                                    log('On Saved: $number');</w:t>
        <w:br/>
        <w:t xml:space="preserve">                                  },</w:t>
        <w:br/>
        <w:t xml:space="preserve">                                ),</w:t>
        <w:br/>
        <w:t xml:space="preserve">                                Divider(color: subTextColor),</w:t>
        <w:br/>
        <w:t xml:space="preserve">                                Row(</w:t>
        <w:br/>
        <w:t xml:space="preserve">                                  children: [</w:t>
        <w:br/>
        <w:t xml:space="preserve">                                    Expanded(</w:t>
        <w:br/>
        <w:t xml:space="preserve">                                      flex: 1,</w:t>
        <w:br/>
        <w:t xml:space="preserve">                                      child: getCustomTextW6S15(</w:t>
        <w:br/>
        <w:t xml:space="preserve">                                          text: 'Email'.tr,</w:t>
        <w:br/>
        <w:t xml:space="preserve">                                          color: subTextColor),</w:t>
        <w:br/>
        <w:t xml:space="preserve">                                    ),</w:t>
        <w:br/>
        <w:t xml:space="preserve">                                    getHorSpace(2.h),</w:t>
        <w:br/>
        <w:t xml:space="preserve">                                    Expanded(</w:t>
        <w:br/>
        <w:t xml:space="preserve">                                        flex: 2,</w:t>
        <w:br/>
        <w:t xml:space="preserve">                                        child: getCustomTextFormField(</w:t>
        <w:br/>
        <w:t xml:space="preserve">                                          keyboardType:</w:t>
        <w:br/>
        <w:t xml:space="preserve">                                              TextInputType.emailAddress,</w:t>
        <w:br/>
        <w:t xml:space="preserve">                                          obscureText: false,</w:t>
        <w:br/>
        <w:t xml:space="preserve">                                          hintText: 'Enter Your Email'.tr,</w:t>
        <w:br/>
        <w:t xml:space="preserve">                                          controller: emailController,</w:t>
        <w:br/>
        <w:t xml:space="preserve">                                          validator: (value) =&gt;</w:t>
        <w:br/>
        <w:t xml:space="preserve">                                              EmailValidator.validate(value!)</w:t>
        <w:br/>
        <w:t xml:space="preserve">                                                  ? null</w:t>
        <w:br/>
        <w:t xml:space="preserve">                                                  : 'Please enter a valid email'</w:t>
        <w:br/>
        <w:t xml:space="preserve">                                                      .tr,</w:t>
        <w:br/>
        <w:t xml:space="preserve">                                        ))</w:t>
        <w:br/>
        <w:t xml:space="preserve">                                  ],</w:t>
        <w:br/>
        <w:t xml:space="preserve">                                ),</w:t>
        <w:br/>
        <w:t xml:space="preserve">                                getVerSpace(2.h),</w:t>
        <w:br/>
        <w:t xml:space="preserve">                              ],</w:t>
        <w:br/>
        <w:t xml:space="preserve">                            ),</w:t>
        <w:br/>
        <w:t xml:space="preserve">                            isActive: currentStep.value &gt;= 2,</w:t>
        <w:br/>
        <w:t xml:space="preserve">                            state: currentStep.value == 2</w:t>
        <w:br/>
        <w:t xml:space="preserve">                                ? StepState.editing</w:t>
        <w:br/>
        <w:t xml:space="preserve">                                : currentStep.value &gt;= 2</w:t>
        <w:br/>
        <w:t xml:space="preserve">                                    ? StepState.complete</w:t>
        <w:br/>
        <w:t xml:space="preserve">                                    : StepState.disabled,</w:t>
        <w:br/>
        <w:t xml:space="preserve">                          ),</w:t>
        <w:br/>
        <w:t xml:space="preserve">                          Step(</w:t>
        <w:br/>
        <w:t xml:space="preserve">                            title: const Text(''),</w:t>
        <w:br/>
        <w:t xml:space="preserve">                            content: isScannedShopOwnerLicense.value</w:t>
        <w:br/>
        <w:t xml:space="preserve">                                ? Column(</w:t>
        <w:br/>
        <w:t xml:space="preserve">                                    children: [</w:t>
        <w:br/>
        <w:t xml:space="preserve">                                      getCustomTextW6S15(</w:t>
        <w:br/>
        <w:t xml:space="preserve">                                          text:</w:t>
        <w:br/>
        <w:t xml:space="preserve">                                              'Please confirm your\nLicense Information'</w:t>
        <w:br/>
        <w:t xml:space="preserve">                                                  .tr,</w:t>
        <w:br/>
        <w:t xml:space="preserve">                                          color: textBlackColor,</w:t>
        <w:br/>
        <w:t xml:space="preserve">                                          textAlign: TextAlign.center),</w:t>
        <w:br/>
        <w:t xml:space="preserve">                                      getVerSpace(2.h),</w:t>
        <w:br/>
        <w:t xml:space="preserve">                                      Row(</w:t>
        <w:br/>
        <w:t xml:space="preserve">                                        children: [</w:t>
        <w:br/>
        <w:t xml:space="preserve">                                          Expanded(</w:t>
        <w:br/>
        <w:t xml:space="preserve">                                            child: getCustomTextW6S15(</w:t>
        <w:br/>
        <w:t xml:space="preserve">                                                text: 'License No'.tr,</w:t>
        <w:br/>
        <w:t xml:space="preserve">                                                color: subTextColor),</w:t>
        <w:br/>
        <w:t xml:space="preserve">                                          ),</w:t>
        <w:br/>
        <w:t xml:space="preserve">                                          Expanded(</w:t>
        <w:br/>
        <w:t xml:space="preserve">                                              flex: 2,</w:t>
        <w:br/>
        <w:t xml:space="preserve">                                              child: getCustomTextFormField(</w:t>
        <w:br/>
        <w:t xml:space="preserve">                                                keyboardType:</w:t>
        <w:br/>
        <w:t xml:space="preserve">                                                    const TextInputType</w:t>
        <w:br/>
        <w:t xml:space="preserve">                                                        .numberWithOptions(</w:t>
        <w:br/>
        <w:t xml:space="preserve">                                                        signed: true,</w:t>
        <w:br/>
        <w:t xml:space="preserve">                                                        decimal: true),</w:t>
        <w:br/>
        <w:t xml:space="preserve">                                                obscureText: false,</w:t>
        <w:br/>
        <w:t xml:space="preserve">                                                hintText: 'License No'.tr,</w:t>
        <w:br/>
        <w:t xml:space="preserve">                                                controller: licenseNoController,</w:t>
        <w:br/>
        <w:t xml:space="preserve">                                                validator: (value) {</w:t>
        <w:br/>
        <w:t xml:space="preserve">                                                  if (value!.isEmpty) {</w:t>
        <w:br/>
        <w:t xml:space="preserve">                                                    return 'License No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'Trade Name'.tr,</w:t>
        <w:br/>
        <w:t xml:space="preserve">                                                color: subTextColor),</w:t>
        <w:br/>
        <w:t xml:space="preserve">                                          ),</w:t>
        <w:br/>
        <w:t xml:space="preserve">                                          Expanded(</w:t>
        <w:br/>
        <w:t xml:space="preserve">                                              flex: 2,</w:t>
        <w:br/>
        <w:t xml:space="preserve">                                              child: getCustomTextFormField(</w:t>
        <w:br/>
        <w:t xml:space="preserve">                                                keyboardType:</w:t>
        <w:br/>
        <w:t xml:space="preserve">                                                    TextInputType.text,</w:t>
        <w:br/>
        <w:t xml:space="preserve">                                                obscureText: false,</w:t>
        <w:br/>
        <w:t xml:space="preserve">                                                hintText: 'Trade Name'.tr,</w:t>
        <w:br/>
        <w:t xml:space="preserve">                                                controller: tradeNameController,</w:t>
        <w:br/>
        <w:t xml:space="preserve">                                                validator: (value) {</w:t>
        <w:br/>
        <w:t xml:space="preserve">                                                  if (value!.isEmpty) {</w:t>
        <w:br/>
        <w:t xml:space="preserve">                                                    return 'Trade Name not be empty!'</w:t>
        <w:br/>
        <w:t xml:space="preserve">                                                        .tr;</w:t>
        <w:br/>
        <w:t xml:space="preserve">                                                  } else {</w:t>
        <w:br/>
        <w:t xml:space="preserve">                                                    return null;</w:t>
        <w:br/>
        <w:t xml:space="preserve">                                                  }</w:t>
        <w:br/>
        <w:t xml:space="preserve">                                                },</w:t>
        <w:br/>
        <w:t xml:space="preserve">                                              ))</w:t>
        <w:br/>
        <w:t xml:space="preserve">                                        ],</w:t>
        <w:br/>
        <w:t xml:space="preserve">                                      ),</w:t>
        <w:br/>
        <w:t xml:space="preserve">                                      Divider(color: subTextColor),</w:t>
        <w:br/>
        <w:t xml:space="preserve">                                      Row(</w:t>
        <w:br/>
        <w:t xml:space="preserve">                                        children: [</w:t>
        <w:br/>
        <w:t xml:space="preserve">                                          Expanded(</w:t>
        <w:br/>
        <w:t xml:space="preserve">                                            child: getCustomTextW6S15(</w:t>
        <w:br/>
        <w:t xml:space="preserve">                                                text: 'Expiry Date'.tr,</w:t>
        <w:br/>
        <w:t xml:space="preserve">                                                color: subTextColor),</w:t>
        <w:br/>
        <w:t xml:space="preserve">                                          ),</w:t>
        <w:br/>
        <w:t xml:space="preserve">                                          Expanded(</w:t>
        <w:br/>
        <w:t xml:space="preserve">                                              flex: 2,</w:t>
        <w:br/>
        <w:t xml:space="preserve">                                              child: getCustomTextFormField(</w:t>
        <w:br/>
        <w:t xml:space="preserve">                                                obscureText: false,</w:t>
        <w:br/>
        <w:t xml:space="preserve">                                                readOnly: true,</w:t>
        <w:br/>
        <w:t xml:space="preserve">                                                onTap: () async {</w:t>
        <w:br/>
        <w:t xml:space="preserve">                                                  await showCupertinoModalPopup&lt;</w:t>
        <w:br/>
        <w:t xml:space="preserve">                                                      void&gt;(</w:t>
        <w:br/>
        <w:t xml:space="preserve">                                                    context: context,</w:t>
        <w:br/>
        <w:t xml:space="preserve">                                                    builder: (_) {</w:t>
        <w:br/>
        <w:t xml:space="preserve">                                                      return Container(</w:t>
        <w:br/>
        <w:t xml:space="preserve">                                                        decoration:</w:t>
        <w:br/>
        <w:t xml:space="preserve">                                                            BoxDecoration(</w:t>
        <w:br/>
        <w:t xml:space="preserve">                                                          color:</w:t>
        <w:br/>
        <w:t xml:space="preserve">                                                              backgroundColor,</w:t>
        <w:br/>
        <w:t xml:space="preserve">                                                          borderRadius:</w:t>
        <w:br/>
        <w:t xml:space="preserve">                                                              BorderRadius.only(</w:t>
        <w:br/>
        <w:t xml:space="preserve">                                                            topLeft:</w:t>
        <w:br/>
        <w:t xml:space="preserve">                                                                Radius.circular(</w:t>
        <w:br/>
        <w:t xml:space="preserve">                                                                    12.px),</w:t>
        <w:br/>
        <w:t xml:space="preserve">                                                            topRight:</w:t>
        <w:br/>
        <w:t xml:space="preserve">                                                                Radius.circular(</w:t>
        <w:br/>
        <w:t xml:space="preserve">                                                                    12.px),</w:t>
        <w:br/>
        <w:t xml:space="preserve">                                                          ),</w:t>
        <w:br/>
        <w:t xml:space="preserve">                                                        ),</w:t>
        <w:br/>
        <w:t xml:space="preserve">                                                        height: 25.h,</w:t>
        <w:br/>
        <w:t xml:space="preserve">                                                        child:</w:t>
        <w:br/>
        <w:t xml:space="preserve">                                                            CupertinoDatePicker(</w:t>
        <w:br/>
        <w:t xml:space="preserve">                                                          mode:</w:t>
        <w:br/>
        <w:t xml:space="preserve">                                                              CupertinoDatePickerMode</w:t>
        <w:br/>
        <w:t xml:space="preserve">                                                                  .date,</w:t>
        <w:br/>
        <w:t xml:space="preserve">                                                          onDateTimeChanged:</w:t>
        <w:br/>
        <w:t xml:space="preserve">                                                              (value) {</w:t>
        <w:br/>
        <w:t xml:space="preserve">                                                            tradeExpiryDateController</w:t>
        <w:br/>
        <w:t xml:space="preserve">                                                                    .text =</w:t>
        <w:br/>
        <w:t xml:space="preserve">                                                                value</w:t>
        <w:br/>
        <w:t xml:space="preserve">                                                                    .toString()</w:t>
        <w:br/>
        <w:t xml:space="preserve">                                                                    .substring(</w:t>
        <w:br/>
        <w:t xml:space="preserve">                                                                        0, 10);</w:t>
        <w:br/>
        <w:t xml:space="preserve">                                                          },</w:t>
        <w:br/>
        <w:t xml:space="preserve">                                                        ),</w:t>
        <w:br/>
        <w:t xml:space="preserve">                                                      );</w:t>
        <w:br/>
        <w:t xml:space="preserve">                                                    },</w:t>
        <w:br/>
        <w:t xml:space="preserve">                                                  );</w:t>
        <w:br/>
        <w:t xml:space="preserve">                                                },</w:t>
        <w:br/>
        <w:t xml:space="preserve">                                                hintText: 'Expiry Date'.tr,</w:t>
        <w:br/>
        <w:t xml:space="preserve">                                                controller:</w:t>
        <w:br/>
        <w:t xml:space="preserve">                                                    tradeExpiryDateController,</w:t>
        <w:br/>
        <w:t xml:space="preserve">                                                validator: (value) {</w:t>
        <w:br/>
        <w:t xml:space="preserve">                                                  if (value!.isEmpty) {</w:t>
        <w:br/>
        <w:t xml:space="preserve">                                                    return 'Expiry Date not be empty!'</w:t>
        <w:br/>
        <w:t xml:space="preserve">                                                        .tr;</w:t>
        <w:br/>
        <w:t xml:space="preserve">                                                  } else {</w:t>
        <w:br/>
        <w:t xml:space="preserve">                                                    return null;</w:t>
        <w:br/>
        <w:t xml:space="preserve">                                                  }</w:t>
        <w:br/>
        <w:t xml:space="preserve">                                                },</w:t>
        <w:br/>
        <w:t xml:space="preserve">                                              ))</w:t>
        <w:br/>
        <w:t xml:space="preserve">                                        ],</w:t>
        <w:br/>
        <w:t xml:space="preserve">                                      ),</w:t>
        <w:br/>
        <w:t xml:space="preserve">                                      getVerSpace(2.h),</w:t>
        <w:br/>
        <w:t xml:space="preserve">                                    ],</w:t>
        <w:br/>
        <w:t xml:space="preserve">                                  )</w:t>
        <w:br/>
        <w:t xml:space="preserve">                                : Column(</w:t>
        <w:br/>
        <w:t xml:space="preserve">                                    mainAxisAlignment: MainAxisAlignment.start,</w:t>
        <w:br/>
        <w:t xml:space="preserve">                                    crossAxisAlignment:</w:t>
        <w:br/>
        <w:t xml:space="preserve">                                        CrossAxisAlignment.center,</w:t>
        <w:br/>
        <w:t xml:space="preserve">                                    children: &lt;Widget&gt;[</w:t>
        <w:br/>
        <w:t xml:space="preserve">                                      RichText(</w:t>
        <w:br/>
        <w:t xml:space="preserve">                                        textAlign: TextAlign.center,</w:t>
        <w:br/>
        <w:t xml:space="preserve">                                        text: TextSpan(</w:t>
        <w:br/>
        <w:t xml:space="preserve">                                            text: 'Scan the back of your\n'.tr,</w:t>
        <w:br/>
        <w:t xml:space="preserve">                                            style: getCustomTextStyleW5S15(</w:t>
        <w:br/>
        <w:t xml:space="preserve">                                              color: textBlackColor,</w:t>
        <w:br/>
        <w:t xml:space="preserve">                                            ),</w:t>
        <w:br/>
        <w:t xml:space="preserve">                                            children: [</w:t>
        <w:br/>
        <w:t xml:space="preserve">                                              TextSpan(</w:t>
        <w:br/>
        <w:t xml:space="preserve">                                                text: 'Trade License'.tr,</w:t>
        <w:br/>
        <w:t xml:space="preserve">                                                style: getCustomTextStyleW7S15(</w:t>
        <w:br/>
        <w:t xml:space="preserve">                                                  color: textBlackColor,</w:t>
        <w:br/>
        <w:t xml:space="preserve">                                                ),</w:t>
        <w:br/>
        <w:t xml:space="preserve">                                              ),</w:t>
        <w:br/>
        <w:t xml:space="preserve">                                            ]),</w:t>
        <w:br/>
        <w:t xml:space="preserve">                                      ),</w:t>
        <w:br/>
        <w:t xml:space="preserve">                                      getVerSpace(10.h),</w:t>
        <w:br/>
        <w:t xml:space="preserve">                                      getSvgImage('scan_id_shop_owner.svg',</w:t>
        <w:br/>
        <w:t xml:space="preserve">                                          height: 25.h),</w:t>
        <w:br/>
        <w:t xml:space="preserve">                                      getVerSpace(10.h),</w:t>
        <w:br/>
        <w:t xml:space="preserve">                                      GestureDetector(</w:t>
        <w:br/>
        <w:t xml:space="preserve">                                        onTap: () {</w:t>
        <w:br/>
        <w:t xml:space="preserve">                                          Get.to(() =&gt;</w:t>
        <w:br/>
        <w:t xml:space="preserve">                                              const ScanIdCameraShopOwnerScreen());</w:t>
        <w:br/>
        <w:t xml:space="preserve">                                        },</w:t>
        <w:br/>
        <w:t xml:space="preserve">                                        child: fillColorButton(</w:t>
        <w:br/>
        <w:t xml:space="preserve">                                          color: pinkAppColor,</w:t>
        <w:br/>
        <w:t xml:space="preserve">                                          text: 'Start Scanning'.tr,</w:t>
        <w:br/>
        <w:t xml:space="preserve">                                        ),</w:t>
        <w:br/>
        <w:t xml:space="preserve">                                      ),</w:t>
        <w:br/>
        <w:t xml:space="preserve">                                      getVerSpace(2.h),</w:t>
        <w:br/>
        <w:t xml:space="preserve">                                    ],</w:t>
        <w:br/>
        <w:t xml:space="preserve">                                  ),</w:t>
        <w:br/>
        <w:t xml:space="preserve">                            isActive: currentStep.value &gt;= 3,</w:t>
        <w:br/>
        <w:t xml:space="preserve">                            state: currentStep.value == 3</w:t>
        <w:br/>
        <w:t xml:space="preserve">                                ? StepState.editing</w:t>
        <w:br/>
        <w:t xml:space="preserve">                                : currentStep.value &gt;= 3</w:t>
        <w:br/>
        <w:t xml:space="preserve">                                    ? StepState.complete</w:t>
        <w:br/>
        <w:t xml:space="preserve">                                    : StepState.disabled,</w:t>
        <w:br/>
        <w:t xml:space="preserve">                          ),</w:t>
        <w:br/>
        <w:br/>
        <w:t xml:space="preserve">                          //step 5</w:t>
        <w:br/>
        <w:br/>
        <w:t xml:space="preserve">                          // Step(</w:t>
        <w:br/>
        <w:t xml:space="preserve">                          //   title: const Text(''),</w:t>
        <w:br/>
        <w:t xml:space="preserve">                          //   content: Column(</w:t>
        <w:br/>
        <w:t xml:space="preserve">                          //     children: &lt;Widget&gt;[</w:t>
        <w:br/>
        <w:t xml:space="preserve">                          //       getCustomTextW6S15(</w:t>
        <w:br/>
        <w:t xml:space="preserve">                          //           text:</w:t>
        <w:br/>
        <w:t xml:space="preserve">                          //               'Please enter the OTP Code\nwe sent you'.tr,</w:t>
        <w:br/>
        <w:t xml:space="preserve">                          //           color: textBlackColor,</w:t>
        <w:br/>
        <w:t xml:space="preserve">                          //           textAlign: TextAlign.center),</w:t>
        <w:br/>
        <w:t xml:space="preserve">                          //       getVerSpace(4.h),</w:t>
        <w:br/>
        <w:t xml:space="preserve">                          //       PinCodeTextField(</w:t>
        <w:br/>
        <w:t xml:space="preserve">                          //         length: 4,</w:t>
        <w:br/>
        <w:t xml:space="preserve">                          //         keyboardType: TextInputType.phone,</w:t>
        <w:br/>
        <w:t xml:space="preserve">                          //         appContext: context,</w:t>
        <w:br/>
        <w:t xml:space="preserve">                          //         obscureText: false,</w:t>
        <w:br/>
        <w:t xml:space="preserve">                          //         animationType: AnimationType.fade,</w:t>
        <w:br/>
        <w:t xml:space="preserve">                          //         pinTheme: PinTheme(</w:t>
        <w:br/>
        <w:t xml:space="preserve">                          //             borderWidth: 1.px,</w:t>
        <w:br/>
        <w:t xml:space="preserve">                          //             shape: PinCodeFieldShape.box,</w:t>
        <w:br/>
        <w:t xml:space="preserve">                          //             borderRadius: BorderRadius.circular(5),</w:t>
        <w:br/>
        <w:t xml:space="preserve">                          //             selectedColor: pinkAppColor,</w:t>
        <w:br/>
        <w:t xml:space="preserve">                          //             selectedFillColor: backgroundColor,</w:t>
        <w:br/>
        <w:t xml:space="preserve">                          //             inactiveColor: subTextColor,</w:t>
        <w:br/>
        <w:t xml:space="preserve">                          //             inactiveFillColor: backgroundColor,</w:t>
        <w:br/>
        <w:t xml:space="preserve">                          //             fieldHeight: 5.5.h,</w:t>
        <w:br/>
        <w:t xml:space="preserve">                          //             fieldWidth: 4.h,</w:t>
        <w:br/>
        <w:t xml:space="preserve">                          //             activeColor: pinkAppColor,</w:t>
        <w:br/>
        <w:t xml:space="preserve">                          //             activeFillColor: backgroundColor,</w:t>
        <w:br/>
        <w:t xml:space="preserve">                          //             fieldOuterPadding: EdgeInsets.symmetric(</w:t>
        <w:br/>
        <w:t xml:space="preserve">                          //                 horizontal: 1.1.h)),</w:t>
        <w:br/>
        <w:t xml:space="preserve">                          //         animationDuration:</w:t>
        <w:br/>
        <w:t xml:space="preserve">                          //             const Duration(milliseconds: 200),</w:t>
        <w:br/>
        <w:t xml:space="preserve">                          //         backgroundColor: backgroundColor,</w:t>
        <w:br/>
        <w:t xml:space="preserve">                          //         mainAxisAlignment: MainAxisAlignment.center,</w:t>
        <w:br/>
        <w:t xml:space="preserve">                          //         enableActiveFill: true,</w:t>
        <w:br/>
        <w:t xml:space="preserve">                          //         errorAnimationController: errorController,</w:t>
        <w:br/>
        <w:t xml:space="preserve">                          //         controller: otpController,</w:t>
        <w:br/>
        <w:t xml:space="preserve">                          //         onCompleted: (v) {</w:t>
        <w:br/>
        <w:t xml:space="preserve">                          //           isScannedFreelancerId.value = false;</w:t>
        <w:br/>
        <w:t xml:space="preserve">                          //           isScannedShopOwnerId.value = false;</w:t>
        <w:br/>
        <w:t xml:space="preserve">                          //           isScannedShopOwnerLicense.value = false;</w:t>
        <w:br/>
        <w:t xml:space="preserve">                          //           Get.to(() =&gt; WellDoneScreen(</w:t>
        <w:br/>
        <w:t xml:space="preserve">                          //                 screenTitle: 'otpLicense',</w:t>
        <w:br/>
        <w:t xml:space="preserve">                          //               ));</w:t>
        <w:br/>
        <w:t xml:space="preserve">                          //           log("Completed\n OTP:${otpController.text}");</w:t>
        <w:br/>
        <w:t xml:space="preserve">                          //         },</w:t>
        <w:br/>
        <w:t xml:space="preserve">                          //         onChanged: (value) {},</w:t>
        <w:br/>
        <w:t xml:space="preserve">                          //         beforeTextPaste: (text) {</w:t>
        <w:br/>
        <w:t xml:space="preserve">                          //           log("Allowing to paste $text");</w:t>
        <w:br/>
        <w:t xml:space="preserve">                          //           return true;</w:t>
        <w:br/>
        <w:t xml:space="preserve">                          //         },</w:t>
        <w:br/>
        <w:t xml:space="preserve">                          //       ),</w:t>
        <w:br/>
        <w:t xml:space="preserve">                          //       getVerSpace(2.h),</w:t>
        <w:br/>
        <w:t xml:space="preserve">                          //       getCustomTextW6S15(</w:t>
        <w:br/>
        <w:t xml:space="preserve">                          //           text: 'I did not receive the OTP'.tr,</w:t>
        <w:br/>
        <w:t xml:space="preserve">                          //           color: subTextColor),</w:t>
        <w:br/>
        <w:t xml:space="preserve">                          //       getVerSpace(1.8.h),</w:t>
        <w:br/>
        <w:t xml:space="preserve">                          //       getCustomTextW6S15(</w:t>
        <w:br/>
        <w:t xml:space="preserve">                          //           text: 'Resend Code'.tr,</w:t>
        <w:br/>
        <w:t xml:space="preserve">                          //           color: pinkAppColor),</w:t>
        <w:br/>
        <w:t xml:space="preserve">                          //       getVerSpace(2.h),</w:t>
        <w:br/>
        <w:t xml:space="preserve">                          //     ],</w:t>
        <w:br/>
        <w:t xml:space="preserve">                          //   ),</w:t>
        <w:br/>
        <w:t xml:space="preserve">                          //   isActive: currentStep.value &gt;= 4,</w:t>
        <w:br/>
        <w:t xml:space="preserve">                          //   state: currentStep.value == 4</w:t>
        <w:br/>
        <w:t xml:space="preserve">                          //       ? StepState.editing</w:t>
        <w:br/>
        <w:t xml:space="preserve">                          //       : currentStep.value &gt;= 4</w:t>
        <w:br/>
        <w:t xml:space="preserve">                          //           ? StepState.complete</w:t>
        <w:br/>
        <w:t xml:space="preserve">                          //           : StepState.disabled,</w:t>
        <w:br/>
        <w:t xml:space="preserve">                          // ),</w:t>
        <w:br/>
        <w:br/>
        <w:t xml:space="preserve">                          Step(</w:t>
        <w:br/>
        <w:t xml:space="preserve">                            title: const Text(''),</w:t>
        <w:br/>
        <w:t xml:space="preserve">                            content: SingleChildScrollView(</w:t>
        <w:br/>
        <w:t xml:space="preserve">                              child: Column(</w:t>
        <w:br/>
        <w:t xml:space="preserve">                                children: &lt;Widget&gt;[</w:t>
        <w:br/>
        <w:t xml:space="preserve">                                  // getCustomTextW6S15(</w:t>
        <w:br/>
        <w:t xml:space="preserve">                                  //     text:</w:t>
        <w:br/>
        <w:t xml:space="preserve">                                  //     'Please provide your Mobile Phone Number and Email to continue'.tr,</w:t>
        <w:br/>
        <w:t xml:space="preserve">                                  //     color: textBlackColor,</w:t>
        <w:br/>
        <w:t xml:space="preserve">                                  //     textAlign: TextAlign.center),</w:t>
        <w:br/>
        <w:t xml:space="preserve">                                  // getVerSpace(2.h),</w:t>
        <w:br/>
        <w:t xml:space="preserve">                                  InternationalPhoneNumberInput(</w:t>
        <w:br/>
        <w:t xml:space="preserve">                                    onInputChanged: (PhoneNumber number) {</w:t>
        <w:br/>
        <w:t xml:space="preserve">                                      log(number.phoneNumber.toString());</w:t>
        <w:br/>
        <w:t xml:space="preserve">                                    },</w:t>
        <w:br/>
        <w:t xml:space="preserve">                                    onInputValidated: (bool value) {</w:t>
        <w:br/>
        <w:t xml:space="preserve">                                      log(value.toString());</w:t>
        <w:br/>
        <w:t xml:space="preserve">                                    },</w:t>
        <w:br/>
        <w:t xml:space="preserve">                                    selectorConfig: const SelectorConfig(</w:t>
        <w:br/>
        <w:t xml:space="preserve">                                      selectorType:</w:t>
        <w:br/>
        <w:t xml:space="preserve">                                          PhoneInputSelectorType.DIALOG,</w:t>
        <w:br/>
        <w:t xml:space="preserve">                                    ),</w:t>
        <w:br/>
        <w:t xml:space="preserve">                                    ignoreBlank: false,</w:t>
        <w:br/>
        <w:t xml:space="preserve">                                    autoValidateMode: AutovalidateMode.disabled,</w:t>
        <w:br/>
        <w:t xml:space="preserve">                                    selectorTextStyle:</w:t>
        <w:br/>
        <w:t xml:space="preserve">                                        const TextStyle(color: Colors.black),</w:t>
        <w:br/>
        <w:t xml:space="preserve">                                    initialValue: number,</w:t>
        <w:br/>
        <w:t xml:space="preserve">                                    textFieldController: phoneNumberController,</w:t>
        <w:br/>
        <w:t xml:space="preserve">                                    formatInput: true,</w:t>
        <w:br/>
        <w:t xml:space="preserve">                                    keyboardType:</w:t>
        <w:br/>
        <w:t xml:space="preserve">                                        const TextInputType.numberWithOptions(</w:t>
        <w:br/>
        <w:t xml:space="preserve">                                            signed: true, decimal: true),</w:t>
        <w:br/>
        <w:t xml:space="preserve">                                    isEnabled: true,</w:t>
        <w:br/>
        <w:t xml:space="preserve">                                    inputDecoration: InputDecoration(</w:t>
        <w:br/>
        <w:t xml:space="preserve">                                      enabledBorder: UnderlineInputBorder(</w:t>
        <w:br/>
        <w:t xml:space="preserve">                                          borderSide: BorderSide(</w:t>
        <w:br/>
        <w:t xml:space="preserve">                                              color: backgroundColor,</w:t>
        <w:br/>
        <w:t xml:space="preserve">                                              width: 1.0.px),</w:t>
        <w:br/>
        <w:t xml:space="preserve">                                          borderRadius:</w:t>
        <w:br/>
        <w:t xml:space="preserve">                                              BorderRadius.circular(10.0.px)),</w:t>
        <w:br/>
        <w:t xml:space="preserve">                                      focusedBorder: UnderlineInputBorder(</w:t>
        <w:br/>
        <w:t xml:space="preserve">                                          borderSide: BorderSide(</w:t>
        <w:br/>
        <w:t xml:space="preserve">                                              color: backgroundColor,</w:t>
        <w:br/>
        <w:t xml:space="preserve">                                              width: 1.0.px),</w:t>
        <w:br/>
        <w:t xml:space="preserve">                                          borderRadius:</w:t>
        <w:br/>
        <w:t xml:space="preserve">                                              BorderRadius.circular(10.0.px)),</w:t>
        <w:br/>
        <w:t xml:space="preserve">                                      border: UnderlineInputBorder(</w:t>
        <w:br/>
        <w:t xml:space="preserve">                                          borderRadius:</w:t>
        <w:br/>
        <w:t xml:space="preserve">                                              BorderRadius.circular(10.0.px)),</w:t>
        <w:br/>
        <w:t xml:space="preserve">                                      fillColor: backgroundColor,</w:t>
        <w:br/>
        <w:t xml:space="preserve">                                      hintText: 'Phone Number'.tr,</w:t>
        <w:br/>
        <w:t xml:space="preserve">                                      hintStyle: getCustomTextStyleW5S15(</w:t>
        <w:br/>
        <w:t xml:space="preserve">                                        color: textBlackColor,</w:t>
        <w:br/>
        <w:t xml:space="preserve">                                      ),</w:t>
        <w:br/>
        <w:t xml:space="preserve">                                      enabled: true,</w:t>
        <w:br/>
        <w:t xml:space="preserve">                                    ),</w:t>
        <w:br/>
        <w:t xml:space="preserve">                                    cursorColor: textBlackColor,</w:t>
        <w:br/>
        <w:t xml:space="preserve">                                    onSaved: (PhoneNumber number) {</w:t>
        <w:br/>
        <w:t xml:space="preserve">                                      log('On Saved: $number');</w:t>
        <w:br/>
        <w:t xml:space="preserve">                                    },</w:t>
        <w:br/>
        <w:t xml:space="preserve">                                  ),</w:t>
        <w:br/>
        <w:t xml:space="preserve">                                  Divider(color: subTextColor),</w:t>
        <w:br/>
        <w:t xml:space="preserve">                                  Row(</w:t>
        <w:br/>
        <w:t xml:space="preserve">                                    children: [</w:t>
        <w:br/>
        <w:t xml:space="preserve">                                      Expanded(</w:t>
        <w:br/>
        <w:t xml:space="preserve">                                        flex: 1,</w:t>
        <w:br/>
        <w:t xml:space="preserve">                                        child: getCustomTextW6S15(</w:t>
        <w:br/>
        <w:t xml:space="preserve">                                            text: 'Email'.tr,</w:t>
        <w:br/>
        <w:t xml:space="preserve">                                            color: subTextColor),</w:t>
        <w:br/>
        <w:t xml:space="preserve">                                      ),</w:t>
        <w:br/>
        <w:t xml:space="preserve">                                      Expanded(</w:t>
        <w:br/>
        <w:t xml:space="preserve">                                          flex: 2,</w:t>
        <w:br/>
        <w:t xml:space="preserve">                                          child: getCustomTextFormField(</w:t>
        <w:br/>
        <w:t xml:space="preserve">                                            keyboardType:</w:t>
        <w:br/>
        <w:t xml:space="preserve">                                                TextInputType.emailAddress,</w:t>
        <w:br/>
        <w:t xml:space="preserve">                                            obscureText: false,</w:t>
        <w:br/>
        <w:t xml:space="preserve">                                            hintText: 'Enter Your Email'.tr,</w:t>
        <w:br/>
        <w:t xml:space="preserve">                                            controller: emailController,</w:t>
        <w:br/>
        <w:t xml:space="preserve">                                            validator: (value) =&gt; EmailValidator</w:t>
        <w:br/>
        <w:t xml:space="preserve">                                                    .validate(value!)</w:t>
        <w:br/>
        <w:t xml:space="preserve">                                                ? null</w:t>
        <w:br/>
        <w:t xml:space="preserve">                                                : 'Please enter a valid email'</w:t>
        <w:br/>
        <w:t xml:space="preserve">                                                    .tr,</w:t>
        <w:br/>
        <w:t xml:space="preserve">                                          )),</w:t>
        <w:br/>
        <w:t xml:space="preserve">                                    ],</w:t>
        <w:br/>
        <w:t xml:space="preserve">                                  ),</w:t>
        <w:br/>
        <w:t xml:space="preserve">                                  // ElevatedButton(onPressed: null, child: Text('Next', style: TextStyle(color: Color(purple), backgroundColor: Color(pink)),)),</w:t>
        <w:br/>
        <w:br/>
        <w:t xml:space="preserve">                                  // SizedBox(height: 20,),</w:t>
        <w:br/>
        <w:br/>
        <w:t xml:space="preserve">                                  GestureDetector(</w:t>
        <w:br/>
        <w:t xml:space="preserve">                                    child: IgnorePointer(</w:t>
        <w:br/>
        <w:t xml:space="preserve">                                      child: fillColorButton(</w:t>
        <w:br/>
        <w:t xml:space="preserve">                                        color: Color(pink),</w:t>
        <w:br/>
        <w:t xml:space="preserve">                                        text: 'Next'.tr,</w:t>
        <w:br/>
        <w:t xml:space="preserve">                                      ),</w:t>
        <w:br/>
        <w:t xml:space="preserve">                                    ),</w:t>
        <w:br/>
        <w:t xml:space="preserve">                                  ),</w:t>
        <w:br/>
        <w:br/>
        <w:t xml:space="preserve">                                  SizedBox(</w:t>
        <w:br/>
        <w:t xml:space="preserve">                                    height: 15,</w:t>
        <w:br/>
        <w:t xml:space="preserve">                                  ),</w:t>
        <w:br/>
        <w:br/>
        <w:t xml:space="preserve">                                  getCustomTextW6S15(</w:t>
        <w:br/>
        <w:t xml:space="preserve">                                      text: 'Please enter the OTP Code'.tr,</w:t>
        <w:br/>
        <w:t xml:space="preserve">                                      color: textBlackColor,</w:t>
        <w:br/>
        <w:t xml:space="preserve">                                      textAlign: TextAlign.center),</w:t>
        <w:br/>
        <w:t xml:space="preserve">                                  getVerSpace(2.h),</w:t>
        <w:br/>
        <w:t xml:space="preserve">                                  PinCodeTextField(</w:t>
        <w:br/>
        <w:t xml:space="preserve">                                    length: 4,</w:t>
        <w:br/>
        <w:t xml:space="preserve">                                    keyboardType: TextInputType.phone,</w:t>
        <w:br/>
        <w:t xml:space="preserve">                                    appContext: context,</w:t>
        <w:br/>
        <w:t xml:space="preserve">                                    obscureText: false,</w:t>
        <w:br/>
        <w:t xml:space="preserve">                                    animationType: AnimationType.fade,</w:t>
        <w:br/>
        <w:t xml:space="preserve">                                    pinTheme: PinTheme(</w:t>
        <w:br/>
        <w:t xml:space="preserve">                                        borderWidth: 1.px,</w:t>
        <w:br/>
        <w:t xml:space="preserve">                                        shape: PinCodeFieldShape.box,</w:t>
        <w:br/>
        <w:t xml:space="preserve">                                        borderRadius: BorderRadius.circular(5),</w:t>
        <w:br/>
        <w:t xml:space="preserve">                                        selectedColor: pinkAppColor,</w:t>
        <w:br/>
        <w:t xml:space="preserve">                                        selectedFillColor: backgroundColor,</w:t>
        <w:br/>
        <w:t xml:space="preserve">                                        inactiveColor: subTextColor,</w:t>
        <w:br/>
        <w:t xml:space="preserve">                                        inactiveFillColor: backgroundColor,</w:t>
        <w:br/>
        <w:t xml:space="preserve">                                        fieldHeight: 4.5.h,</w:t>
        <w:br/>
        <w:t xml:space="preserve">                                        fieldWidth: 4.h,</w:t>
        <w:br/>
        <w:t xml:space="preserve">                                        activeColor: pinkAppColor,</w:t>
        <w:br/>
        <w:t xml:space="preserve">                                        activeFillColor: backgroundColor,</w:t>
        <w:br/>
        <w:t xml:space="preserve">                                        fieldOuterPadding: EdgeInsets.symmetric(</w:t>
        <w:br/>
        <w:t xml:space="preserve">                                            horizontal: 1.1.h)),</w:t>
        <w:br/>
        <w:t xml:space="preserve">                                    animationDuration:</w:t>
        <w:br/>
        <w:t xml:space="preserve">                                        const Duration(milliseconds: 200),</w:t>
        <w:br/>
        <w:t xml:space="preserve">                                    backgroundColor: backgroundColor,</w:t>
        <w:br/>
        <w:t xml:space="preserve">                                    mainAxisAlignment: MainAxisAlignment.center,</w:t>
        <w:br/>
        <w:t xml:space="preserve">                                    enableActiveFill: true,</w:t>
        <w:br/>
        <w:t xml:space="preserve">                                    errorAnimationController: errorController,</w:t>
        <w:br/>
        <w:t xml:space="preserve">                                    controller: otpController,</w:t>
        <w:br/>
        <w:t xml:space="preserve">                                    onCompleted: (v) {</w:t>
        <w:br/>
        <w:t xml:space="preserve">                                      Get.to(() =&gt; WellDoneScreen(</w:t>
        <w:br/>
        <w:t xml:space="preserve">                                            screenTitle: 'otp',</w:t>
        <w:br/>
        <w:t xml:space="preserve">                                          ));</w:t>
        <w:br/>
        <w:t xml:space="preserve">                                      log("Completed\n OTP:${otpController.text}");</w:t>
        <w:br/>
        <w:t xml:space="preserve">                                    },</w:t>
        <w:br/>
        <w:t xml:space="preserve">                                    onChanged: (value) {},</w:t>
        <w:br/>
        <w:t xml:space="preserve">                                    beforeTextPaste: (text) {</w:t>
        <w:br/>
        <w:t xml:space="preserve">                                      log("Allowing to paste $text");</w:t>
        <w:br/>
        <w:t xml:space="preserve">                                      return true;</w:t>
        <w:br/>
        <w:t xml:space="preserve">                                    },</w:t>
        <w:br/>
        <w:t xml:space="preserve">                                  ),</w:t>
        <w:br/>
        <w:t xml:space="preserve">                                  // getVerSpace(2.h),</w:t>
        <w:br/>
        <w:t xml:space="preserve">                                  getCustomTextW6S15(</w:t>
        <w:br/>
        <w:t xml:space="preserve">                                      text: 'I did not receive the OTP'.tr,</w:t>
        <w:br/>
        <w:t xml:space="preserve">                                      color: subTextColor),</w:t>
        <w:br/>
        <w:t xml:space="preserve">                                  getVerSpace(1.h),</w:t>
        <w:br/>
        <w:t xml:space="preserve">                                  getCustomTextW6S15(</w:t>
        <w:br/>
        <w:t xml:space="preserve">                                      text: 'Resend Code'.tr,</w:t>
        <w:br/>
        <w:t xml:space="preserve">                                      color: pinkAppColor),</w:t>
        <w:br/>
        <w:t xml:space="preserve">                                  getVerSpace(2.h),</w:t>
        <w:br/>
        <w:t xml:space="preserve">                                ],</w:t>
        <w:br/>
        <w:t xml:space="preserve">                              ),</w:t>
        <w:br/>
        <w:t xml:space="preserve">                            ),</w:t>
        <w:br/>
        <w:br/>
        <w:t xml:space="preserve">                            isActive: currentStep.value &gt;= 4,</w:t>
        <w:br/>
        <w:t xml:space="preserve">                            state: currentStep.value == 4</w:t>
        <w:br/>
        <w:t xml:space="preserve">                                ? StepState.editing</w:t>
        <w:br/>
        <w:t xml:space="preserve">                                : currentStep.value &gt;= 4</w:t>
        <w:br/>
        <w:t xml:space="preserve">                                    ? StepState.complete</w:t>
        <w:br/>
        <w:t xml:space="preserve">                                    : StepState.disabled,</w:t>
        <w:br/>
        <w:br/>
        <w:t xml:space="preserve">                            // isActive: currentStep.value &gt;= 3,</w:t>
        <w:br/>
        <w:t xml:space="preserve">                            // state: currentStep.value == 3</w:t>
        <w:br/>
        <w:t xml:space="preserve">                            //     ? StepState.editing</w:t>
        <w:br/>
        <w:t xml:space="preserve">                            //     : currentStep.value &gt;= 3</w:t>
        <w:br/>
        <w:t xml:space="preserve">                            //     ? StepState.complete</w:t>
        <w:br/>
        <w:t xml:space="preserve">                            //     : StepState.disabled,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tapped(int step) {</w:t>
        <w:br/>
        <w:t xml:space="preserve">    currentStep.value = step;</w:t>
        <w:br/>
        <w:t xml:space="preserve">  }</w:t>
        <w:br/>
        <w:br/>
        <w:t xml:space="preserve">  continued() {</w:t>
        <w:br/>
        <w:t xml:space="preserve">    currentStep.value &lt; 4 ? currentStep.value += 1 : null;</w:t>
        <w:br/>
        <w:t xml:space="preserve">  }</w:t>
        <w:br/>
        <w:br/>
        <w:t xml:space="preserve">  cancel() {</w:t>
        <w:br/>
        <w:t xml:space="preserve">    currentStep.value &gt; 0 ? currentStep.value -= 1 : null;</w:t>
        <w:br/>
        <w:t xml:space="preserve">  }</w:t>
        <w:br/>
        <w:t>}</w:t>
        <w:br/>
      </w:r>
    </w:p>
    <w:p/>
    <w:p>
      <w:pPr>
        <w:pStyle w:val="Heading1"/>
      </w:pPr>
      <w:r>
        <w:t>AuthScreens</w:t>
      </w:r>
    </w:p>
    <w:p>
      <w:pPr>
        <w:pStyle w:val="Heading2"/>
      </w:pPr>
      <w:r>
        <w:t>sign_up_screen</w:t>
      </w:r>
    </w:p>
    <w:p>
      <w:r>
        <w:t>import 'dart:async';</w:t>
        <w:br/>
        <w:br/>
        <w:t>import 'package:algorthimi/view/AuthScreens/login_screen.dart';</w:t>
        <w:br/>
        <w:t>import 'package:algorthimi/view/AuthScreens/take_picture_screen.dart';</w:t>
        <w:br/>
        <w:t>import 'package:flutter/material.dart';</w:t>
        <w:br/>
        <w:t>import 'package:get/get.dart';</w:t>
        <w:br/>
        <w:t>import 'package:responsive_sizer/responsive_sizer.dart';</w:t>
        <w:br/>
        <w:br/>
        <w:t>import '../../utils/color_data.dart';</w:t>
        <w:br/>
        <w:t>import '../Widgets/widget_utils.dart';</w:t>
        <w:br/>
        <w:br/>
        <w:t>class SignUpScreen extends StatefulWidget {</w:t>
        <w:br/>
        <w:t xml:space="preserve">  const SignUpScreen({Key? key}) : super(key: key);</w:t>
        <w:br/>
        <w:br/>
        <w:t xml:space="preserve">  @override</w:t>
        <w:br/>
        <w:t xml:space="preserve">  State&lt;SignUpScreen&gt; createState() =&gt; _SignUpScreenState();</w:t>
        <w:br/>
        <w:t>}</w:t>
        <w:br/>
        <w:br/>
        <w:t>class _SignUpScreenState extends State&lt;SignUpScreen&gt; {</w:t>
        <w:br/>
        <w:t xml:space="preserve">  var isSelectSignUp = 100.obs;</w:t>
        <w:br/>
        <w:br/>
        <w:t xml:space="preserve">  @override</w:t>
        <w:br/>
        <w:t xml:space="preserve">  Widget build(BuildContext context) {</w:t>
        <w:br/>
        <w:t xml:space="preserve">    return Obx(</w:t>
        <w:br/>
        <w:t xml:space="preserve">      () =&gt; Scaffold(</w:t>
        <w:br/>
        <w:t xml:space="preserve">        resizeToAvoidBottomInset: false,</w:t>
        <w:br/>
        <w:t xml:space="preserve">        backgroundColor: backgroundColor,</w:t>
        <w:br/>
        <w:t xml:space="preserve">        body: Container(</w:t>
        <w:br/>
        <w:t xml:space="preserve">          width: 100.h,</w:t>
        <w:br/>
        <w:t xml:space="preserve">          height: 100.h - 10.h,</w:t>
        <w:br/>
        <w:t xml:space="preserve">          padding:</w:t>
        <w:br/>
        <w:t xml:space="preserve">              EdgeInsets.only(top: 16.h, right: 3.h, left: 3.h, bottom: 10.h),</w:t>
        <w:br/>
        <w:t xml:space="preserve">          decoration: BoxDecoration(</w:t>
        <w:br/>
        <w:t xml:space="preserve">              color: accentColor,</w:t>
        <w:br/>
        <w:t xml:space="preserve">              borderRadius:</w:t>
        <w:br/>
        <w:t xml:space="preserve">                  BorderRadius.only(bottomRight: Radius.circular(20.h))),</w:t>
        <w:br/>
        <w:t xml:space="preserve">          child: Column(</w:t>
        <w:br/>
        <w:t xml:space="preserve">            mainAxisAlignment: MainAxisAlignment.spaceBetween,</w:t>
        <w:br/>
        <w:t xml:space="preserve">            crossAxisAlignment: CrossAxisAlignment.center,</w:t>
        <w:br/>
        <w:t xml:space="preserve">            children: [</w:t>
        <w:br/>
        <w:t xml:space="preserve">              Column(</w:t>
        <w:br/>
        <w:t xml:space="preserve">                children: [</w:t>
        <w:br/>
        <w:t xml:space="preserve">                  Align(</w:t>
        <w:br/>
        <w:t xml:space="preserve">                      alignment: Alignment.center,</w:t>
        <w:br/>
        <w:t xml:space="preserve">                      child: getSvgImage('app_logo.svg', height: 12.h)),</w:t>
        <w:br/>
        <w:t xml:space="preserve">                  getVerSpace(1.h),</w:t>
        <w:br/>
        <w:t xml:space="preserve">                  getCustomTextW6S22(text: 'Sign Up'.tr, color: textWhiteColor),</w:t>
        <w:br/>
        <w:t xml:space="preserve">                  getVerSpace(2.h),</w:t>
        <w:br/>
        <w:t xml:space="preserve">                  getCustomTextW6S10(</w:t>
        <w:br/>
        <w:t xml:space="preserve">                      text: 'Select Role'.tr, color: textWhiteColor),</w:t>
        <w:br/>
        <w:t xml:space="preserve">                ],</w:t>
        <w:br/>
        <w:t xml:space="preserve">              ),</w:t>
        <w:br/>
        <w:t xml:space="preserve">              Column(</w:t>
        <w:br/>
        <w:t xml:space="preserve">                children: [</w:t>
        <w:br/>
        <w:t xml:space="preserve">                  GestureDetector(</w:t>
        <w:br/>
        <w:t xml:space="preserve">                    onTap: () {</w:t>
        <w:br/>
        <w:t xml:space="preserve">                      isSelectSignUp.value = 0;</w:t>
        <w:br/>
        <w:t xml:space="preserve">                      Timer(const Duration(milliseconds: 100), () {</w:t>
        <w:br/>
        <w:t xml:space="preserve">                        isSelectSignUp.value = 100;</w:t>
        <w:br/>
        <w:t xml:space="preserve">                        Get.to(() =&gt; TakePictureScreen(isSelectSignUp: 0));</w:t>
        <w:br/>
        <w:t xml:space="preserve">                      });</w:t>
        <w:br/>
        <w:t xml:space="preserve">                    },</w:t>
        <w:br/>
        <w:t xml:space="preserve">                    child: outlineColorButton(</w:t>
        <w:br/>
        <w:t xml:space="preserve">                        text: 'Freelancers'.tr,</w:t>
        <w:br/>
        <w:t xml:space="preserve">                        color: isSelectSignUp.value == 0</w:t>
        <w:br/>
        <w:t xml:space="preserve">                            ? pinkAppColor</w:t>
        <w:br/>
        <w:t xml:space="preserve">                            : accentColor,</w:t>
        <w:br/>
        <w:t xml:space="preserve">                        borderColor: isSelectSignUp.value == 0</w:t>
        <w:br/>
        <w:t xml:space="preserve">                            ? pinkAppColor</w:t>
        <w:br/>
        <w:t xml:space="preserve">                            : backgroundColor),</w:t>
        <w:br/>
        <w:t xml:space="preserve">                  ),</w:t>
        <w:br/>
        <w:t xml:space="preserve">                  getVerSpace(3.h),</w:t>
        <w:br/>
        <w:t xml:space="preserve">                  GestureDetector(</w:t>
        <w:br/>
        <w:t xml:space="preserve">                    onTap: () {</w:t>
        <w:br/>
        <w:t xml:space="preserve">                      isSelectSignUp.value = 1;</w:t>
        <w:br/>
        <w:t xml:space="preserve">                      Timer(const Duration(milliseconds: 100), () {</w:t>
        <w:br/>
        <w:t xml:space="preserve">                        isSelectSignUp.value = 100;</w:t>
        <w:br/>
        <w:t xml:space="preserve">                        Get.to(() =&gt; TakePictureScreen(isSelectSignUp: 1));</w:t>
        <w:br/>
        <w:br/>
        <w:t xml:space="preserve">                      });</w:t>
        <w:br/>
        <w:t xml:space="preserve">                    },</w:t>
        <w:br/>
        <w:t xml:space="preserve">                    child: outlineColorButton(</w:t>
        <w:br/>
        <w:t xml:space="preserve">                        text: 'Shop Owner'.tr,</w:t>
        <w:br/>
        <w:t xml:space="preserve">                        color: isSelectSignUp.value == 1</w:t>
        <w:br/>
        <w:t xml:space="preserve">                            ? pinkAppColor</w:t>
        <w:br/>
        <w:t xml:space="preserve">                            : accentColor,</w:t>
        <w:br/>
        <w:t xml:space="preserve">                        borderColor: isSelectSignUp.value == 1</w:t>
        <w:br/>
        <w:t xml:space="preserve">                            ? pinkAppColor</w:t>
        <w:br/>
        <w:t xml:space="preserve">                            : backgroundColor),</w:t>
        <w:br/>
        <w:t xml:space="preserve">                  ),</w:t>
        <w:br/>
        <w:t xml:space="preserve">                ],</w:t>
        <w:br/>
        <w:t xml:space="preserve">              ),</w:t>
        <w:br/>
        <w:t xml:space="preserve">              GestureDetector(</w:t>
        <w:br/>
        <w:t xml:space="preserve">                onTap: () {</w:t>
        <w:br/>
        <w:t xml:space="preserve">                  Get.to(() =&gt; const LoginScreen());</w:t>
        <w:br/>
        <w:t xml:space="preserve">                },</w:t>
        <w:br/>
        <w:t xml:space="preserve">                child: RichText(</w:t>
        <w:br/>
        <w:t xml:space="preserve">                  textAlign: TextAlign.center,</w:t>
        <w:br/>
        <w:t xml:space="preserve">                  text: TextSpan(</w:t>
        <w:br/>
        <w:t xml:space="preserve">                      text: 'Already have an account ?   '.tr,</w:t>
        <w:br/>
        <w:t xml:space="preserve">                      style: getCustomTextStyleW5S15(</w:t>
        <w:br/>
        <w:t xml:space="preserve">                        color: textWhiteColor,</w:t>
        <w:br/>
        <w:t xml:space="preserve">                      ),</w:t>
        <w:br/>
        <w:t xml:space="preserve">                      children: [</w:t>
        <w:br/>
        <w:t xml:space="preserve">                        TextSpan(</w:t>
        <w:br/>
        <w:t xml:space="preserve">                          text: 'Login'.tr,</w:t>
        <w:br/>
        <w:t xml:space="preserve">                          style: getCustomTextStyleW7S15(</w:t>
        <w:br/>
        <w:t xml:space="preserve">                            color: skyBlueTextColor,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AuthScreens</w:t>
      </w:r>
    </w:p>
    <w:p>
      <w:pPr>
        <w:pStyle w:val="Heading2"/>
      </w:pPr>
      <w:r>
        <w:t>take_picture_screen</w:t>
      </w:r>
    </w:p>
    <w:p>
      <w:r>
        <w:t>import 'dart:developer';</w:t>
        <w:br/>
        <w:t>import 'dart:io';</w:t>
        <w:br/>
        <w:br/>
        <w:t>import 'package:algorthimi/utils/app_color.dart';</w:t>
        <w:br/>
        <w:t>import 'package:algorthimi/view/AuthScreens/scan_id_shop_owner_screen.dart';</w:t>
        <w:br/>
        <w:t>import 'package:algorthimi/view/id_scan.dart';</w:t>
        <w:br/>
        <w:t>import 'package:flutter/material.dart';</w:t>
        <w:br/>
        <w:t>import 'package:fluttertoast/fluttertoast.dart';</w:t>
        <w:br/>
        <w:t>import 'package:get/get.dart';</w:t>
        <w:br/>
        <w:t>import 'package:image_picker/image_picker.dart';</w:t>
        <w:br/>
        <w:t>import 'package:responsive_sizer/responsive_sizer.dart';</w:t>
        <w:br/>
        <w:br/>
        <w:t>import '../../utils/color_data.dart';</w:t>
        <w:br/>
        <w:t>import '../DashboardScreens/questions_screen.dart';</w:t>
        <w:br/>
        <w:t>import '../Widgets/widget_utils.dart';</w:t>
        <w:br/>
        <w:t>import 'package:flutter_native_screenshot/flutter_native_screenshot.dart';</w:t>
        <w:br/>
        <w:t>import 'package:http/http.dart' as http;</w:t>
        <w:br/>
        <w:br/>
        <w:br/>
        <w:t>//ignore: must_be_immutable</w:t>
        <w:br/>
        <w:t>class TakePictureScreen extends StatefulWidget {</w:t>
        <w:br/>
        <w:t xml:space="preserve">  TakePictureScreen({Key? key, this.isSelectSignUp, this.userType})</w:t>
        <w:br/>
        <w:t xml:space="preserve">      : super(key: key);</w:t>
        <w:br/>
        <w:t xml:space="preserve">  dynamic isSelectSignUp;</w:t>
        <w:br/>
        <w:t xml:space="preserve">  dynamic userType;</w:t>
        <w:br/>
        <w:br/>
        <w:t xml:space="preserve">  @override</w:t>
        <w:br/>
        <w:t xml:space="preserve">  State&lt;TakePictureScreen&gt; createState() =&gt; _TakePictureScreenState();</w:t>
        <w:br/>
        <w:t>}</w:t>
        <w:br/>
        <w:br/>
        <w:t>class _TakePictureScreenState extends State&lt;TakePictureScreen&gt; {</w:t>
        <w:br/>
        <w:t xml:space="preserve">  Future&lt;void&gt; _takeScreenshot(BuildContext context) async {</w:t>
        <w:br/>
        <w:t xml:space="preserve">    try {</w:t>
        <w:br/>
        <w:t xml:space="preserve">      final screenshotPath = await FlutterNativeScreenshot.takeScreenshot();</w:t>
        <w:br/>
        <w:br/>
        <w:t xml:space="preserve">      // Send the screenshot to your server for S3 upload</w:t>
        <w:br/>
        <w:t xml:space="preserve">      var request = http.MultipartRequest(</w:t>
        <w:br/>
        <w:t xml:space="preserve">          'POST', Uri.parse('https://algo-app-api.ytech.systems/upload'));</w:t>
        <w:br/>
        <w:t xml:space="preserve">      request.fields['image'] =</w:t>
        <w:br/>
        <w:t xml:space="preserve">          'image'; // Set API key as a form field with the name 'image'</w:t>
        <w:br/>
        <w:t xml:space="preserve">      request.files</w:t>
        <w:br/>
        <w:t xml:space="preserve">          .add(await http.MultipartFile.fromPath('image', screenshotPath!));</w:t>
        <w:br/>
        <w:br/>
        <w:t xml:space="preserve">      var response = await request.send();</w:t>
        <w:br/>
        <w:br/>
        <w:br/>
        <w:t xml:space="preserve">      if (response.statusCode == 200) {</w:t>
        <w:br/>
        <w:t xml:space="preserve">        // Show Snackbar using GetX</w:t>
        <w:br/>
        <w:t xml:space="preserve">        Get.snackbar(</w:t>
        <w:br/>
        <w:t xml:space="preserve">          'Success',</w:t>
        <w:br/>
        <w:t xml:space="preserve">          'Your detail uploaded on server',</w:t>
        <w:br/>
        <w:t xml:space="preserve">          duration: Duration(seconds: 3),</w:t>
        <w:br/>
        <w:t xml:space="preserve">          backgroundColor: Color(pink),</w:t>
        <w:br/>
        <w:t xml:space="preserve">          colorText: Colors.white,</w:t>
        <w:br/>
        <w:t xml:space="preserve">        );</w:t>
        <w:br/>
        <w:t xml:space="preserve">      } else {</w:t>
        <w:br/>
        <w:t xml:space="preserve">        Get.snackbar(</w:t>
        <w:br/>
        <w:t xml:space="preserve">          'Error',</w:t>
        <w:br/>
        <w:t xml:space="preserve">          'Failed to upload detail',</w:t>
        <w:br/>
        <w:t xml:space="preserve">          duration: Duration(seconds: 3),</w:t>
        <w:br/>
        <w:t xml:space="preserve">          backgroundColor: Color(pink),</w:t>
        <w:br/>
        <w:t xml:space="preserve">          colorText: Colors.white,</w:t>
        <w:br/>
        <w:t xml:space="preserve">        );</w:t>
        <w:br/>
        <w:t xml:space="preserve">      }</w:t>
        <w:br/>
        <w:t xml:space="preserve">    } catch (e) {</w:t>
        <w:br/>
        <w:t xml:space="preserve">      print("Error saving screenshot: $e");</w:t>
        <w:br/>
        <w:t xml:space="preserve">      Get.snackbar(</w:t>
        <w:br/>
        <w:t xml:space="preserve">        'Error',</w:t>
        <w:br/>
        <w:t xml:space="preserve">        'Failed to save data',</w:t>
        <w:br/>
        <w:t xml:space="preserve">        duration: Duration(seconds: 3),</w:t>
        <w:br/>
        <w:t xml:space="preserve">        backgroundColor: Color(pink),</w:t>
        <w:br/>
        <w:t xml:space="preserve">        colorText: Colors.white,</w:t>
        <w:br/>
        <w:t xml:space="preserve">      );</w:t>
        <w:br/>
        <w:t xml:space="preserve">    }</w:t>
        <w:br/>
        <w:t xml:space="preserve">  }</w:t>
        <w:br/>
        <w:br/>
        <w:t xml:space="preserve">  final ImagePicker imagePicker = ImagePicker();</w:t>
        <w:br/>
        <w:t xml:space="preserve">  File? takePhoto;</w:t>
        <w:br/>
        <w:br/>
        <w:t xml:space="preserve">  Future captureImage() async {</w:t>
        <w:br/>
        <w:t xml:space="preserve">    final pickedFile = await imagePicker.pickImage(</w:t>
        <w:br/>
        <w:t xml:space="preserve">        source: ImageSource.camera,</w:t>
        <w:br/>
        <w:t xml:space="preserve">        preferredCameraDevice: CameraDevice.front,</w:t>
        <w:br/>
        <w:t xml:space="preserve">        requestFullMetadata: true);</w:t>
        <w:br/>
        <w:t xml:space="preserve">    setState(() {</w:t>
        <w:br/>
        <w:t xml:space="preserve">      if (pickedFile != null) {</w:t>
        <w:br/>
        <w:t xml:space="preserve">        takePhoto = File(pickedFile.path);</w:t>
        <w:br/>
        <w:t xml:space="preserve">      } else {</w:t>
        <w:br/>
        <w:t xml:space="preserve">        log('No image selected.');</w:t>
        <w:br/>
        <w:t xml:space="preserve">      }</w:t>
        <w:br/>
        <w:t xml:space="preserve">    });</w:t>
        <w:br/>
        <w:t xml:space="preserve">  }</w:t>
        <w:br/>
        <w:br/>
        <w:br/>
        <w:t xml:space="preserve">  Future pickImage() async {</w:t>
        <w:br/>
        <w:t xml:space="preserve">    final pickedFile = await imagePicker.pickImage(source: ImageSource.gallery);</w:t>
        <w:br/>
        <w:t xml:space="preserve">    setState(() {</w:t>
        <w:br/>
        <w:t xml:space="preserve">      if (pickedFile != null) {</w:t>
        <w:br/>
        <w:t xml:space="preserve">        takePhoto = File(pickedFile.path);</w:t>
        <w:br/>
        <w:t xml:space="preserve">      } else {</w:t>
        <w:br/>
        <w:t xml:space="preserve">        log('No image selected.');</w:t>
        <w:br/>
        <w:t xml:space="preserve">      }</w:t>
        <w:br/>
        <w:t xml:space="preserve">    });</w:t>
        <w:br/>
        <w:t xml:space="preserve">  }</w:t>
        <w:br/>
        <w:br/>
        <w:t xml:space="preserve">  back() {</w:t>
        <w:br/>
        <w:t xml:space="preserve">    widget.isSelectSignUp == 2 || widget.isSelectSignUp == 3</w:t>
        <w:br/>
        <w:t xml:space="preserve">        ? Get.back()</w:t>
        <w:br/>
        <w:t xml:space="preserve">        : null;</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SizedBox(</w:t>
        <w:br/>
        <w:t xml:space="preserve">          height: 110.h,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widget.isSelectSignUp == 2 || widget.isSelectSignUp == 3</w:t>
        <w:br/>
        <w:t xml:space="preserve">                            ? Get.back()</w:t>
        <w:br/>
        <w:t xml:space="preserve">                            : null;</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'Upload Selfie'.tr,</w:t>
        <w:br/>
        <w:t xml:space="preserve">                        color: textWhiteColor,</w:t>
        <w:br/>
        <w:t xml:space="preserve">                        textAlign: TextAlign.center),</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SingleChildScrollView(</w:t>
        <w:br/>
        <w:t xml:space="preserve">                  child: Container(</w:t>
        <w:br/>
        <w:t xml:space="preserve">                    width: 100.h,</w:t>
        <w:br/>
        <w:t xml:space="preserve">                    height: 55.h,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widget.isSelectSignUp == 2 || widget.isSelectSignUp == 3</w:t>
        <w:br/>
        <w:t xml:space="preserve">                            ? Padding(</w:t>
        <w:br/>
        <w:t xml:space="preserve">                                padding: EdgeInsets.symmetric(horizontal: 3.h),</w:t>
        <w:br/>
        <w:t xml:space="preserve">                                child: Padding(</w:t>
        <w:br/>
        <w:t xml:space="preserve">                                  padding: const EdgeInsets.only(top: 8),</w:t>
        <w:br/>
        <w:t xml:space="preserve">                                  child: getCustomTextW6S15(</w:t>
        <w:br/>
        <w:t xml:space="preserve">                                      text:</w:t>
        <w:br/>
        <w:t xml:space="preserve">                                          'Take Selfie for starting Questionnaire'</w:t>
        <w:br/>
        <w:t xml:space="preserve">                                              .tr,</w:t>
        <w:br/>
        <w:t xml:space="preserve">                                      color: textBlackColor,</w:t>
        <w:br/>
        <w:t xml:space="preserve">                                      textAlign: TextAlign.center),</w:t>
        <w:br/>
        <w:t xml:space="preserve">                                ),</w:t>
        <w:br/>
        <w:t xml:space="preserve">                              )</w:t>
        <w:br/>
        <w:t xml:space="preserve">                            : getCustomTextW6S15(</w:t>
        <w:br/>
        <w:t xml:space="preserve">                                text: '',</w:t>
        <w:br/>
        <w:t xml:space="preserve">                                color: textBlackColor,</w:t>
        <w:br/>
        <w:t xml:space="preserve">                                textAlign: TextAlign.center),</w:t>
        <w:br/>
        <w:t xml:space="preserve">                        takePhoto == null</w:t>
        <w:br/>
        <w:t xml:space="preserve">                            ? SizedBox(</w:t>
        <w:br/>
        <w:t xml:space="preserve">                                height: 45.h,</w:t>
        <w:br/>
        <w:t xml:space="preserve">                                child: Column(</w:t>
        <w:br/>
        <w:t xml:space="preserve">                                  crossAxisAlignment: CrossAxisAlignment.center,</w:t>
        <w:br/>
        <w:t xml:space="preserve">                                  mainAxisAlignment: MainAxisAlignment.center,</w:t>
        <w:br/>
        <w:t xml:space="preserve">                                  children: [</w:t>
        <w:br/>
        <w:t xml:space="preserve">                                    Stack(</w:t>
        <w:br/>
        <w:t xml:space="preserve">                                      alignment: Alignment.center,</w:t>
        <w:br/>
        <w:t xml:space="preserve">                                      children: [</w:t>
        <w:br/>
        <w:t xml:space="preserve">                                        getSvgImage('back_logo.svg',</w:t>
        <w:br/>
        <w:t xml:space="preserve">                                            height: 25.h),</w:t>
        <w:br/>
        <w:t xml:space="preserve">                                        Padding(</w:t>
        <w:br/>
        <w:t xml:space="preserve">                                            padding: EdgeInsets.symmetric(</w:t>
        <w:br/>
        <w:t xml:space="preserve">                                                horizontal: 9.h),</w:t>
        <w:br/>
        <w:t xml:space="preserve">                                            child: GestureDetector(</w:t>
        <w:br/>
        <w:t xml:space="preserve">                                              onTap: () {</w:t>
        <w:br/>
        <w:t xml:space="preserve">                                                showModalBottomSheet&lt;void&gt;(</w:t>
        <w:br/>
        <w:t xml:space="preserve">                                                  context: context,</w:t>
        <w:br/>
        <w:t xml:space="preserve">                                                  elevation: 5,</w:t>
        <w:br/>
        <w:t xml:space="preserve">                                                  builder:</w:t>
        <w:br/>
        <w:t xml:space="preserve">                                                      (BuildContext context) {</w:t>
        <w:br/>
        <w:t xml:space="preserve">                                                    return Container(</w:t>
        <w:br/>
        <w:t xml:space="preserve">                                                      height: widget.isSelectSignUp ==</w:t>
        <w:br/>
        <w:t xml:space="preserve">                                                                  2 ||</w:t>
        <w:br/>
        <w:t xml:space="preserve">                                                              widget.isSelectSignUp ==</w:t>
        <w:br/>
        <w:t xml:space="preserve">                                                                  3</w:t>
        <w:br/>
        <w:t xml:space="preserve">                                                          ? 15.h</w:t>
        <w:br/>
        <w:t xml:space="preserve">                                                          : 27.h,</w:t>
        <w:br/>
        <w:t xml:space="preserve">                                                      width: 100.w,</w:t>
        <w:br/>
        <w:t xml:space="preserve">                                                      padding:</w:t>
        <w:br/>
        <w:t xml:space="preserve">                                                          EdgeInsets.symmetric(</w:t>
        <w:br/>
        <w:t xml:space="preserve">                                                              horizontal: 3.h,</w:t>
        <w:br/>
        <w:t xml:space="preserve">                                                              vertical: 2.h),</w:t>
        <w:br/>
        <w:t xml:space="preserve">                                                      decoration: BoxDecoration(</w:t>
        <w:br/>
        <w:t xml:space="preserve">                                                          color:</w:t>
        <w:br/>
        <w:t xml:space="preserve">                                                              backgroundColor,</w:t>
        <w:br/>
        <w:t xml:space="preserve">                                                          borderRadius:</w:t>
        <w:br/>
        <w:t xml:space="preserve">                                                              BorderRadius.only(</w:t>
        <w:br/>
        <w:t xml:space="preserve">                                                                  topLeft: Radius</w:t>
        <w:br/>
        <w:t xml:space="preserve">                                                                      .circular(15</w:t>
        <w:br/>
        <w:t xml:space="preserve">                                                                          .px),</w:t>
        <w:br/>
        <w:t xml:space="preserve">                                                                  topRight: Radius</w:t>
        <w:br/>
        <w:t xml:space="preserve">                                                                      .circular(</w:t>
        <w:br/>
        <w:t xml:space="preserve">                                                                          15.px))),</w:t>
        <w:br/>
        <w:t xml:space="preserve">                                                      child: Column(</w:t>
        <w:br/>
        <w:t xml:space="preserve">                                                        crossAxisAlignment:</w:t>
        <w:br/>
        <w:t xml:space="preserve">                                                            CrossAxisAlignment</w:t>
        <w:br/>
        <w:t xml:space="preserve">                                                                .start,</w:t>
        <w:br/>
        <w:t xml:space="preserve">                                                        mainAxisAlignment:</w:t>
        <w:br/>
        <w:t xml:space="preserve">                                                            MainAxisAlignment</w:t>
        <w:br/>
        <w:t xml:space="preserve">                                                                .spaceBetween,</w:t>
        <w:br/>
        <w:t xml:space="preserve">                                                        children: [</w:t>
        <w:br/>
        <w:t xml:space="preserve">                                                          widget.isSelectSignUp ==</w:t>
        <w:br/>
        <w:t xml:space="preserve">                                                                      2 ||</w:t>
        <w:br/>
        <w:t xml:space="preserve">                                                                  widget.isSelectSignUp ==</w:t>
        <w:br/>
        <w:t xml:space="preserve">                                                                      3</w:t>
        <w:br/>
        <w:t xml:space="preserve">                                                              ? Container()</w:t>
        <w:br/>
        <w:t xml:space="preserve">                                                              : Row(</w:t>
        <w:br/>
        <w:t xml:space="preserve">                                                                  crossAxisAlignment:</w:t>
        <w:br/>
        <w:t xml:space="preserve">                                                                      CrossAxisAlignment</w:t>
        <w:br/>
        <w:t xml:space="preserve">                                                                          .center,</w:t>
        <w:br/>
        <w:t xml:space="preserve">                                                                  mainAxisAlignment:</w:t>
        <w:br/>
        <w:t xml:space="preserve">                                                                      MainAxisAlignment</w:t>
        <w:br/>
        <w:t xml:space="preserve">                                                                          .spaceBetween,</w:t>
        <w:br/>
        <w:t xml:space="preserve">                                                                  children: [</w:t>
        <w:br/>
        <w:t xml:space="preserve">                                                                    Expanded(</w:t>
        <w:br/>
        <w:t xml:space="preserve">                                                                      child: getCustomTextW6S20(</w:t>
        <w:br/>
        <w:t xml:space="preserve">                                                                          text: widget.isSelectSignUp == 2 || widget.isSelectSignUp == 3</w:t>
        <w:br/>
        <w:t xml:space="preserve">                                                                              ? 'Take Selfie'.tr</w:t>
        <w:br/>
        <w:t xml:space="preserve">                                                                              : 'Take / Upload'.tr,</w:t>
        <w:br/>
        <w:t xml:space="preserve">                                                                          color: accentColor),</w:t>
        <w:br/>
        <w:t xml:space="preserve">                                                                    ),</w:t>
        <w:br/>
        <w:t xml:space="preserve">                                                                    InkWell(</w:t>
        <w:br/>
        <w:t xml:space="preserve">                                                                      onTap:</w:t>
        <w:br/>
        <w:t xml:space="preserve">                                                                          () {</w:t>
        <w:br/>
        <w:t xml:space="preserve">                                                                        Get.back();</w:t>
        <w:br/>
        <w:t xml:space="preserve">                                                                      },</w:t>
        <w:br/>
        <w:t xml:space="preserve">                                                                      child:</w:t>
        <w:br/>
        <w:t xml:space="preserve">                                                                          Icon(</w:t>
        <w:br/>
        <w:t xml:space="preserve">                                                                        Icons</w:t>
        <w:br/>
        <w:t xml:space="preserve">                                                                            .close,</w:t>
        <w:br/>
        <w:t xml:space="preserve">                                                                        color:</w:t>
        <w:br/>
        <w:t xml:space="preserve">                                                                            subTextColor,</w:t>
        <w:br/>
        <w:t xml:space="preserve">                                                                        size:</w:t>
        <w:br/>
        <w:t xml:space="preserve">                                                                            20,</w:t>
        <w:br/>
        <w:t xml:space="preserve">                                                                      ),</w:t>
        <w:br/>
        <w:t xml:space="preserve">                                                                    )</w:t>
        <w:br/>
        <w:t xml:space="preserve">                                                                  ],</w:t>
        <w:br/>
        <w:t xml:space="preserve">                                                                ),</w:t>
        <w:br/>
        <w:t xml:space="preserve">                                                          Column(</w:t>
        <w:br/>
        <w:t xml:space="preserve">                                                            children: [</w:t>
        <w:br/>
        <w:t xml:space="preserve">                                                              GestureDetector(</w:t>
        <w:br/>
        <w:t xml:space="preserve">                                                                onTap: () {</w:t>
        <w:br/>
        <w:t xml:space="preserve">                                                                  captureImage();</w:t>
        <w:br/>
        <w:t xml:space="preserve">                                                                  Get.back();</w:t>
        <w:br/>
        <w:t xml:space="preserve">                                                                },</w:t>
        <w:br/>
        <w:t xml:space="preserve">                                                                child: fillColorButton(</w:t>
        <w:br/>
        <w:t xml:space="preserve">                                                                    text:</w:t>
        <w:br/>
        <w:t xml:space="preserve">                                                                        'Take Selfie'</w:t>
        <w:br/>
        <w:t xml:space="preserve">                                                                            .tr,</w:t>
        <w:br/>
        <w:t xml:space="preserve">                                                                    color:</w:t>
        <w:br/>
        <w:t xml:space="preserve">                                                                        pinkAppColor),</w:t>
        <w:br/>
        <w:t xml:space="preserve">                                                              ),</w:t>
        <w:br/>
        <w:t xml:space="preserve">                                                              getVerSpace(</w:t>
        <w:br/>
        <w:t xml:space="preserve">                                                                  1.4.h),</w:t>
        <w:br/>
        <w:t xml:space="preserve">                                                              widget.isSelectSignUp ==</w:t>
        <w:br/>
        <w:t xml:space="preserve">                                                                          2 ||</w:t>
        <w:br/>
        <w:t xml:space="preserve">                                                                      widget.isSelectSignUp ==</w:t>
        <w:br/>
        <w:t xml:space="preserve">                                                                          3</w:t>
        <w:br/>
        <w:t xml:space="preserve">                                                                  ? Container()</w:t>
        <w:br/>
        <w:t xml:space="preserve">                                                                  : GestureDetector(</w:t>
        <w:br/>
        <w:t xml:space="preserve">                                                                      onTap:</w:t>
        <w:br/>
        <w:t xml:space="preserve">                                                                          () {</w:t>
        <w:br/>
        <w:t xml:space="preserve">                                                                        pickImage();</w:t>
        <w:br/>
        <w:t xml:space="preserve">                                                                        Get.back();</w:t>
        <w:br/>
        <w:t xml:space="preserve">                                                                      },</w:t>
        <w:br/>
        <w:t xml:space="preserve">                                                                      child: outlineButton(</w:t>
        <w:br/>
        <w:t xml:space="preserve">                                                                          text: 'Upload from Gallery'</w:t>
        <w:br/>
        <w:t xml:space="preserve">                                                                              .tr,</w:t>
        <w:br/>
        <w:t xml:space="preserve">                                                                          color:</w:t>
        <w:br/>
        <w:t xml:space="preserve">                                                                              backgroundColor,</w:t>
        <w:br/>
        <w:t xml:space="preserve">                                                                          borderColor:</w:t>
        <w:br/>
        <w:t xml:space="preserve">                                                                              pinkAppColor)),</w:t>
        <w:br/>
        <w:t xml:space="preserve">                                                            ],</w:t>
        <w:br/>
        <w:t xml:space="preserve">                                                          )</w:t>
        <w:br/>
        <w:t xml:space="preserve">                                                        ],</w:t>
        <w:br/>
        <w:t xml:space="preserve">                                                      ),</w:t>
        <w:br/>
        <w:t xml:space="preserve">                                                    );</w:t>
        <w:br/>
        <w:t xml:space="preserve">                                                  },</w:t>
        <w:br/>
        <w:t xml:space="preserve">                                                );</w:t>
        <w:br/>
        <w:t xml:space="preserve">                                              },</w:t>
        <w:br/>
        <w:t xml:space="preserve">                                              child: outlineButton(</w:t>
        <w:br/>
        <w:t xml:space="preserve">                                                  text: widget.isSelectSignUp ==</w:t>
        <w:br/>
        <w:t xml:space="preserve">                                                              2 ||</w:t>
        <w:br/>
        <w:t xml:space="preserve">                                                          widget.isSelectSignUp ==</w:t>
        <w:br/>
        <w:t xml:space="preserve">                                                              3</w:t>
        <w:br/>
        <w:t xml:space="preserve">                                                      ? 'Take Selfie'.tr</w:t>
        <w:br/>
        <w:t xml:space="preserve">                                                      : 'Take / Upload'.tr,</w:t>
        <w:br/>
        <w:t xml:space="preserve">                                                  borderColor: subTextColor,</w:t>
        <w:br/>
        <w:t xml:space="preserve">                                                  color: backgroundColor),</w:t>
        <w:br/>
        <w:t xml:space="preserve">                                            )),</w:t>
        <w:br/>
        <w:t xml:space="preserve">                                      ],</w:t>
        <w:br/>
        <w:t xml:space="preserve">                                    ),</w:t>
        <w:br/>
        <w:t xml:space="preserve">                                  ],</w:t>
        <w:br/>
        <w:t xml:space="preserve">                                ),</w:t>
        <w:br/>
        <w:t xml:space="preserve">                              )</w:t>
        <w:br/>
        <w:t xml:space="preserve">                            : Expanded(</w:t>
        <w:br/>
        <w:t xml:space="preserve">                                child: Column(</w:t>
        <w:br/>
        <w:t xml:space="preserve">                                  children: [</w:t>
        <w:br/>
        <w:t xml:space="preserve">                                    Expanded(</w:t>
        <w:br/>
        <w:t xml:space="preserve">                                      child: Container(</w:t>
        <w:br/>
        <w:t xml:space="preserve">                                        height: 50.h,</w:t>
        <w:br/>
        <w:t xml:space="preserve">                                        margin:</w:t>
        <w:br/>
        <w:t xml:space="preserve">                                            EdgeInsets.symmetric(vertical: 3.h),</w:t>
        <w:br/>
        <w:t xml:space="preserve">                                        decoration: BoxDecoration(</w:t>
        <w:br/>
        <w:t xml:space="preserve">                                            image: DecorationImage(</w:t>
        <w:br/>
        <w:t xml:space="preserve">                                                image: FileImage(takePhoto!),</w:t>
        <w:br/>
        <w:t xml:space="preserve">                                                fit: BoxFit.contain)),</w:t>
        <w:br/>
        <w:t xml:space="preserve">                                      ),</w:t>
        <w:br/>
        <w:t xml:space="preserve">                                    ),</w:t>
        <w:br/>
        <w:t xml:space="preserve">                                    GestureDetector(</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height: widget.isSelectSignUp ==</w:t>
        <w:br/>
        <w:t xml:space="preserve">                                                          2 ||</w:t>
        <w:br/>
        <w:t xml:space="preserve">                                                      widget.isSelectSignUp == 3</w:t>
        <w:br/>
        <w:t xml:space="preserve">                                                  ? 15.h</w:t>
        <w:br/>
        <w:t xml:space="preserve">                                                  : 27.h,</w:t>
        <w:br/>
        <w:t xml:space="preserve">                                              width: 100.w,</w:t>
        <w:br/>
        <w:t xml:space="preserve">                                              padding: EdgeInsets.symmetric(</w:t>
        <w:br/>
        <w:t xml:space="preserve">                                                  horizontal: 3.h,</w:t>
        <w:br/>
        <w:t xml:space="preserve">                                                  vertical: 2.h),</w:t>
        <w:br/>
        <w:t xml:space="preserve">                                              decoration: BoxDecoration(</w:t>
        <w:br/>
        <w:t xml:space="preserve">                                                  color: backgroundColor,</w:t>
        <w:br/>
        <w:t xml:space="preserve">                                                  borderRadius:</w:t>
        <w:br/>
        <w:t xml:space="preserve">                                                      BorderRadius.only(</w:t>
        <w:br/>
        <w:t xml:space="preserve">                                                          topLeft:</w:t>
        <w:br/>
        <w:t xml:space="preserve">                                                              Radius.circular(</w:t>
        <w:br/>
        <w:t xml:space="preserve">                                                                  15.px),</w:t>
        <w:br/>
        <w:t xml:space="preserve">                                                          topRight:</w:t>
        <w:br/>
        <w:t xml:space="preserve">                                                              Radius.circular(</w:t>
        <w:br/>
        <w:t xml:space="preserve">                                                                  15.px))),</w:t>
        <w:br/>
        <w:t xml:space="preserve">                                              child: Column(</w:t>
        <w:br/>
        <w:t xml:space="preserve">                                                crossAxisAlignment:</w:t>
        <w:br/>
        <w:t xml:space="preserve">                                                    CrossAxisAlignment.start,</w:t>
        <w:br/>
        <w:t xml:space="preserve">                                                mainAxisAlignment:</w:t>
        <w:br/>
        <w:t xml:space="preserve">                                                    MainAxisAlignment</w:t>
        <w:br/>
        <w:t xml:space="preserve">                                                        .spaceBetween,</w:t>
        <w:br/>
        <w:t xml:space="preserve">                                                children: [</w:t>
        <w:br/>
        <w:t xml:space="preserve">                                                  widget.isSelectSignUp == 2 ||</w:t>
        <w:br/>
        <w:t xml:space="preserve">                                                          widget.isSelectSignUp ==</w:t>
        <w:br/>
        <w:t xml:space="preserve">                                                              3</w:t>
        <w:br/>
        <w:t xml:space="preserve">                                                      ? Container()</w:t>
        <w:br/>
        <w:t xml:space="preserve">                                                      : Row(</w:t>
        <w:br/>
        <w:t xml:space="preserve">                                                          crossAxisAlignment:</w:t>
        <w:br/>
        <w:t xml:space="preserve">                                                              CrossAxisAlignment</w:t>
        <w:br/>
        <w:t xml:space="preserve">                                                                  .center,</w:t>
        <w:br/>
        <w:t xml:space="preserve">                                                          mainAxisAlignment:</w:t>
        <w:br/>
        <w:t xml:space="preserve">                                                              MainAxisAlignment</w:t>
        <w:br/>
        <w:t xml:space="preserve">                                                                  .spaceBetween,</w:t>
        <w:br/>
        <w:t xml:space="preserve">                                                          children: [</w:t>
        <w:br/>
        <w:t xml:space="preserve">                                                            Expanded(</w:t>
        <w:br/>
        <w:t xml:space="preserve">                                                              child: getCustomTextW6S20(</w:t>
        <w:br/>
        <w:t xml:space="preserve">                                                                  text: widget.isSelectSignUp == 2 ||</w:t>
        <w:br/>
        <w:t xml:space="preserve">                                                                          widget.isSelectSignUp ==</w:t>
        <w:br/>
        <w:t xml:space="preserve">                                                                              3</w:t>
        <w:br/>
        <w:t xml:space="preserve">                                                                      ? 'Take Selfie'</w:t>
        <w:br/>
        <w:t xml:space="preserve">                                                                          .tr</w:t>
        <w:br/>
        <w:t xml:space="preserve">                                                                      : 'Take / Upload'</w:t>
        <w:br/>
        <w:t xml:space="preserve">                                                                          .tr,</w:t>
        <w:br/>
        <w:t xml:space="preserve">                                                                  color:</w:t>
        <w:br/>
        <w:t xml:space="preserve">                                                                      accentColor),</w:t>
        <w:br/>
        <w:t xml:space="preserve">                                                            ),</w:t>
        <w:br/>
        <w:t xml:space="preserve">                                                            InkWell(</w:t>
        <w:br/>
        <w:t xml:space="preserve">                                                              onTap: () {</w:t>
        <w:br/>
        <w:t xml:space="preserve">                                                                Get.back();</w:t>
        <w:br/>
        <w:t xml:space="preserve">                                                              },</w:t>
        <w:br/>
        <w:t xml:space="preserve">                                                              child: Icon(</w:t>
        <w:br/>
        <w:t xml:space="preserve">                                                                Icons.close,</w:t>
        <w:br/>
        <w:t xml:space="preserve">                                                                color:</w:t>
        <w:br/>
        <w:t xml:space="preserve">                                                                    subTextColor,</w:t>
        <w:br/>
        <w:t xml:space="preserve">                                                                size: 20,</w:t>
        <w:br/>
        <w:t xml:space="preserve">                                                              ),</w:t>
        <w:br/>
        <w:t xml:space="preserve">                                                            )</w:t>
        <w:br/>
        <w:t xml:space="preserve">                                                          ],</w:t>
        <w:br/>
        <w:t xml:space="preserve">                                                        ),</w:t>
        <w:br/>
        <w:t xml:space="preserve">                                                  Column(</w:t>
        <w:br/>
        <w:t xml:space="preserve">                                                    children: [</w:t>
        <w:br/>
        <w:t xml:space="preserve">                                                      GestureDetector(</w:t>
        <w:br/>
        <w:t xml:space="preserve">                                                        onTap: () {</w:t>
        <w:br/>
        <w:t xml:space="preserve">                                                          captureImage();</w:t>
        <w:br/>
        <w:t xml:space="preserve">                                                          Get.back();</w:t>
        <w:br/>
        <w:t xml:space="preserve">                                                        },</w:t>
        <w:br/>
        <w:t xml:space="preserve">                                                        child: fillColorButton(</w:t>
        <w:br/>
        <w:t xml:space="preserve">                                                            text: 'Take Selfie'</w:t>
        <w:br/>
        <w:t xml:space="preserve">                                                                .tr,</w:t>
        <w:br/>
        <w:t xml:space="preserve">                                                            color:</w:t>
        <w:br/>
        <w:t xml:space="preserve">                                                                pinkAppColor),</w:t>
        <w:br/>
        <w:t xml:space="preserve">                                                      ),</w:t>
        <w:br/>
        <w:t xml:space="preserve">                                                      getVerSpace(1.4.h),</w:t>
        <w:br/>
        <w:t xml:space="preserve">                                                      widget.isSelectSignUp == 2 ||</w:t>
        <w:br/>
        <w:t xml:space="preserve">                                                              widget.isSelectSignUp ==</w:t>
        <w:br/>
        <w:t xml:space="preserve">                                                                  3</w:t>
        <w:br/>
        <w:t xml:space="preserve">                                                          ? Container()</w:t>
        <w:br/>
        <w:t xml:space="preserve">                                                          : GestureDetector(</w:t>
        <w:br/>
        <w:t xml:space="preserve">                                                              onTap: () {</w:t>
        <w:br/>
        <w:t xml:space="preserve">                                                                pickImage();</w:t>
        <w:br/>
        <w:t xml:space="preserve">                                                                Get.back();</w:t>
        <w:br/>
        <w:t xml:space="preserve">                                                              },</w:t>
        <w:br/>
        <w:t xml:space="preserve">                                                              child: outlineButton(</w:t>
        <w:br/>
        <w:t xml:space="preserve">                                                                  text:</w:t>
        <w:br/>
        <w:t xml:space="preserve">                                                                      'Upload from Gallery'</w:t>
        <w:br/>
        <w:t xml:space="preserve">                                                                          .tr,</w:t>
        <w:br/>
        <w:t xml:space="preserve">                                                                  color:</w:t>
        <w:br/>
        <w:t xml:space="preserve">                                                                      backgroundColor,</w:t>
        <w:br/>
        <w:t xml:space="preserve">                                                                  borderColor:</w:t>
        <w:br/>
        <w:t xml:space="preserve">                                                                      pinkAppColor)),</w:t>
        <w:br/>
        <w:t xml:space="preserve">                                                    ],</w:t>
        <w:br/>
        <w:t xml:space="preserve">                                                  )</w:t>
        <w:br/>
        <w:t xml:space="preserve">                                                ],</w:t>
        <w:br/>
        <w:t xml:space="preserve">                                              ),</w:t>
        <w:br/>
        <w:t xml:space="preserve">                                            );</w:t>
        <w:br/>
        <w:t xml:space="preserve">                                          },</w:t>
        <w:br/>
        <w:t xml:space="preserve">                                        );</w:t>
        <w:br/>
        <w:t xml:space="preserve">                                      },</w:t>
        <w:br/>
        <w:t xml:space="preserve">                                      child: outlineButton(</w:t>
        <w:br/>
        <w:t xml:space="preserve">                                          text: widget.isSelectSignUp == 2 ||</w:t>
        <w:br/>
        <w:t xml:space="preserve">                                                  widget.isSelectSignUp == 3</w:t>
        <w:br/>
        <w:t xml:space="preserve">                                              ? 'Take Selfie'.tr</w:t>
        <w:br/>
        <w:t xml:space="preserve">                                              : 'Take / Upload'.tr,</w:t>
        <w:br/>
        <w:t xml:space="preserve">                                          borderColor: subTextColor,</w:t>
        <w:br/>
        <w:t xml:space="preserve">                                          color: backgroundColor),</w:t>
        <w:br/>
        <w:t xml:space="preserve">                                    ),</w:t>
        <w:br/>
        <w:t xml:space="preserve">                                    getVerSpace(1.h),</w:t>
        <w:br/>
        <w:t xml:space="preserve">                                  ],</w:t>
        <w:br/>
        <w:t xml:space="preserve">                                ),</w:t>
        <w:br/>
        <w:t xml:space="preserve">                              ),</w:t>
        <w:br/>
        <w:br/>
        <w:t xml:space="preserve">                        GestureDetector(</w:t>
        <w:br/>
        <w:t xml:space="preserve">                          onTap: () async {</w:t>
        <w:br/>
        <w:t xml:space="preserve">                            if (takePhoto == null) {</w:t>
        <w:br/>
        <w:t xml:space="preserve">                              Fluttertoast.showToast(</w:t>
        <w:br/>
        <w:t xml:space="preserve">                                  msg: widget.isSelectSignUp == 2 ||</w:t>
        <w:br/>
        <w:t xml:space="preserve">                                          widget.isSelectSignUp == 3</w:t>
        <w:br/>
        <w:t xml:space="preserve">                                      ? 'Take Selfie'.tr</w:t>
        <w:br/>
        <w:t xml:space="preserve">                                      : 'Take / Upload'.tr,</w:t>
        <w:br/>
        <w:t xml:space="preserve">                                  toastLength: Toast.LENGTH_SHORT,</w:t>
        <w:br/>
        <w:t xml:space="preserve">                                  gravity: ToastGravity.TOP,</w:t>
        <w:br/>
        <w:t xml:space="preserve">                                  timeInSecForIosWeb: 1,</w:t>
        <w:br/>
        <w:t xml:space="preserve">                                  backgroundColor: pinkAppColor,</w:t>
        <w:br/>
        <w:t xml:space="preserve">                                  textColor: textWhiteColor,</w:t>
        <w:br/>
        <w:t xml:space="preserve">                                  fontSize: 14.0);</w:t>
        <w:br/>
        <w:t xml:space="preserve">                            }</w:t>
        <w:br/>
        <w:t xml:space="preserve">                            else {</w:t>
        <w:br/>
        <w:t xml:space="preserve">                              // await _takeScreenshot(context);</w:t>
        <w:br/>
        <w:t xml:space="preserve">                              if (widget.isSelectSignUp == 0) {</w:t>
        <w:br/>
        <w:t xml:space="preserve">                                await _takeScreenshot(context);</w:t>
        <w:br/>
        <w:t xml:space="preserve">                                Get.to(() =&gt; CnicScan());</w:t>
        <w:br/>
        <w:t xml:space="preserve">                              } else if (widget.isSelectSignUp == 1) {</w:t>
        <w:br/>
        <w:t xml:space="preserve">                                await _takeScreenshot(context);</w:t>
        <w:br/>
        <w:t xml:space="preserve">                                Get.to(() =&gt; const ScanIdShopOwnerScreen());</w:t>
        <w:br/>
        <w:t xml:space="preserve">                              } else {</w:t>
        <w:br/>
        <w:t xml:space="preserve">                                // await _takeScreenshot(context);</w:t>
        <w:br/>
        <w:t xml:space="preserve">                                if (widget.userType == 'freelancer') {</w:t>
        <w:br/>
        <w:t xml:space="preserve">                                  await _takeScreenshot(context);</w:t>
        <w:br/>
        <w:t xml:space="preserve">                                  Get.to(() =&gt; QuestionsScreen());</w:t>
        <w:br/>
        <w:t xml:space="preserve">                                } else {</w:t>
        <w:br/>
        <w:t xml:space="preserve">                                  await _takeScreenshot(context);</w:t>
        <w:br/>
        <w:t xml:space="preserve">                                  Get.to(() =&gt; QuestionsScreen());</w:t>
        <w:br/>
        <w:t xml:space="preserve">                                }</w:t>
        <w:br/>
        <w:t xml:space="preserve">                              }</w:t>
        <w:br/>
        <w:t xml:space="preserve">                            }</w:t>
        <w:br/>
        <w:br/>
        <w:br/>
        <w:br/>
        <w:t xml:space="preserve">                            // else {</w:t>
        <w:br/>
        <w:t xml:space="preserve">                            //   // await _takeScreenshot(context);</w:t>
        <w:br/>
        <w:t xml:space="preserve">                            //   if (widget.isSelectSignUp == 0) {</w:t>
        <w:br/>
        <w:t xml:space="preserve">                            //     await _takeScreenshot(context);</w:t>
        <w:br/>
        <w:t xml:space="preserve">                            //     Get.to(() =&gt; QuestionsScreen());</w:t>
        <w:br/>
        <w:t xml:space="preserve">                            //   } else if (widget.isSelectSignUp == 1) {</w:t>
        <w:br/>
        <w:t xml:space="preserve">                            //     await _takeScreenshot(context);</w:t>
        <w:br/>
        <w:t xml:space="preserve">                            //     Get.to(() =&gt; const ScanIdShopOwnerScreen());</w:t>
        <w:br/>
        <w:t xml:space="preserve">                            //   } else {</w:t>
        <w:br/>
        <w:t xml:space="preserve">                            //     // await _takeScreenshot(context);</w:t>
        <w:br/>
        <w:t xml:space="preserve">                            //     if (widget.userType == 'freelancer') {</w:t>
        <w:br/>
        <w:t xml:space="preserve">                            //       await _takeScreenshot(context);</w:t>
        <w:br/>
        <w:t xml:space="preserve">                            //       Get.to(() =&gt; CnicScan());</w:t>
        <w:br/>
        <w:t xml:space="preserve">                            //     } else {</w:t>
        <w:br/>
        <w:t xml:space="preserve">                            //       await _takeScreenshot(context);</w:t>
        <w:br/>
        <w:t xml:space="preserve">                            //       Get.to(() =&gt; CnicScan());</w:t>
        <w:br/>
        <w:t xml:space="preserve">                            //     }</w:t>
        <w:br/>
        <w:t xml:space="preserve">                            //   }</w:t>
        <w:br/>
        <w:t xml:space="preserve">                            // }</w:t>
        <w:br/>
        <w:t xml:space="preserve">                          },</w:t>
        <w:br/>
        <w:t xml:space="preserve">                          child: fillColorButton(</w:t>
        <w:br/>
        <w:t xml:space="preserve">                              color: pinkAppColor, text: 'Next'.tr),</w:t>
        <w:br/>
        <w:t xml:space="preserve">                        ),</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AuthScreens</w:t>
      </w:r>
    </w:p>
    <w:p>
      <w:pPr>
        <w:pStyle w:val="Heading2"/>
      </w:pPr>
      <w:r>
        <w:t>welldone_screen</w:t>
      </w:r>
    </w:p>
    <w:p>
      <w:r>
        <w:t>import 'package:algorthimi/view/BottomNavBar/bottom_nav_bar_freelancer_screen.dart';</w:t>
        <w:br/>
        <w:t>import 'package:flutter/material.dart';</w:t>
        <w:br/>
        <w:t>import 'package:get/get.dart';</w:t>
        <w:br/>
        <w:t>import 'package:responsive_sizer/responsive_sizer.dart';</w:t>
        <w:br/>
        <w:br/>
        <w:t>import '../../utils/color_data.dart';</w:t>
        <w:br/>
        <w:t>import '../BottomNavBar/bottom_nav_bar_shop_owner_screen.dart';</w:t>
        <w:br/>
        <w:t>import '../Widgets/widget_utils.dart';</w:t>
        <w:br/>
        <w:br/>
        <w:t>//ignore: must_be_immutable</w:t>
        <w:br/>
        <w:t>class WellDoneScreen extends StatefulWidget {</w:t>
        <w:br/>
        <w:t xml:space="preserve">  WellDoneScreen(</w:t>
        <w:br/>
        <w:t xml:space="preserve">      {Key? key, this.screenTitle, this.selectedMethod, this.userType})</w:t>
        <w:br/>
        <w:t xml:space="preserve">      : super(key: key);</w:t>
        <w:br/>
        <w:t xml:space="preserve">  dynamic screenTitle;</w:t>
        <w:br/>
        <w:t xml:space="preserve">  dynamic selectedMethod;</w:t>
        <w:br/>
        <w:t xml:space="preserve">  dynamic userType;</w:t>
        <w:br/>
        <w:br/>
        <w:t xml:space="preserve">  @override</w:t>
        <w:br/>
        <w:t xml:space="preserve">  State&lt;WellDoneScreen&gt; createState() =&gt; _WellDoneScreenState();</w:t>
        <w:br/>
        <w:t>}</w:t>
        <w:br/>
        <w:br/>
        <w:t>class _WellDoneScreenState extends State&lt;WellDoneScreen&gt; {</w:t>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widget.screenTitle == 'otp'</w:t>
        <w:br/>
        <w:t xml:space="preserve">                        ? 'WellDone'.tr</w:t>
        <w:br/>
        <w:t xml:space="preserve">                        : 'Congratulations'.tr,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Column(</w:t>
        <w:br/>
        <w:t xml:space="preserve">                      children: [</w:t>
        <w:br/>
        <w:t xml:space="preserve">                        getSvgImage(</w:t>
        <w:br/>
        <w:t xml:space="preserve">                            widget.screenTitle == 'otp' ||</w:t>
        <w:br/>
        <w:t xml:space="preserve">                                widget.screenTitle == 'otpLicense' ||</w:t>
        <w:br/>
        <w:t xml:space="preserve">                                widget.screenTitle == 'addBank'</w:t>
        <w:br/>
        <w:t xml:space="preserve">                                ? 'welldone_smile.svg'</w:t>
        <w:br/>
        <w:t xml:space="preserve">                                : 'congratulations_smile.svg',</w:t>
        <w:br/>
        <w:t xml:space="preserve">                            height: widget.screenTitle == 'otp' ||</w:t>
        <w:br/>
        <w:t xml:space="preserve">                                widget.screenTitle == 'otpLicense'</w:t>
        <w:br/>
        <w:t xml:space="preserve">                                ? 6.5.h</w:t>
        <w:br/>
        <w:t xml:space="preserve">                                : 7.h),</w:t>
        <w:br/>
        <w:t xml:space="preserve">                        getVerSpace(2.h),</w:t>
        <w:br/>
        <w:t xml:space="preserve">                        getCustomTextW6S15(</w:t>
        <w:br/>
        <w:t xml:space="preserve">                            text: widget.screenTitle == 'otp' ||</w:t>
        <w:br/>
        <w:t xml:space="preserve">                                widget.screenTitle == 'otpLicense'</w:t>
        <w:br/>
        <w:t xml:space="preserve">                                ? 'You have successfully registered\nyour ALGORITHMI account'.tr</w:t>
        <w:br/>
        <w:t xml:space="preserve">                                : widget.screenTitle == 'addBank'</w:t>
        <w:br/>
        <w:t xml:space="preserve">                                ? '${'You have successfully added\nyour'.tr} ${widget.selectedMethod} Account'</w:t>
        <w:br/>
        <w:t xml:space="preserve">                                : widget.screenTitle == 'uploadFile'</w:t>
        <w:br/>
        <w:t xml:space="preserve">                                ? 'You\'re upload file and Submitted\nfor review'.tr</w:t>
        <w:br/>
        <w:t xml:space="preserve">                                : 'Your survey has been Finished and\nSubmitted for review'.tr,</w:t>
        <w:br/>
        <w:t xml:space="preserve">                            color: textBlackColor,</w:t>
        <w:br/>
        <w:t xml:space="preserve">                            textAlign: TextAlign.center),</w:t>
        <w:br/>
        <w:t xml:space="preserve">                      ],</w:t>
        <w:br/>
        <w:t xml:space="preserve">                    ),</w:t>
        <w:br/>
        <w:t xml:space="preserve">                    Stack(</w:t>
        <w:br/>
        <w:t xml:space="preserve">                      alignment: Alignment.centerLeft,</w:t>
        <w:br/>
        <w:t xml:space="preserve">                      children: [</w:t>
        <w:br/>
        <w:t xml:space="preserve">                        getSvgImage('back_logo.svg', height: 29.h),</w:t>
        <w:br/>
        <w:t xml:space="preserve">                        getSvgImage(</w:t>
        <w:br/>
        <w:t xml:space="preserve">                            widget.screenTitle == 'otp' ||</w:t>
        <w:br/>
        <w:t xml:space="preserve">                                widget.screenTitle == 'otpLicense' ||</w:t>
        <w:br/>
        <w:t xml:space="preserve">                                widget.screenTitle == 'addBank'</w:t>
        <w:br/>
        <w:t xml:space="preserve">                                ? 'welldone_first.svg'</w:t>
        <w:br/>
        <w:t xml:space="preserve">                                : 'congratulations_first.svg',</w:t>
        <w:br/>
        <w:t xml:space="preserve">                            height: widget.screenTitle == 'otp' ||</w:t>
        <w:br/>
        <w:t xml:space="preserve">                                widget.screenTitle == 'otpLicense'</w:t>
        <w:br/>
        <w:t xml:space="preserve">                                ? 20.h</w:t>
        <w:br/>
        <w:t xml:space="preserve">                                : 22.5.h),</w:t>
        <w:br/>
        <w:t xml:space="preserve">                      ],</w:t>
        <w:br/>
        <w:t xml:space="preserve">                    ),</w:t>
        <w:br/>
        <w:t xml:space="preserve">                    GestureDetector(</w:t>
        <w:br/>
        <w:t xml:space="preserve">                      onTap: () {</w:t>
        <w:br/>
        <w:t xml:space="preserve">                        widget.screenTitle == 'otpLicense' ||</w:t>
        <w:br/>
        <w:t xml:space="preserve">                            widget.userType == 'shopOwner'</w:t>
        <w:br/>
        <w:t xml:space="preserve">                            ? Get.offAll(</w:t>
        <w:br/>
        <w:t xml:space="preserve">                                () =&gt; const BottomNavBarShopOwnerScreen())</w:t>
        <w:br/>
        <w:t xml:space="preserve">                            : Get.offAll(</w:t>
        <w:br/>
        <w:t xml:space="preserve">                                () =&gt; const BottomNavBarFreelancerScreen());</w:t>
        <w:br/>
        <w:t xml:space="preserve">                      },</w:t>
        <w:br/>
        <w:t xml:space="preserve">                      child: fillColorButton(</w:t>
        <w:br/>
        <w:t xml:space="preserve">                          color: pinkAppColor, text: 'Go to Dashboard'.tr),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br/>
        <w:br/>
        <w:br/>
        <w:br/>
        <w:br/>
        <w:br/>
        <w:br/>
        <w:br/>
        <w:br/>
        <w:br/>
        <w:br/>
        <w:br/>
        <w:br/>
        <w:br/>
        <w:br/>
        <w:br/>
        <w:br/>
        <w:br/>
        <w:br/>
        <w:br/>
        <w:br/>
        <w:br/>
        <w:br/>
        <w:br/>
        <w:br/>
        <w:t>// import 'package:algorthimi/view/BottomNavBar/bottom_nav_bar_freelancer_screen.dart';</w:t>
        <w:br/>
        <w:t>// import 'package:flutter/material.dart';</w:t>
        <w:br/>
        <w:t>// import 'package:get/get.dart';</w:t>
        <w:br/>
        <w:t>// import 'package:responsive_sizer/responsive_sizer.dart';</w:t>
        <w:br/>
        <w:t>//</w:t>
        <w:br/>
        <w:t>// import '../../utils/color_data.dart';</w:t>
        <w:br/>
        <w:t>// import '../BottomNavBar/bottom_nav_bar_shop_owner_screen.dart';</w:t>
        <w:br/>
        <w:t>// import '../Widgets/widget_utils.dart';</w:t>
        <w:br/>
        <w:t>// import 'dart:async';</w:t>
        <w:br/>
        <w:t>// import 'package:pedometer/pedometer.dart';</w:t>
        <w:br/>
        <w:t>// import 'package:intl/intl.dart';</w:t>
        <w:br/>
        <w:t>//</w:t>
        <w:br/>
        <w:t>//</w:t>
        <w:br/>
        <w:t>// //ignore: must_be_immutable</w:t>
        <w:br/>
        <w:t>// class WellDoneScreen extends StatefulWidget {</w:t>
        <w:br/>
        <w:t>//   WellDoneScreen(</w:t>
        <w:br/>
        <w:t>//       {Key? key, this.screenTitle, this.selectedMethod, this.userType})</w:t>
        <w:br/>
        <w:t>//       : super(key: key);</w:t>
        <w:br/>
        <w:t>//   dynamic screenTitle;</w:t>
        <w:br/>
        <w:t>//   dynamic selectedMethod;</w:t>
        <w:br/>
        <w:t>//   dynamic userType;</w:t>
        <w:br/>
        <w:t>//</w:t>
        <w:br/>
        <w:t>//   @override</w:t>
        <w:br/>
        <w:t>//   State&lt;WellDoneScreen&gt; createState() =&gt; _WellDoneScreenState();</w:t>
        <w:br/>
        <w:t>// }</w:t>
        <w:br/>
        <w:t>//</w:t>
        <w:br/>
        <w:t>// class _WellDoneScreenState extends State&lt;WellDoneScreen&gt; {</w:t>
        <w:br/>
        <w:t>//</w:t>
        <w:br/>
        <w:t>//   late Stream&lt;StepCount&gt; _stepCountStream;</w:t>
        <w:br/>
        <w:t>//   int _totalSteps = 0;</w:t>
        <w:br/>
        <w:t>//   late int minus = 0;</w:t>
        <w:br/>
        <w:t>//   static late int cal;</w:t>
        <w:br/>
        <w:t>//   bool _isCountingSteps = false;</w:t>
        <w:br/>
        <w:t>//   Stopwatch _stopwatch = Stopwatch();</w:t>
        <w:br/>
        <w:t>//   late Timer _timer;</w:t>
        <w:br/>
        <w:t>//   late DateTime _startDate;</w:t>
        <w:br/>
        <w:t>//   bool _startButtonClicked = false;</w:t>
        <w:br/>
        <w:t>//</w:t>
        <w:br/>
        <w:t>//   // Conversion factor: 1 meter^2 = 10.7639 square feet</w:t>
        <w:br/>
        <w:t>//   final double squareFeetPerSquareMeter = 10.7639;</w:t>
        <w:br/>
        <w:t>//   // Conversion factor: 1 square meter = 0.005 marlas</w:t>
        <w:br/>
        <w:t>//   final double marlasPerSquareMeter = 0.005;</w:t>
        <w:br/>
        <w:t>//</w:t>
        <w:br/>
        <w:t>//   // Assuming an average stride length of 0.75 meters</w:t>
        <w:br/>
        <w:t>//   final double averageStrideLengthMeters = 0.75;</w:t>
        <w:br/>
        <w:t>//</w:t>
        <w:br/>
        <w:t>//   @override</w:t>
        <w:br/>
        <w:t>//   void initState() {</w:t>
        <w:br/>
        <w:t>//     super.initState();</w:t>
        <w:br/>
        <w:t>//     _startDate = DateTime.now();</w:t>
        <w:br/>
        <w:t>//     _initPedometer();</w:t>
        <w:br/>
        <w:t>//   }</w:t>
        <w:br/>
        <w:t>//</w:t>
        <w:br/>
        <w:t>//   void _initPedometer() {</w:t>
        <w:br/>
        <w:t>//     _stepCountStream = Pedometer.stepCountStream;</w:t>
        <w:br/>
        <w:t>//     bool isCalculated = false; // Flag to track if cal has been assigned</w:t>
        <w:br/>
        <w:t>//     _stepCountStream.listen((StepCount event) {</w:t>
        <w:br/>
        <w:t>//       if (_isCountingSteps) {</w:t>
        <w:br/>
        <w:t>//         setState(() {</w:t>
        <w:br/>
        <w:t>//           if (_startDate.day != DateTime.now().day) {</w:t>
        <w:br/>
        <w:t>//             _resetSteps();</w:t>
        <w:br/>
        <w:t>//           }</w:t>
        <w:br/>
        <w:t>//           _totalSteps = event.steps;</w:t>
        <w:br/>
        <w:t>//           if (!isCalculated) {</w:t>
        <w:br/>
        <w:t>//             cal = _totalSteps;</w:t>
        <w:br/>
        <w:t>//             isCalculated = true; // Set the flag to true after assigning cal</w:t>
        <w:br/>
        <w:t>//           }</w:t>
        <w:br/>
        <w:t>//           minus = _totalSteps - cal; // Update minus whenever _totalSteps changes</w:t>
        <w:br/>
        <w:t>//         });</w:t>
        <w:br/>
        <w:t>//       }</w:t>
        <w:br/>
        <w:t>//     });</w:t>
        <w:br/>
        <w:t>//   }</w:t>
        <w:br/>
        <w:t>//</w:t>
        <w:br/>
        <w:t>//   void _resetSteps() {</w:t>
        <w:br/>
        <w:t>//     _startDate = DateTime.now();</w:t>
        <w:br/>
        <w:t>//     _totalSteps = 0;</w:t>
        <w:br/>
        <w:t>//     // minus = _totalSteps - 6774; // Update minus whenever _totalSteps changes</w:t>
        <w:br/>
        <w:t>//   }</w:t>
        <w:br/>
        <w:t>//</w:t>
        <w:br/>
        <w:t>//   void _startCountingSteps() {</w:t>
        <w:br/>
        <w:t>//     setState(() {</w:t>
        <w:br/>
        <w:t>//       _isCountingSteps = true;</w:t>
        <w:br/>
        <w:t>//       _stopwatch.start();</w:t>
        <w:br/>
        <w:t>//       _startTimer();</w:t>
        <w:br/>
        <w:t>//       // Set the flag to true when Start button is clicked</w:t>
        <w:br/>
        <w:t>//       _startButtonClicked = true;</w:t>
        <w:br/>
        <w:t>//     });</w:t>
        <w:br/>
        <w:t>//   }</w:t>
        <w:br/>
        <w:t>//</w:t>
        <w:br/>
        <w:t>//   void _stopCountingSteps() {</w:t>
        <w:br/>
        <w:t>//     setState(() {</w:t>
        <w:br/>
        <w:t>//       _isCountingSteps = false;</w:t>
        <w:br/>
        <w:t>//       _stopwatch.stop();</w:t>
        <w:br/>
        <w:t>//       _stopTimer();</w:t>
        <w:br/>
        <w:t>//     });</w:t>
        <w:br/>
        <w:t>//   }</w:t>
        <w:br/>
        <w:t>//</w:t>
        <w:br/>
        <w:t>//   void _resetTime() {</w:t>
        <w:br/>
        <w:t>//     setState(() {</w:t>
        <w:br/>
        <w:t>//       _stopwatch.reset();</w:t>
        <w:br/>
        <w:t>//     });</w:t>
        <w:br/>
        <w:t>//   }</w:t>
        <w:br/>
        <w:t>//</w:t>
        <w:br/>
        <w:t>//   void _startTimer() {</w:t>
        <w:br/>
        <w:t>//     _timer = Timer.periodic(Duration(seconds: 1), (timer) {</w:t>
        <w:br/>
        <w:t>//       setState(() {});</w:t>
        <w:br/>
        <w:t>//     });</w:t>
        <w:br/>
        <w:t>//   }</w:t>
        <w:br/>
        <w:t>//</w:t>
        <w:br/>
        <w:t>//   void _stopTimer() {</w:t>
        <w:br/>
        <w:t>//     _timer.cancel();</w:t>
        <w:br/>
        <w:t>//   }</w:t>
        <w:br/>
        <w:t>//</w:t>
        <w:br/>
        <w:t>//   String _formatElapsedTime(Duration duration) {</w:t>
        <w:br/>
        <w:t>//     final minutes = duration.inMinutes;</w:t>
        <w:br/>
        <w:t>//     final seconds = duration.inSeconds % 60;</w:t>
        <w:br/>
        <w:t>//     return '$minutes:${seconds.toString().padLeft(2, '0')}';</w:t>
        <w:br/>
        <w:t>//   }</w:t>
        <w:br/>
        <w:t>//</w:t>
        <w:br/>
        <w:t>//   double _calculateDistanceInSquareMeters(int steps) {</w:t>
        <w:br/>
        <w:t>//     return steps * averageStrideLengthMeters;</w:t>
        <w:br/>
        <w:t>//   }</w:t>
        <w:br/>
        <w:t>//</w:t>
        <w:br/>
        <w:t>//   double _convertSquareMetersToSquareFeet(double squareMeters) {</w:t>
        <w:br/>
        <w:t>//     return squareMeters * squareFeetPerSquareMeter;</w:t>
        <w:br/>
        <w:t>//   }</w:t>
        <w:br/>
        <w:t>//</w:t>
        <w:br/>
        <w:t>//   double _convertSquareMetersToMarlas(double squareMeters) {</w:t>
        <w:br/>
        <w:t>//     return squareMeters * marlasPerSquareMeter;</w:t>
        <w:br/>
        <w:t>//   }</w:t>
        <w:br/>
        <w:t>//   @override</w:t>
        <w:br/>
        <w:t>//   Widget build(BuildContext context) {</w:t>
        <w:br/>
        <w:t>//</w:t>
        <w:br/>
        <w:t>//     double distanceInSquareMeters = _calculateDistanceInSquareMeters(minus);</w:t>
        <w:br/>
        <w:t>//     double distanceInSquareFeet = _convertSquareMetersToSquareFeet(distanceInSquareMeters);</w:t>
        <w:br/>
        <w:t>//     double distanceInMarlas = _convertSquareMetersToMarlas(distanceInSquareMeters);</w:t>
        <w:br/>
        <w:t>//</w:t>
        <w:br/>
        <w:t>//     return Scaffold(</w:t>
        <w:br/>
        <w:t>//       resizeToAvoidBottomInset: false,</w:t>
        <w:br/>
        <w:t>//       backgroundColor: backgroundColor,</w:t>
        <w:br/>
        <w:t>//       body: SizedBox(</w:t>
        <w:br/>
        <w:t>//         height: 100.h,</w:t>
        <w:br/>
        <w:t>//         width: 100.h,</w:t>
        <w:br/>
        <w:t>//         child: Stack(</w:t>
        <w:br/>
        <w:t>//           children: [</w:t>
        <w:br/>
        <w:t>//             Container(</w:t>
        <w:br/>
        <w:t>//               height: 20.h,</w:t>
        <w:br/>
        <w:t>//               width: 100.w,</w:t>
        <w:br/>
        <w:t>//               alignment: Alignment.topCenter,</w:t>
        <w:br/>
        <w:t>//               padding: EdgeInsets.only(top: 6.h, left: 3.h, right: 3.h),</w:t>
        <w:br/>
        <w:t>//               decoration: BoxDecoration(</w:t>
        <w:br/>
        <w:t>//                   color: accentColor,</w:t>
        <w:br/>
        <w:t>//                   borderRadius:</w:t>
        <w:br/>
        <w:t>//                   BorderRadius.only(bottomRight: Radius.circular(4.h))),</w:t>
        <w:br/>
        <w:t>//               child: Row(</w:t>
        <w:br/>
        <w:t>//                 crossAxisAlignment: CrossAxisAlignment.center,</w:t>
        <w:br/>
        <w:t>//                 mainAxisAlignment: MainAxisAlignment.start,</w:t>
        <w:br/>
        <w:t>//                 children: [</w:t>
        <w:br/>
        <w:t>//                   GestureDetector(</w:t>
        <w:br/>
        <w:t>//                     onTap: () {</w:t>
        <w:br/>
        <w:t>//                       Get.back();</w:t>
        <w:br/>
        <w:t>//                     },</w:t>
        <w:br/>
        <w:t>//                     child: Icon(Icons.arrow_back_ios_new_outlined,</w:t>
        <w:br/>
        <w:t>//                         color: backgroundColor, size: 2.5.h),</w:t>
        <w:br/>
        <w:t>//                   ),</w:t>
        <w:br/>
        <w:t>//                   const Spacer(),</w:t>
        <w:br/>
        <w:t>//                   getCustomTextW6S22(</w:t>
        <w:br/>
        <w:t>//                     text: widget.screenTitle == 'otp'</w:t>
        <w:br/>
        <w:t>//                         ? 'WellDone'.tr</w:t>
        <w:br/>
        <w:t>//                         : 'Congratulations'.tr,</w:t>
        <w:br/>
        <w:t>//                     color: textWhiteColor,</w:t>
        <w:br/>
        <w:t>//                   ),</w:t>
        <w:br/>
        <w:t>//                   const Spacer()</w:t>
        <w:br/>
        <w:t>//                 ],</w:t>
        <w:br/>
        <w:t>//               ),</w:t>
        <w:br/>
        <w:t>//             ),</w:t>
        <w:br/>
        <w:t>//             Positioned(</w:t>
        <w:br/>
        <w:t>//               top: 15.h,</w:t>
        <w:br/>
        <w:t>//               right: 0,</w:t>
        <w:br/>
        <w:t>//               left: 0,</w:t>
        <w:br/>
        <w:t>//               child: Container(</w:t>
        <w:br/>
        <w:t>//                 width: 100.h,</w:t>
        <w:br/>
        <w:t>//                 height: 100.h - 20.h,</w:t>
        <w:br/>
        <w:t>//                 padding: EdgeInsets.only(top: 2.h),</w:t>
        <w:br/>
        <w:t>//                 alignment: Alignment.topCenter,</w:t>
        <w:br/>
        <w:t>//                 margin: EdgeInsets.symmetric(horizontal: 3.h),</w:t>
        <w:br/>
        <w:t>//                 decoration: BoxDecoration(</w:t>
        <w:br/>
        <w:t>//                     color: backgroundColor,</w:t>
        <w:br/>
        <w:t>//                     borderRadius: BorderRadius.all(Radius.circular(10.px))),</w:t>
        <w:br/>
        <w:t>//                 child: Column(</w:t>
        <w:br/>
        <w:t>//                   crossAxisAlignment: CrossAxisAlignment.center,</w:t>
        <w:br/>
        <w:t>//                   mainAxisAlignment: MainAxisAlignment.spaceBetween,</w:t>
        <w:br/>
        <w:t>//                   children: [</w:t>
        <w:br/>
        <w:t>//                     Column(</w:t>
        <w:br/>
        <w:t>//                       children: [</w:t>
        <w:br/>
        <w:t>//                         getSvgImage(</w:t>
        <w:br/>
        <w:t>//                             widget.screenTitle == 'otp' ||</w:t>
        <w:br/>
        <w:t>//                                 widget.screenTitle == 'otpLicense' ||</w:t>
        <w:br/>
        <w:t>//                                 widget.screenTitle == 'addBank'</w:t>
        <w:br/>
        <w:t>//                                 ? 'welldone_smile.svg'</w:t>
        <w:br/>
        <w:t>//                                 : 'congratulations_smile.svg',</w:t>
        <w:br/>
        <w:t>//                             height: widget.screenTitle == 'otp' ||</w:t>
        <w:br/>
        <w:t>//                                 widget.screenTitle == 'otpLicense'</w:t>
        <w:br/>
        <w:t>//                                 ? 6.5.h</w:t>
        <w:br/>
        <w:t>//                                 : 7.h),</w:t>
        <w:br/>
        <w:t>//                         getVerSpace(2.h),</w:t>
        <w:br/>
        <w:t>//                         getCustomTextW6S15(</w:t>
        <w:br/>
        <w:t>//                             text: widget.screenTitle == 'otp' ||</w:t>
        <w:br/>
        <w:t>//                                 widget.screenTitle == 'otpLicense'</w:t>
        <w:br/>
        <w:t>//                                 ? 'You have successfully registered\nyour ALGORITHMI account'.tr</w:t>
        <w:br/>
        <w:t>//                                 : widget.screenTitle == 'addBank'</w:t>
        <w:br/>
        <w:t>//                                 ? '${'You have successfully added\nyour'.tr} ${widget.selectedMethod} Account'</w:t>
        <w:br/>
        <w:t>//                                 : widget.screenTitle == 'uploadFile'</w:t>
        <w:br/>
        <w:t>//                                 ? 'You\'re upload file and Submitted\nfor review'.tr</w:t>
        <w:br/>
        <w:t>//                                 : 'Calculate store area'.tr,</w:t>
        <w:br/>
        <w:t>//                             color: textBlackColor,</w:t>
        <w:br/>
        <w:t>//                             textAlign: TextAlign.center),</w:t>
        <w:br/>
        <w:t>//                       ],</w:t>
        <w:br/>
        <w:t>//                     ),</w:t>
        <w:br/>
        <w:t>//                     Stack(</w:t>
        <w:br/>
        <w:t>//                       children: [</w:t>
        <w:br/>
        <w:t>//                         Column(</w:t>
        <w:br/>
        <w:t>//                           mainAxisAlignment: MainAxisAlignment.center,</w:t>
        <w:br/>
        <w:t>//                           children: [</w:t>
        <w:br/>
        <w:t>//                             Text(</w:t>
        <w:br/>
        <w:t>//                               'You take total Steps:',</w:t>
        <w:br/>
        <w:t>//                               style: TextStyle(fontSize: 20),</w:t>
        <w:br/>
        <w:t>//                             ),</w:t>
        <w:br/>
        <w:t>//                             Text(</w:t>
        <w:br/>
        <w:t>//                               '$_totalSteps',</w:t>
        <w:br/>
        <w:t>//                               style: TextStyle(fontSize: 40, fontWeight: FontWeight.bold),</w:t>
        <w:br/>
        <w:t>//                             ),</w:t>
        <w:br/>
        <w:t>//                             SizedBox(height: 10),</w:t>
        <w:br/>
        <w:t>//                             Text(</w:t>
        <w:br/>
        <w:t>//                               'Total current Steps you are taken:',</w:t>
        <w:br/>
        <w:t>//                               style: TextStyle(fontSize: 20),</w:t>
        <w:br/>
        <w:t>//                             ),</w:t>
        <w:br/>
        <w:t>//                             Text(</w:t>
        <w:br/>
        <w:t>//                               '$minus',</w:t>
        <w:br/>
        <w:t>//                               style: TextStyle(fontSize: 40, fontWeight: FontWeight.bold),</w:t>
        <w:br/>
        <w:t>//                             ),</w:t>
        <w:br/>
        <w:t>//                             SizedBox(height: 10),</w:t>
        <w:br/>
        <w:t>//                             Text(</w:t>
        <w:br/>
        <w:t>//                               'Total Distance (Square Feet):',</w:t>
        <w:br/>
        <w:t>//                               style: TextStyle(fontSize: 16),</w:t>
        <w:br/>
        <w:t>//                             ),</w:t>
        <w:br/>
        <w:t>//                             Text(</w:t>
        <w:br/>
        <w:t>//                               '${distanceInSquareFeet.toStringAsFixed(2)}',</w:t>
        <w:br/>
        <w:t>//                               style: TextStyle(fontSize: 24, fontWeight: FontWeight.bold),</w:t>
        <w:br/>
        <w:t>//                             ),</w:t>
        <w:br/>
        <w:t>//                             SizedBox(height: 10),</w:t>
        <w:br/>
        <w:t>//                             Text(</w:t>
        <w:br/>
        <w:t>//                               'Total Distance (Marlas):',</w:t>
        <w:br/>
        <w:t>//                               style: TextStyle(fontSize: 16),</w:t>
        <w:br/>
        <w:t>//                             ),</w:t>
        <w:br/>
        <w:t>//                             Text(</w:t>
        <w:br/>
        <w:t>//                               '${distanceInMarlas.toStringAsFixed(2)}',</w:t>
        <w:br/>
        <w:t>//                               style: TextStyle(fontSize: 24, fontWeight: FontWeight.bold),</w:t>
        <w:br/>
        <w:t>//                             ),</w:t>
        <w:br/>
        <w:t>//                             SizedBox(height: 20),</w:t>
        <w:br/>
        <w:t>//                             Text(</w:t>
        <w:br/>
        <w:t>//                               'Elapsed Time:',</w:t>
        <w:br/>
        <w:t>//                               style: TextStyle(fontSize: 16),</w:t>
        <w:br/>
        <w:t>//                             ),</w:t>
        <w:br/>
        <w:t>//                             Text(</w:t>
        <w:br/>
        <w:t>//                               _formatElapsedTime(_stopwatch.elapsed),</w:t>
        <w:br/>
        <w:t>//                               style: TextStyle(fontSize: 24, fontWeight: FontWeight.bold),</w:t>
        <w:br/>
        <w:t>//                             ),</w:t>
        <w:br/>
        <w:t>//                             SizedBox(height: 20),</w:t>
        <w:br/>
        <w:t>//                             Row(</w:t>
        <w:br/>
        <w:t>//                               mainAxisAlignment: MainAxisAlignment.center,</w:t>
        <w:br/>
        <w:t>//                               children: [</w:t>
        <w:br/>
        <w:t>//                                 ElevatedButton(</w:t>
        <w:br/>
        <w:t>//                                   onPressed: _startCountingSteps,</w:t>
        <w:br/>
        <w:t>//                                   child: Text('Start', style: TextStyle(fontWeight: FontWeight.bold, fontSize: 20),),</w:t>
        <w:br/>
        <w:t>//                                 ),</w:t>
        <w:br/>
        <w:t>//                                 SizedBox(width: 30),</w:t>
        <w:br/>
        <w:t>//                                 ElevatedButton(</w:t>
        <w:br/>
        <w:t>//                                   onPressed: _stopCountingSteps,</w:t>
        <w:br/>
        <w:t>//                                   child: Text('Stop', style: TextStyle(fontWeight: FontWeight.bold, fontSize: 20),),</w:t>
        <w:br/>
        <w:t>//                                 ),</w:t>
        <w:br/>
        <w:t>//                               ],</w:t>
        <w:br/>
        <w:t>//                             ),</w:t>
        <w:br/>
        <w:t>//                           ],</w:t>
        <w:br/>
        <w:t>//                         ),</w:t>
        <w:br/>
        <w:t>//                       ],</w:t>
        <w:br/>
        <w:t>//                     ),</w:t>
        <w:br/>
        <w:t>//                     GestureDetector(</w:t>
        <w:br/>
        <w:t>//                       onTap: () {</w:t>
        <w:br/>
        <w:t>//                         // Check if the Start button has been clicked before allowing navigation</w:t>
        <w:br/>
        <w:t>//                         if (_startButtonClicked) {</w:t>
        <w:br/>
        <w:t>//                           widget.screenTitle == 'otpLicense' || widget.userType == 'shopOwner'</w:t>
        <w:br/>
        <w:t>//                               ? Get.offAll(() =&gt; const BottomNavBarShopOwnerScreen())</w:t>
        <w:br/>
        <w:t>//                               : Get.offAll(() =&gt; const BottomNavBarFreelancerScreen());</w:t>
        <w:br/>
        <w:t>//                         } else {</w:t>
        <w:br/>
        <w:t>//                           // Display a snackbar indicating that the Start button hasn't been clicked</w:t>
        <w:br/>
        <w:t>//                           Get.snackbar(</w:t>
        <w:br/>
        <w:t>//                             'Alert', // Title of the snackbar</w:t>
        <w:br/>
        <w:t>//                             'Please calculate area first.', // Message of the snackbar</w:t>
        <w:br/>
        <w:t>//                             snackPosition: SnackPosition.BOTTOM, // Position of the snackbar</w:t>
        <w:br/>
        <w:t>//                             backgroundColor: Colors.red, // Background color of the snackbar</w:t>
        <w:br/>
        <w:t>//                             colorText: Colors.white, // Text color of the snackbar</w:t>
        <w:br/>
        <w:t>//                           );</w:t>
        <w:br/>
        <w:t>//                         }</w:t>
        <w:br/>
        <w:t>//                       },</w:t>
        <w:br/>
        <w:t>//                       child: fillColorButton(</w:t>
        <w:br/>
        <w:t>//                         color: pinkAppColor,</w:t>
        <w:br/>
        <w:t>//                         text: 'Go to Dashboard'.tr,</w:t>
        <w:br/>
        <w:t>//                       ),</w:t>
        <w:br/>
        <w:t>//                     )</w:t>
        <w:br/>
        <w:t>//</w:t>
        <w:br/>
        <w:t>//                   ],</w:t>
        <w:br/>
        <w:t>//                 ),</w:t>
        <w:br/>
        <w:t>//               ),</w:t>
        <w:br/>
        <w:t>//             ),</w:t>
        <w:br/>
        <w:t>//           ],</w:t>
        <w:br/>
        <w:t>//         ),</w:t>
        <w:br/>
        <w:t>//       ),</w:t>
        <w:br/>
        <w:t>//     );</w:t>
        <w:br/>
        <w:t>//   }</w:t>
        <w:br/>
        <w:t>// }</w:t>
        <w:br/>
      </w:r>
    </w:p>
    <w:p/>
    <w:p>
      <w:pPr>
        <w:pStyle w:val="Heading1"/>
      </w:pPr>
      <w:r>
        <w:t>Widgets</w:t>
      </w:r>
    </w:p>
    <w:p>
      <w:pPr>
        <w:pStyle w:val="Heading2"/>
      </w:pPr>
      <w:r>
        <w:t>widget_utils</w:t>
      </w:r>
    </w:p>
    <w:p>
      <w:r>
        <w:t>// TODO Implement this library.</w:t>
      </w:r>
    </w:p>
    <w:p/>
    <w:p>
      <w:pPr>
        <w:pStyle w:val="Heading1"/>
      </w:pPr>
      <w:r>
        <w:t>BottomNavBar</w:t>
      </w:r>
    </w:p>
    <w:p>
      <w:pPr>
        <w:pStyle w:val="Heading2"/>
      </w:pPr>
      <w:r>
        <w:t>bottom_nav_bar_freelancer_screen</w:t>
      </w:r>
    </w:p>
    <w:p>
      <w:r>
        <w:t>import 'package:algorthimi/utils/color_data.dart';</w:t>
        <w:br/>
        <w:t>import 'package:algorthimi/view/WalletScreens/wallet_screen.dart';</w:t>
        <w:br/>
        <w:t>import 'package:flutter/material.dart';</w:t>
        <w:br/>
        <w:t>import 'package:get/get.dart';</w:t>
        <w:br/>
        <w:t>import 'package:responsive_sizer/responsive_sizer.dart';</w:t>
        <w:br/>
        <w:br/>
        <w:t>import '../DashboardScreens/dashboard_freelancer_screen.dart';</w:t>
        <w:br/>
        <w:t>import '../SettingScreens/setting_screen.dart';</w:t>
        <w:br/>
        <w:t>import '../Widgets/widget_utils.dart';</w:t>
        <w:br/>
        <w:br/>
        <w:t>class BottomNavBarFreelancerScreen extends StatefulWidget {</w:t>
        <w:br/>
        <w:t xml:space="preserve">  const BottomNavBarFreelancerScreen({super.key});</w:t>
        <w:br/>
        <w:br/>
        <w:t xml:space="preserve">  @override</w:t>
        <w:br/>
        <w:t xml:space="preserve">  State&lt;BottomNavBarFreelancerScreen&gt; createState() =&gt;</w:t>
        <w:br/>
        <w:t xml:space="preserve">      _BottomNavBarFreelancerScreenState();</w:t>
        <w:br/>
        <w:t>}</w:t>
        <w:br/>
        <w:br/>
        <w:t>class _BottomNavBarFreelancerScreenState</w:t>
        <w:br/>
        <w:t xml:space="preserve">    extends State&lt;BottomNavBarFreelancerScreen&gt; {</w:t>
        <w:br/>
        <w:t xml:space="preserve">  var selectedIndex = 0.obs;</w:t>
        <w:br/>
        <w:br/>
        <w:t xml:space="preserve">  static const List&lt;Widget&gt; _widgetOptions = &lt;Widget&gt;[</w:t>
        <w:br/>
        <w:t xml:space="preserve">    DashBoardFreelancerScreen(),</w:t>
        <w:br/>
        <w:t xml:space="preserve">    WalletScreen(),</w:t>
        <w:br/>
        <w:t xml:space="preserve">    SettingScreen()</w:t>
        <w:br/>
        <w:t xml:space="preserve">  ];</w:t>
        <w:br/>
        <w:br/>
        <w:t xml:space="preserve">  void _onItemTapped(int index) {</w:t>
        <w:br/>
        <w:t xml:space="preserve">    selectedIndex.value = index;</w:t>
        <w:br/>
        <w:t xml:space="preserve">  }</w:t>
        <w:br/>
        <w:br/>
        <w:t xml:space="preserve">  @override</w:t>
        <w:br/>
        <w:t xml:space="preserve">  Widget build(BuildContext context) {</w:t>
        <w:br/>
        <w:t xml:space="preserve">    return Obx(</w:t>
        <w:br/>
        <w:t xml:space="preserve">      () =&gt; Scaffold(</w:t>
        <w:br/>
        <w:t xml:space="preserve">        body: _widgetOptions.elementAt(selectedIndex.value),</w:t>
        <w:br/>
        <w:t xml:space="preserve">        bottomNavigationBar: Container(</w:t>
        <w:br/>
        <w:t xml:space="preserve">          height: 8.5.h,</w:t>
        <w:br/>
        <w:t xml:space="preserve">          decoration: BoxDecoration(boxShadow: [</w:t>
        <w:br/>
        <w:t xml:space="preserve">            BoxShadow(</w:t>
        <w:br/>
        <w:t xml:space="preserve">              color: borderColor,</w:t>
        <w:br/>
        <w:t xml:space="preserve">              spreadRadius: 1,</w:t>
        <w:br/>
        <w:t xml:space="preserve">              blurRadius: 1,</w:t>
        <w:br/>
        <w:t xml:space="preserve">              offset: const Offset(0, 0), // changes position of shadow</w:t>
        <w:br/>
        <w:t xml:space="preserve">            ),</w:t>
        <w:br/>
        <w:t xml:space="preserve">          ]),</w:t>
        <w:br/>
        <w:t xml:space="preserve">          child: BottomNavigationBar(</w:t>
        <w:br/>
        <w:t xml:space="preserve">            elevation: 0,</w:t>
        <w:br/>
        <w:t xml:space="preserve">            items: &lt;BottomNavigationBarItem&gt;[</w:t>
        <w:br/>
        <w:t xml:space="preserve">              BottomNavigationBarItem(</w:t>
        <w:br/>
        <w:t xml:space="preserve">                icon: getSvgImage(</w:t>
        <w:br/>
        <w:t xml:space="preserve">                  'dashboard_icon.svg',</w:t>
        <w:br/>
        <w:t xml:space="preserve">                ),</w:t>
        <w:br/>
        <w:t xml:space="preserve">                label: 'Dashboard'.tr,</w:t>
        <w:br/>
        <w:t xml:space="preserve">                activeIcon: getSvgImage(</w:t>
        <w:br/>
        <w:t xml:space="preserve">                  'fill_dashboard_icon.svg',</w:t>
        <w:br/>
        <w:t xml:space="preserve">                ),</w:t>
        <w:br/>
        <w:t xml:space="preserve">              ),</w:t>
        <w:br/>
        <w:t xml:space="preserve">              BottomNavigationBarItem(</w:t>
        <w:br/>
        <w:t xml:space="preserve">                icon: getSvgImage(</w:t>
        <w:br/>
        <w:t xml:space="preserve">                  'wallet_icon.svg',</w:t>
        <w:br/>
        <w:t xml:space="preserve">                ),</w:t>
        <w:br/>
        <w:t xml:space="preserve">                label: 'Wallet'.tr,</w:t>
        <w:br/>
        <w:t xml:space="preserve">                activeIcon: getSvgImage(</w:t>
        <w:br/>
        <w:t xml:space="preserve">                  'fill_wallet_icon.svg',</w:t>
        <w:br/>
        <w:t xml:space="preserve">                ),</w:t>
        <w:br/>
        <w:t xml:space="preserve">              ),</w:t>
        <w:br/>
        <w:t xml:space="preserve">              BottomNavigationBarItem(</w:t>
        <w:br/>
        <w:t xml:space="preserve">                icon: getSvgImage(</w:t>
        <w:br/>
        <w:t xml:space="preserve">                  'settings_icon.svg',</w:t>
        <w:br/>
        <w:t xml:space="preserve">                ),</w:t>
        <w:br/>
        <w:t xml:space="preserve">                label: 'Settings'.tr,</w:t>
        <w:br/>
        <w:t xml:space="preserve">                activeIcon: getSvgImage('fill_settings_icon.svg'),</w:t>
        <w:br/>
        <w:t xml:space="preserve">              ),</w:t>
        <w:br/>
        <w:t xml:space="preserve">            ],</w:t>
        <w:br/>
        <w:t xml:space="preserve">            currentIndex: selectedIndex.value,</w:t>
        <w:br/>
        <w:t xml:space="preserve">            selectedItemColor: accentColor,</w:t>
        <w:br/>
        <w:t xml:space="preserve">            onTap: _onItemTapped,</w:t>
        <w:br/>
        <w:t xml:space="preserve">          ),</w:t>
        <w:br/>
        <w:t xml:space="preserve">        ),</w:t>
        <w:br/>
        <w:t xml:space="preserve">      ),</w:t>
        <w:br/>
        <w:t xml:space="preserve">    );</w:t>
        <w:br/>
        <w:t xml:space="preserve">  }</w:t>
        <w:br/>
        <w:t>}</w:t>
        <w:br/>
      </w:r>
    </w:p>
    <w:p/>
    <w:p>
      <w:pPr>
        <w:pStyle w:val="Heading1"/>
      </w:pPr>
      <w:r>
        <w:t>BottomNavBar</w:t>
      </w:r>
    </w:p>
    <w:p>
      <w:pPr>
        <w:pStyle w:val="Heading2"/>
      </w:pPr>
      <w:r>
        <w:t>bottom_nav_bar_shop_owner_screen</w:t>
      </w:r>
    </w:p>
    <w:p>
      <w:r>
        <w:t>import 'package:algorthimi/utils/color_data.dart';</w:t>
        <w:br/>
        <w:t>import 'package:algorthimi/view/DashboardScreens/dashboard_shop_owner_screen.dart';</w:t>
        <w:br/>
        <w:t>import 'package:flutter/material.dart';</w:t>
        <w:br/>
        <w:t>import 'package:get/get.dart';</w:t>
        <w:br/>
        <w:t>import 'package:responsive_sizer/responsive_sizer.dart';</w:t>
        <w:br/>
        <w:br/>
        <w:t>import '../SettingScreens/setting_screen.dart';</w:t>
        <w:br/>
        <w:t>import '../WalletScreens/wallet_screen.dart';</w:t>
        <w:br/>
        <w:t>import '../Widgets/widget_utils.dart';</w:t>
        <w:br/>
        <w:br/>
        <w:t>class BottomNavBarShopOwnerScreen extends StatefulWidget {</w:t>
        <w:br/>
        <w:t xml:space="preserve">  const BottomNavBarShopOwnerScreen({super.key});</w:t>
        <w:br/>
        <w:br/>
        <w:t xml:space="preserve">  @override</w:t>
        <w:br/>
        <w:t xml:space="preserve">  State&lt;BottomNavBarShopOwnerScreen&gt; createState() =&gt;</w:t>
        <w:br/>
        <w:t xml:space="preserve">      _BottomNavBarShopOwnerScreenState();</w:t>
        <w:br/>
        <w:t>}</w:t>
        <w:br/>
        <w:br/>
        <w:t>class _BottomNavBarShopOwnerScreenState</w:t>
        <w:br/>
        <w:t xml:space="preserve">    extends State&lt;BottomNavBarShopOwnerScreen&gt; {</w:t>
        <w:br/>
        <w:t xml:space="preserve">  var selectedIndex = 0.obs;</w:t>
        <w:br/>
        <w:br/>
        <w:t xml:space="preserve">  static const List&lt;Widget&gt; _widgetOptions = &lt;Widget&gt;[</w:t>
        <w:br/>
        <w:t xml:space="preserve">    DashBoardShopOwnerScreen(),</w:t>
        <w:br/>
        <w:t xml:space="preserve">    WalletScreen(),</w:t>
        <w:br/>
        <w:t xml:space="preserve">    SettingScreen()</w:t>
        <w:br/>
        <w:t xml:space="preserve">  ];</w:t>
        <w:br/>
        <w:br/>
        <w:t xml:space="preserve">  void _onItemTapped(int index) {</w:t>
        <w:br/>
        <w:t xml:space="preserve">    selectedIndex.value = index;</w:t>
        <w:br/>
        <w:t xml:space="preserve">  }</w:t>
        <w:br/>
        <w:br/>
        <w:t xml:space="preserve">  @override</w:t>
        <w:br/>
        <w:t xml:space="preserve">  Widget build(BuildContext context) {</w:t>
        <w:br/>
        <w:t xml:space="preserve">    return Obx(</w:t>
        <w:br/>
        <w:t xml:space="preserve">      () =&gt; Scaffold(</w:t>
        <w:br/>
        <w:t xml:space="preserve">        body: _widgetOptions.elementAt(selectedIndex.value),</w:t>
        <w:br/>
        <w:t xml:space="preserve">        bottomNavigationBar: Container(</w:t>
        <w:br/>
        <w:t xml:space="preserve">          height: 8.5.h,</w:t>
        <w:br/>
        <w:t xml:space="preserve">          decoration: BoxDecoration(boxShadow: [</w:t>
        <w:br/>
        <w:t xml:space="preserve">            BoxShadow(</w:t>
        <w:br/>
        <w:t xml:space="preserve">              color: borderColor,</w:t>
        <w:br/>
        <w:t xml:space="preserve">              spreadRadius: 1,</w:t>
        <w:br/>
        <w:t xml:space="preserve">              blurRadius: 1,</w:t>
        <w:br/>
        <w:t xml:space="preserve">              offset: const Offset(0, 0), // changes position of shadow</w:t>
        <w:br/>
        <w:t xml:space="preserve">            ),</w:t>
        <w:br/>
        <w:t xml:space="preserve">          ]),</w:t>
        <w:br/>
        <w:t xml:space="preserve">          child: BottomNavigationBar(</w:t>
        <w:br/>
        <w:t xml:space="preserve">            elevation: 0,</w:t>
        <w:br/>
        <w:t xml:space="preserve">            items: &lt;BottomNavigationBarItem&gt;[</w:t>
        <w:br/>
        <w:t xml:space="preserve">              BottomNavigationBarItem(</w:t>
        <w:br/>
        <w:t xml:space="preserve">                icon: getSvgImage(</w:t>
        <w:br/>
        <w:t xml:space="preserve">                  'dashboard_icon.svg',</w:t>
        <w:br/>
        <w:t xml:space="preserve">                ),</w:t>
        <w:br/>
        <w:t xml:space="preserve">                label: 'Dashboard'.tr,</w:t>
        <w:br/>
        <w:t xml:space="preserve">                activeIcon: getSvgImage(</w:t>
        <w:br/>
        <w:t xml:space="preserve">                  'fill_dashboard_icon.svg',</w:t>
        <w:br/>
        <w:t xml:space="preserve">                ),</w:t>
        <w:br/>
        <w:t xml:space="preserve">              ),</w:t>
        <w:br/>
        <w:t xml:space="preserve">              BottomNavigationBarItem(</w:t>
        <w:br/>
        <w:t xml:space="preserve">                icon: getSvgImage(</w:t>
        <w:br/>
        <w:t xml:space="preserve">                  'wallet_icon.svg',</w:t>
        <w:br/>
        <w:t xml:space="preserve">                ),</w:t>
        <w:br/>
        <w:t xml:space="preserve">                label: 'Wallet'.tr,</w:t>
        <w:br/>
        <w:t xml:space="preserve">                activeIcon: getSvgImage(</w:t>
        <w:br/>
        <w:t xml:space="preserve">                  'fill_wallet_icon.svg',</w:t>
        <w:br/>
        <w:t xml:space="preserve">                ),</w:t>
        <w:br/>
        <w:t xml:space="preserve">              ),</w:t>
        <w:br/>
        <w:t xml:space="preserve">              BottomNavigationBarItem(</w:t>
        <w:br/>
        <w:t xml:space="preserve">                icon: getSvgImage(</w:t>
        <w:br/>
        <w:t xml:space="preserve">                  'settings_icon.svg',</w:t>
        <w:br/>
        <w:t xml:space="preserve">                ),</w:t>
        <w:br/>
        <w:t xml:space="preserve">                label: 'Settings'.tr,</w:t>
        <w:br/>
        <w:t xml:space="preserve">                activeIcon: getSvgImage(</w:t>
        <w:br/>
        <w:t xml:space="preserve">                  'fill_settings_icon.svg',</w:t>
        <w:br/>
        <w:t xml:space="preserve">                ),</w:t>
        <w:br/>
        <w:t xml:space="preserve">              ),</w:t>
        <w:br/>
        <w:t xml:space="preserve">            ],</w:t>
        <w:br/>
        <w:t xml:space="preserve">            currentIndex: selectedIndex.value,</w:t>
        <w:br/>
        <w:t xml:space="preserve">            selectedItemColor: accentColor,</w:t>
        <w:br/>
        <w:t xml:space="preserve">            onTap: _onItemTapped,</w:t>
        <w:br/>
        <w:t xml:space="preserve">          ),</w:t>
        <w:br/>
        <w:t xml:space="preserve">        ),</w:t>
        <w:br/>
        <w:t xml:space="preserve">      ),</w:t>
        <w:br/>
        <w:t xml:space="preserve">    );</w:t>
        <w:br/>
        <w:t xml:space="preserve">  }</w:t>
        <w:br/>
        <w:t>}</w:t>
        <w:br/>
      </w:r>
    </w:p>
    <w:p/>
    <w:p>
      <w:pPr>
        <w:pStyle w:val="Heading1"/>
      </w:pPr>
      <w:r>
        <w:t>DashboardScreens</w:t>
      </w:r>
    </w:p>
    <w:p>
      <w:pPr>
        <w:pStyle w:val="Heading2"/>
      </w:pPr>
      <w:r>
        <w:t>dashboard_freelancer_screen</w:t>
      </w:r>
    </w:p>
    <w:p>
      <w:r>
        <w:t>import 'package:algorthimi/view/DashboardScreens/start_questions_screen.dart';</w:t>
        <w:br/>
        <w:t>import 'package:flutter/material.dart';</w:t>
        <w:br/>
        <w:t>import 'package:get/get.dart';</w:t>
        <w:br/>
        <w:t>import 'package:google_maps_flutter/google_maps_flutter.dart';</w:t>
        <w:br/>
        <w:t>import 'package:responsive_sizer/responsive_sizer.dart';</w:t>
        <w:br/>
        <w:br/>
        <w:t>import '../../controller/geo_location_controller.dart';</w:t>
        <w:br/>
        <w:t>import '../../utils/color_data.dart';</w:t>
        <w:br/>
        <w:t>import '../../utils/data.dart';</w:t>
        <w:br/>
        <w:t>import '../Widgets/widget_utils.dart';</w:t>
        <w:br/>
        <w:br/>
        <w:t>class DashBoardFreelancerScreen extends StatefulWidget {</w:t>
        <w:br/>
        <w:t xml:space="preserve">  const DashBoardFreelancerScreen({Key? key}) : super(key: key);</w:t>
        <w:br/>
        <w:br/>
        <w:t xml:space="preserve">  @override</w:t>
        <w:br/>
        <w:t xml:space="preserve">  State&lt;DashBoardFreelancerScreen&gt; createState() =&gt;</w:t>
        <w:br/>
        <w:t xml:space="preserve">      _DashBoardFreelancerScreenState();</w:t>
        <w:br/>
        <w:t>}</w:t>
        <w:br/>
        <w:br/>
        <w:t>class _DashBoardFreelancerScreenState extends State&lt;DashBoardFreelancerScreen&gt; {</w:t>
        <w:br/>
        <w:t xml:space="preserve">  LocationController locationController = Get.find(tag: 'locationController');</w:t>
        <w:br/>
        <w:t xml:space="preserve">  GoogleMapController? googleMapController;</w:t>
        <w:br/>
        <w:t xml:space="preserve">  Set&lt;Marker&gt; markers = {};</w:t>
        <w:br/>
        <w:br/>
        <w:t xml:space="preserve">  @override</w:t>
        <w:br/>
        <w:t xml:space="preserve">  void initState() {</w:t>
        <w:br/>
        <w:t xml:space="preserve">    // TODO: implement initState</w:t>
        <w:br/>
        <w:t xml:space="preserve">    super.initState();</w:t>
        <w:br/>
        <w:t xml:space="preserve">    locationController.getAddress();</w:t>
        <w:br/>
        <w:t xml:space="preserve">    List.generate(</w:t>
        <w:br/>
        <w:t xml:space="preserve">      DataFile.citiesLatLongModel.length,</w:t>
        <w:br/>
        <w:t xml:space="preserve">      (index) {</w:t>
        <w:br/>
        <w:t xml:space="preserve">        return createMarker(</w:t>
        <w:br/>
        <w:t xml:space="preserve">            markerColor: DataFile.citiesLatLongModel[index].markerColor,</w:t>
        <w:br/>
        <w:t xml:space="preserve">            markerId: DataFile.citiesLatLongModel[index].markerID,</w:t>
        <w:br/>
        <w:t xml:space="preserve">            title: DataFile.citiesLatLongModel[index].cityName,</w:t>
        <w:br/>
        <w:t xml:space="preserve">            lat: DataFile.citiesLatLongModel[index].cityLat,</w:t>
        <w:br/>
        <w:t xml:space="preserve">            long: DataFile.citiesLatLongModel[index].cityLong);</w:t>
        <w:br/>
        <w:t xml:space="preserve">      },</w:t>
        <w:br/>
        <w:t xml:space="preserve">    );</w:t>
        <w:br/>
        <w:t xml:space="preserve">  }</w:t>
        <w:br/>
        <w:br/>
        <w:t xml:space="preserve">  onMapCreated(GoogleMapController controller) async {</w:t>
        <w:br/>
        <w:t xml:space="preserve">    controller = controller;</w:t>
        <w:br/>
        <w:t xml:space="preserve">    String value =</w:t>
        <w:br/>
        <w:t xml:space="preserve">        await DefaultAssetBundle.of(context).loadString('assets/map.json');</w:t>
        <w:br/>
        <w:t xml:space="preserve">    controller.setMapStyle(value);</w:t>
        <w:br/>
        <w:t xml:space="preserve">  }</w:t>
        <w:br/>
        <w:br/>
        <w:t xml:space="preserve">  createMarker({markerColor, markerId, title, lat, long}) {</w:t>
        <w:br/>
        <w:t xml:space="preserve">    markers.add(Marker(</w:t>
        <w:br/>
        <w:t xml:space="preserve">      markerId: MarkerId(markerId),</w:t>
        <w:br/>
        <w:t xml:space="preserve">      infoWindow: InfoWindow(title: title),</w:t>
        <w:br/>
        <w:t xml:space="preserve">      icon: BitmapDescriptor.defaultMarkerWithHue(markerColor),</w:t>
        <w:br/>
        <w:t xml:space="preserve">      position: LatLng(lat, long),</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width: 100.w,</w:t>
        <w:br/>
        <w:t xml:space="preserve">              height: 37.h,</w:t>
        <w:br/>
        <w:t xml:space="preserve">              padding: EdgeInsets.symmetric(vertical: 2.h, horizontal: 3.h),</w:t>
        <w:br/>
        <w:t xml:space="preserve">              decoration: BoxDecoration(</w:t>
        <w:br/>
        <w:t xml:space="preserve">                  color: backgroundColor,</w:t>
        <w:br/>
        <w:t xml:space="preserve">                  borderRadius: BorderRadius.only(</w:t>
        <w:br/>
        <w:t xml:space="preserve">                      topLeft: Radius.circular(15.px),</w:t>
        <w:br/>
        <w:t xml:space="preserve">                      topRight: Radius.circular(15.px))),</w:t>
        <w:br/>
        <w:t xml:space="preserve">              child: Column(</w:t>
        <w:br/>
        <w:t xml:space="preserve">                crossAxisAlignment: CrossAxisAlignment.start,</w:t>
        <w:br/>
        <w:t xml:space="preserve">                mainAxisAlignment: MainAxisAlignment.spaceBetween,</w:t>
        <w:br/>
        <w:t xml:space="preserve">                children: [</w:t>
        <w:br/>
        <w:t xml:space="preserve">                  Column(</w:t>
        <w:br/>
        <w:t xml:space="preserve">                    crossAxisAlignment: CrossAxisAlignment.start,</w:t>
        <w:br/>
        <w:t xml:space="preserve">                    children: [</w:t>
        <w:br/>
        <w:t xml:space="preserve">                      Row(</w:t>
        <w:br/>
        <w:t xml:space="preserve">                        crossAxisAlignment: CrossAxisAlignment.start,</w:t>
        <w:br/>
        <w:t xml:space="preserve">                        mainAxisAlignment: MainAxisAlignment.spaceBetween,</w:t>
        <w:br/>
        <w:t xml:space="preserve">                        children: [</w:t>
        <w:br/>
        <w:t xml:space="preserve">                          getCustomTextW6S17(</w:t>
        <w:br/>
        <w:t xml:space="preserve">                              text: 'Questionnaire'.tr, color: greenColor),</w:t>
        <w:br/>
        <w:t xml:space="preserve">                          InkWell(</w:t>
        <w:br/>
        <w:t xml:space="preserve">                            onTap: () {</w:t>
        <w:br/>
        <w:t xml:space="preserve">                              Get.back();</w:t>
        <w:br/>
        <w:t xml:space="preserve">                            },</w:t>
        <w:br/>
        <w:t xml:space="preserve">                            child: Icon(</w:t>
        <w:br/>
        <w:t xml:space="preserve">                              Icons.close,</w:t>
        <w:br/>
        <w:t xml:space="preserve">                              color: subTextColor,</w:t>
        <w:br/>
        <w:t xml:space="preserve">                              size: 20,</w:t>
        <w:br/>
        <w:t xml:space="preserve">                            ),</w:t>
        <w:br/>
        <w:t xml:space="preserve">                          )</w:t>
        <w:br/>
        <w:t xml:space="preserve">                        ],</w:t>
        <w:br/>
        <w:t xml:space="preserve">                      ),</w:t>
        <w:br/>
        <w:t xml:space="preserve">                      getVerSpace(1.h),</w:t>
        <w:br/>
        <w:t xml:space="preserve">                      getCustomTextW6S12(</w:t>
        <w:br/>
        <w:t xml:space="preserve">                          text:</w:t>
        <w:br/>
        <w:t xml:space="preserve">                              '1) Does the location have a POS system.\n2) # of counters.\n3) Sales of tobacco.\n4) Attach image of tobacco shelf.\n5) Ask shop keep top selling brands.\n6) Sales of energy drinks.'</w:t>
        <w:br/>
        <w:t xml:space="preserve">                                  .tr,</w:t>
        <w:br/>
        <w:t xml:space="preserve">                          color: subTextColor,</w:t>
        <w:br/>
        <w:t xml:space="preserve">                          textAlign: TextAlign.start)</w:t>
        <w:br/>
        <w:t xml:space="preserve">                    ],</w:t>
        <w:br/>
        <w:t xml:space="preserve">                  ),</w:t>
        <w:br/>
        <w:t xml:space="preserve">                  Row(</w:t>
        <w:br/>
        <w:t xml:space="preserve">                    children: [</w:t>
        <w:br/>
        <w:t xml:space="preserve">                      Expanded(</w:t>
        <w:br/>
        <w:t xml:space="preserve">                          child: GestureDetector(</w:t>
        <w:br/>
        <w:t xml:space="preserve">                        onTap: () {</w:t>
        <w:br/>
        <w:t xml:space="preserve">                          Get.to(() =&gt; StartQuestionsScreen(</w:t>
        <w:br/>
        <w:t xml:space="preserve">                                userType: 'freelancer',</w:t>
        <w:br/>
        <w:t xml:space="preserve">                              ));</w:t>
        <w:br/>
        <w:t xml:space="preserve">                        },</w:t>
        <w:br/>
        <w:t xml:space="preserve">                        child: fillColorButton(</w:t>
        <w:br/>
        <w:t xml:space="preserve">                            text: 'Accept'.tr,</w:t>
        <w:br/>
        <w:t xml:space="preserve">                            color: pinkAppColor,</w:t>
        <w:br/>
        <w:t xml:space="preserve">                            paddingVertical: 0.7.h),</w:t>
        <w:br/>
        <w:t xml:space="preserve">                      )),</w:t>
        <w:br/>
        <w:t xml:space="preserve">                      getHorSpace(1.h),</w:t>
        <w:br/>
        <w:t xml:space="preserve">                      Expanded(</w:t>
        <w:br/>
        <w:t xml:space="preserve">                          child: GestureDetector(</w:t>
        <w:br/>
        <w:t xml:space="preserve">                        onTap: () {</w:t>
        <w:br/>
        <w:t xml:space="preserve">                          Get.back();</w:t>
        <w:br/>
        <w:t xml:space="preserve">                        },</w:t>
        <w:br/>
        <w:t xml:space="preserve">                        child: outlineButton(</w:t>
        <w:br/>
        <w:t xml:space="preserve">                            borderColor: pinkAppColor,</w:t>
        <w:br/>
        <w:t xml:space="preserve">                            text: 'Cancel'.tr,</w:t>
        <w:br/>
        <w:t xml:space="preserve">                            color: backgroundColor,</w:t>
        <w:br/>
        <w:t xml:space="preserve">                            paddingVertical: 0.7.h),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child: Column(</w:t>
        <w:br/>
        <w:t xml:space="preserve">          children: [</w:t>
        <w:br/>
        <w:t xml:space="preserve">            Expanded(</w:t>
        <w:br/>
        <w:t xml:space="preserve">              child: SizedBox(</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child: Container(),</w:t>
        <w:br/>
        <w:t xml:space="preserve">                          ),</w:t>
        <w:br/>
        <w:t xml:space="preserve">                          const Spacer(),</w:t>
        <w:br/>
        <w:t xml:space="preserve">                          getCustomTextW6S22(</w:t>
        <w:br/>
        <w:t xml:space="preserve">                            text: 'Dashboard'.tr,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padding: EdgeInsets.symmetric(</w:t>
        <w:br/>
        <w:t xml:space="preserve">                            vertical: 1.h, horizontal: 3.h),</w:t>
        <w:br/>
        <w:t xml:space="preserve">                        alignment: Alignment.topCenter,</w:t>
        <w:br/>
        <w:t xml:space="preserve">                        margin: EdgeInsets.symmetric(horizontal: 3.h),</w:t>
        <w:br/>
        <w:t xml:space="preserve">                        decoration: BoxDecoration(</w:t>
        <w:br/>
        <w:t xml:space="preserve">                            color: backgroundColor,</w:t>
        <w:br/>
        <w:t xml:space="preserve">                            boxShadow: [</w:t>
        <w:br/>
        <w:t xml:space="preserve">                              BoxShadow(</w:t>
        <w:br/>
        <w:t xml:space="preserve">                                color: borderColor,</w:t>
        <w:br/>
        <w:t xml:space="preserve">                                blurRadius: 1,</w:t>
        <w:br/>
        <w:t xml:space="preserve">                                offset: const Offset(</w:t>
        <w:br/>
        <w:t xml:space="preserve">                                    0, 2), // changes position of shadow</w:t>
        <w:br/>
        <w:t xml:space="preserve">                              ),</w:t>
        <w:br/>
        <w:t xml:space="preserve">                            ],</w:t>
        <w:br/>
        <w:t xml:space="preserve">                            borderRadius:</w:t>
        <w:br/>
        <w:t xml:space="preserve">                                BorderRadius.all(Radius.circular(10.px))),</w:t>
        <w:br/>
        <w:t xml:space="preserve">                        child: Column(</w:t>
        <w:br/>
        <w:t xml:space="preserve">                          crossAxisAlignment: CrossAxisAlignment.start,</w:t>
        <w:br/>
        <w:t xml:space="preserve">                          mainAxisAlignment: MainAxisAlignment.spaceBetween,</w:t>
        <w:br/>
        <w:t xml:space="preserve">                          children: [</w:t>
        <w:br/>
        <w:t xml:space="preserve">                            Row(</w:t>
        <w:br/>
        <w:t xml:space="preserve">                              crossAxisAlignment: CrossAxisAlignment.center,</w:t>
        <w:br/>
        <w:t xml:space="preserve">                              mainAxisAlignment: MainAxisAlignment.spaceBetween,</w:t>
        <w:br/>
        <w:t xml:space="preserve">                              children: [</w:t>
        <w:br/>
        <w:t xml:space="preserve">                                Row(</w:t>
        <w:br/>
        <w:t xml:space="preserve">                                  crossAxisAlignment: CrossAxisAlignment.end,</w:t>
        <w:br/>
        <w:t xml:space="preserve">                                  children: [</w:t>
        <w:br/>
        <w:t xml:space="preserve">                                    getSvgImage('app_logo.svg', height: 4.8.h),</w:t>
        <w:br/>
        <w:t xml:space="preserve">                                    getHorSpace(2.h),</w:t>
        <w:br/>
        <w:t xml:space="preserve">                                    getCustomTextW6S16(</w:t>
        <w:br/>
        <w:t xml:space="preserve">                                        text: 'ALGORITHMI'.tr,</w:t>
        <w:br/>
        <w:t xml:space="preserve">                                        color: accentColor)</w:t>
        <w:br/>
        <w:t xml:space="preserve">                                  ],</w:t>
        <w:br/>
        <w:t xml:space="preserve">                                ),</w:t>
        <w:br/>
        <w:t xml:space="preserve">                                getSvgImage('person_icon.svg', height: 8.3.h),</w:t>
        <w:br/>
        <w:t xml:space="preserve">                              ],</w:t>
        <w:br/>
        <w:t xml:space="preserve">                            ),</w:t>
        <w:br/>
        <w:t xml:space="preserve">                            getCustomTextW6S20(</w:t>
        <w:br/>
        <w:t xml:space="preserve">                                text: 'Muhammad Usman'.tr,</w:t>
        <w:br/>
        <w:t xml:space="preserve">                                color: textBlackColor),</w:t>
        <w:br/>
        <w:t xml:space="preserve">                            Row(</w:t>
        <w:br/>
        <w:t xml:space="preserve">                              children: [</w:t>
        <w:br/>
        <w:t xml:space="preserve">                                getCustomTextW6S16(</w:t>
        <w:br/>
        <w:t xml:space="preserve">                                    text: 'Verified Account'.tr,</w:t>
        <w:br/>
        <w:t xml:space="preserve">                                    color: greenColor),</w:t>
        <w:br/>
        <w:t xml:space="preserve">                                getHorSpace(1.h),</w:t>
        <w:br/>
        <w:t xml:space="preserve">                                getSvgImage('verify_account-icon.svg'),</w:t>
        <w:br/>
        <w:t xml:space="preserve">                              ],</w:t>
        <w:br/>
        <w:t xml:space="preserve">                            ),</w:t>
        <w:br/>
        <w:t xml:space="preserve">                            getVerSpace(0.5.h),</w:t>
        <w:br/>
        <w:t xml:space="preserve">                            RichText(</w:t>
        <w:br/>
        <w:t xml:space="preserve">                              text: TextSpan(</w:t>
        <w:br/>
        <w:t xml:space="preserve">                                  text: 'Current location: '.tr,</w:t>
        <w:br/>
        <w:t xml:space="preserve">                                  style: getCustomTextStyleW4S13(</w:t>
        <w:br/>
        <w:t xml:space="preserve">                                    color: subTextColor,</w:t>
        <w:br/>
        <w:t xml:space="preserve">                                  ),</w:t>
        <w:br/>
        <w:t xml:space="preserve">                                  children: [</w:t>
        <w:br/>
        <w:t xml:space="preserve">                                    TextSpan(</w:t>
        <w:br/>
        <w:t xml:space="preserve">                                      text: 'Al Barai, Dubai'.tr,</w:t>
        <w:br/>
        <w:t xml:space="preserve">                                      style: getCustomTextStyleW10S13(</w:t>
        <w:br/>
        <w:t xml:space="preserve">                                        color: subTextColor,</w:t>
        <w:br/>
        <w:t xml:space="preserve">                                      ),</w:t>
        <w:br/>
        <w:t xml:space="preserve">                                    )</w:t>
        <w:br/>
        <w:t xml:space="preserve">                                  ]),</w:t>
        <w:br/>
        <w:t xml:space="preserve">                            ),</w:t>
        <w:br/>
        <w:t xml:space="preserve">                            RichText(</w:t>
        <w:br/>
        <w:t xml:space="preserve">                              text: TextSpan(</w:t>
        <w:br/>
        <w:t xml:space="preserve">                                  text: 'Account Type: '.tr,</w:t>
        <w:br/>
        <w:t xml:space="preserve">                                  style: getCustomTextStyleW4S13(</w:t>
        <w:br/>
        <w:t xml:space="preserve">                                    color: subTextColor,</w:t>
        <w:br/>
        <w:t xml:space="preserve">                                  ),</w:t>
        <w:br/>
        <w:t xml:space="preserve">                                  children: [</w:t>
        <w:br/>
        <w:t xml:space="preserve">                                    TextSpan(</w:t>
        <w:br/>
        <w:t xml:space="preserve">                                      text: 'Freelancer'.tr,</w:t>
        <w:br/>
        <w:t xml:space="preserve">                                      style: getCustomTextStyleW10S13(</w:t>
        <w:br/>
        <w:t xml:space="preserve">                                        color: subTextColor,</w:t>
        <w:br/>
        <w:t xml:space="preserve">                                      ),</w:t>
        <w:br/>
        <w:t xml:space="preserve">                                    )</w:t>
        <w:br/>
        <w:t xml:space="preserve">                                  ]),</w:t>
        <w:br/>
        <w:t xml:space="preserve">                            ),</w:t>
        <w:br/>
        <w:t xml:space="preserve">                            RichText(</w:t>
        <w:br/>
        <w:t xml:space="preserve">                              text: TextSpan(</w:t>
        <w:br/>
        <w:t xml:space="preserve">                                  text: 'Member Status: '.tr,</w:t>
        <w:br/>
        <w:t xml:space="preserve">                                  style: getCustomTextStyleW4S13(</w:t>
        <w:br/>
        <w:t xml:space="preserve">                                    color: subTextColor,</w:t>
        <w:br/>
        <w:t xml:space="preserve">                                  ),</w:t>
        <w:br/>
        <w:t xml:space="preserve">                                  children: [</w:t>
        <w:br/>
        <w:t xml:space="preserve">                                    TextSpan(</w:t>
        <w:br/>
        <w:t xml:space="preserve">                                      text: 'Bronze'.tr,</w:t>
        <w:br/>
        <w:t xml:space="preserve">                                      style: getCustomTextStyleW10S13(</w:t>
        <w:br/>
        <w:t xml:space="preserve">                                        color: subTextColor,</w:t>
        <w:br/>
        <w:t xml:space="preserve">                                      ),</w:t>
        <w:br/>
        <w:t xml:space="preserve">                                    )</w:t>
        <w:br/>
        <w:t xml:space="preserve">                                  ]),</w:t>
        <w:br/>
        <w:t xml:space="preserve">                            ),</w:t>
        <w:br/>
        <w:t xml:space="preserve">                            RichText(</w:t>
        <w:br/>
        <w:t xml:space="preserve">                              text: TextSpan(</w:t>
        <w:br/>
        <w:t xml:space="preserve">                                  text: 'Questioners: '.tr,</w:t>
        <w:br/>
        <w:t xml:space="preserve">                                  style: getCustomTextStyleW4S13(</w:t>
        <w:br/>
        <w:t xml:space="preserve">                                    color: subTextColor,</w:t>
        <w:br/>
        <w:t xml:space="preserve">                                  ),</w:t>
        <w:br/>
        <w:t xml:space="preserve">                                  children: [</w:t>
        <w:br/>
        <w:t xml:space="preserve">                                    TextSpan(</w:t>
        <w:br/>
        <w:t xml:space="preserve">                                      text: '3/5 Approved'.tr,</w:t>
        <w:br/>
        <w:t xml:space="preserve">                                      style: getCustomTextStyleW10S13(</w:t>
        <w:br/>
        <w:t xml:space="preserve">                                        color: subTextColor,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Expanded(</w:t>
        <w:br/>
        <w:t xml:space="preserve">              child: Obx(</w:t>
        <w:br/>
        <w:t xml:space="preserve">                () =&gt; Container(</w:t>
        <w:br/>
        <w:t xml:space="preserve">                  padding: EdgeInsets.only(top: 1.h),</w:t>
        <w:br/>
        <w:t xml:space="preserve">                  margin: EdgeInsets.only(</w:t>
        <w:br/>
        <w:t xml:space="preserve">                      right: 3.h, left: 3.h, bottom: 3.h),</w:t>
        <w:br/>
        <w:t xml:space="preserve">                  child:</w:t>
        <w:br/>
        <w:t xml:space="preserve">                  GoogleMap(</w:t>
        <w:br/>
        <w:t xml:space="preserve">                    onMapCreated: onMapCreated,</w:t>
        <w:br/>
        <w:t xml:space="preserve">                    markers: markers,</w:t>
        <w:br/>
        <w:t xml:space="preserve">                    myLocationEnabled: true,</w:t>
        <w:br/>
        <w:t xml:space="preserve">                    myLocationButtonEnabled: true,</w:t>
        <w:br/>
        <w:t xml:space="preserve">                    zoomControlsEnabled: false,</w:t>
        <w:br/>
        <w:t xml:space="preserve">                    mapToolbarEnabled: false,</w:t>
        <w:br/>
        <w:t xml:space="preserve">                    compassEnabled: false,</w:t>
        <w:br/>
        <w:t xml:space="preserve">                    mapType: MapType.satellite,</w:t>
        <w:br/>
        <w:t xml:space="preserve">                    initialCameraPosition: CameraPosition(</w:t>
        <w:br/>
        <w:t xml:space="preserve">                      target: LatLng(locationController.lat.value, locationController.lng.value),</w:t>
        <w:br/>
        <w:t xml:space="preserve">                      zoom: 17.0,</w:t>
        <w:br/>
        <w:t xml:space="preserve">                      tilt: 0,</w:t>
        <w:br/>
        <w:t xml:space="preserve">                      bearing: 0,</w:t>
        <w:br/>
        <w:t xml:space="preserve">                    ),</w:t>
        <w:br/>
        <w:t xml:space="preserve">                  ),</w:t>
        <w:br/>
        <w:br/>
        <w:t xml:space="preserve">                ),</w:t>
        <w:br/>
        <w:t xml:space="preserve">              ),</w:t>
        <w:br/>
        <w:t xml:space="preserve">            ),</w:t>
        <w:br/>
        <w:t xml:space="preserve">          ],</w:t>
        <w:br/>
        <w:t xml:space="preserve">        ),</w:t>
        <w:br/>
        <w:t xml:space="preserve">      ),</w:t>
        <w:br/>
        <w:t xml:space="preserve">    );</w:t>
        <w:br/>
        <w:t xml:space="preserve">  }</w:t>
        <w:br/>
        <w:t>}</w:t>
        <w:br/>
      </w:r>
    </w:p>
    <w:p/>
    <w:p>
      <w:pPr>
        <w:pStyle w:val="Heading1"/>
      </w:pPr>
      <w:r>
        <w:t>DashboardScreens</w:t>
      </w:r>
    </w:p>
    <w:p>
      <w:pPr>
        <w:pStyle w:val="Heading2"/>
      </w:pPr>
      <w:r>
        <w:t>dashboard_shop_owner_screen</w:t>
      </w:r>
    </w:p>
    <w:p>
      <w:r>
        <w:t>import 'package:algorthimi/view/DashboardScreens/start_questions_screen.dart';</w:t>
        <w:br/>
        <w:t>import 'package:algorthimi/view/DashboardScreens/upload_file_screen.dart';</w:t>
        <w:br/>
        <w:t>import 'package:algorthimi/view/Widgets/shop_area_find.dart';</w:t>
        <w:br/>
        <w:t>import 'package:flutter/material.dart';</w:t>
        <w:br/>
        <w:t>import 'package:get/get.dart';</w:t>
        <w:br/>
        <w:t>import 'package:responsive_sizer/responsive_sizer.dart';</w:t>
        <w:br/>
        <w:br/>
        <w:t>import '../../utils/color_data.dart';</w:t>
        <w:br/>
        <w:t>import '../Widgets/widget_utils.dart';</w:t>
        <w:br/>
        <w:br/>
        <w:t>class DashBoardShopOwnerScreen extends StatefulWidget {</w:t>
        <w:br/>
        <w:t xml:space="preserve">  const DashBoardShopOwnerScreen({Key? key}) : super(key: key);</w:t>
        <w:br/>
        <w:br/>
        <w:t xml:space="preserve">  @override</w:t>
        <w:br/>
        <w:t xml:space="preserve">  State&lt;DashBoardShopOwnerScreen&gt; createState() =&gt;</w:t>
        <w:br/>
        <w:t xml:space="preserve">      _DashBoardShopOwnerScreenState();</w:t>
        <w:br/>
        <w:t>}</w:t>
        <w:br/>
        <w:br/>
        <w:t>class _DashBoardShopOwnerScreenState extends State&lt;DashBoardShopOwnerScreen&gt; {</w:t>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Column(</w:t>
        <w:br/>
        <w:t xml:space="preserve">        children: [</w:t>
        <w:br/>
        <w:t xml:space="preserve">          Expanded(</w:t>
        <w:br/>
        <w:t xml:space="preserve">            child: SizedBox(</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child: Container(),</w:t>
        <w:br/>
        <w:t xml:space="preserve">                        ),</w:t>
        <w:br/>
        <w:t xml:space="preserve">                        const Spacer(),</w:t>
        <w:br/>
        <w:t xml:space="preserve">                        getCustomTextW6S22(</w:t>
        <w:br/>
        <w:t xml:space="preserve">                          text: 'Dashboard'.tr,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padding:</w:t>
        <w:br/>
        <w:t xml:space="preserve">                          EdgeInsets.symmetric(vertical: 2.h, horizontal: 3.h),</w:t>
        <w:br/>
        <w:t xml:space="preserve">                      alignment: Alignment.topCenter,</w:t>
        <w:br/>
        <w:t xml:space="preserve">                      margin: EdgeInsets.symmetric(horizontal: 3.h),</w:t>
        <w:br/>
        <w:t xml:space="preserve">                      decoration: BoxDecoration(</w:t>
        <w:br/>
        <w:t xml:space="preserve">                          color: backgroundColor,</w:t>
        <w:br/>
        <w:t xml:space="preserve">                          boxShadow: [</w:t>
        <w:br/>
        <w:t xml:space="preserve">                            BoxShadow(</w:t>
        <w:br/>
        <w:t xml:space="preserve">                              color: borderColor,</w:t>
        <w:br/>
        <w:t xml:space="preserve">                              blurRadius: 1,</w:t>
        <w:br/>
        <w:t xml:space="preserve">                              offset: const Offset(</w:t>
        <w:br/>
        <w:t xml:space="preserve">                                  0, 2), // changes position of shadow</w:t>
        <w:br/>
        <w:t xml:space="preserve">                            ),</w:t>
        <w:br/>
        <w:t xml:space="preserve">                          ],</w:t>
        <w:br/>
        <w:t xml:space="preserve">                          borderRadius:</w:t>
        <w:br/>
        <w:t xml:space="preserve">                              BorderRadius.all(Radius.circular(10.px))),</w:t>
        <w:br/>
        <w:t xml:space="preserve">                      child: Column(</w:t>
        <w:br/>
        <w:t xml:space="preserve">                        crossAxisAlignment: CrossAxisAlignment.start,</w:t>
        <w:br/>
        <w:t xml:space="preserve">                        mainAxisAlignment: MainAxisAlignment.spaceBetween,</w:t>
        <w:br/>
        <w:t xml:space="preserve">                        children: [</w:t>
        <w:br/>
        <w:t xml:space="preserve">                          Row(</w:t>
        <w:br/>
        <w:t xml:space="preserve">                            crossAxisAlignment: CrossAxisAlignment.center,</w:t>
        <w:br/>
        <w:t xml:space="preserve">                            mainAxisAlignment: MainAxisAlignment.spaceBetween,</w:t>
        <w:br/>
        <w:t xml:space="preserve">                            children: [</w:t>
        <w:br/>
        <w:t xml:space="preserve">                              Row(</w:t>
        <w:br/>
        <w:t xml:space="preserve">                                crossAxisAlignment: CrossAxisAlignment.end,</w:t>
        <w:br/>
        <w:t xml:space="preserve">                                children: [</w:t>
        <w:br/>
        <w:t xml:space="preserve">                                  getSvgImage('app_logo.svg', height: 4.8.h),</w:t>
        <w:br/>
        <w:t xml:space="preserve">                                  getHorSpace(2.h),</w:t>
        <w:br/>
        <w:t xml:space="preserve">                                  getCustomTextW6S16(</w:t>
        <w:br/>
        <w:t xml:space="preserve">                                      text: 'ALGORTHIMI'.tr, color: accentColor)</w:t>
        <w:br/>
        <w:t xml:space="preserve">                                ],</w:t>
        <w:br/>
        <w:t xml:space="preserve">                              ),</w:t>
        <w:br/>
        <w:t xml:space="preserve">                              getSvgImage('person_icon.svg', height: 8.3.h),</w:t>
        <w:br/>
        <w:t xml:space="preserve">                            ],</w:t>
        <w:br/>
        <w:t xml:space="preserve">                          ),</w:t>
        <w:br/>
        <w:t xml:space="preserve">                          getCustomTextW6S20(</w:t>
        <w:br/>
        <w:t xml:space="preserve">                              text: 'Muhammad Usman'.tr, color: textBlackColor),</w:t>
        <w:br/>
        <w:t xml:space="preserve">                          Row(</w:t>
        <w:br/>
        <w:t xml:space="preserve">                            children: [</w:t>
        <w:br/>
        <w:t xml:space="preserve">                              getCustomTextW6S16(</w:t>
        <w:br/>
        <w:t xml:space="preserve">                                  text: 'Verified Account'.tr,</w:t>
        <w:br/>
        <w:t xml:space="preserve">                                  color: greenColor),</w:t>
        <w:br/>
        <w:t xml:space="preserve">                              getHorSpace(1.h),</w:t>
        <w:br/>
        <w:t xml:space="preserve">                              getSvgImage('verify_account-icon.svg'),</w:t>
        <w:br/>
        <w:t xml:space="preserve">                            ],</w:t>
        <w:br/>
        <w:t xml:space="preserve">                          ),</w:t>
        <w:br/>
        <w:t xml:space="preserve">                          getVerSpace(0.5.h),</w:t>
        <w:br/>
        <w:t xml:space="preserve">                          RichText(</w:t>
        <w:br/>
        <w:t xml:space="preserve">                            text: TextSpan(</w:t>
        <w:br/>
        <w:t xml:space="preserve">                                text: 'Current location: '.tr,</w:t>
        <w:br/>
        <w:t xml:space="preserve">                                style: getCustomTextStyleW4S13(</w:t>
        <w:br/>
        <w:t xml:space="preserve">                                  color: subTextColor,</w:t>
        <w:br/>
        <w:t xml:space="preserve">                                ),</w:t>
        <w:br/>
        <w:t xml:space="preserve">                                children: [</w:t>
        <w:br/>
        <w:t xml:space="preserve">                                  TextSpan(</w:t>
        <w:br/>
        <w:t xml:space="preserve">                                    text: 'Al Barai, Dubai'.tr,</w:t>
        <w:br/>
        <w:t xml:space="preserve">                                    style: getCustomTextStyleW10S13(</w:t>
        <w:br/>
        <w:t xml:space="preserve">                                      color: subTextColor,</w:t>
        <w:br/>
        <w:t xml:space="preserve">                                    ),</w:t>
        <w:br/>
        <w:t xml:space="preserve">                                  )</w:t>
        <w:br/>
        <w:t xml:space="preserve">                                ]),</w:t>
        <w:br/>
        <w:t xml:space="preserve">                          ),</w:t>
        <w:br/>
        <w:t xml:space="preserve">                          RichText(</w:t>
        <w:br/>
        <w:t xml:space="preserve">                            text: TextSpan(</w:t>
        <w:br/>
        <w:t xml:space="preserve">                                text: 'Account Type: '.tr,</w:t>
        <w:br/>
        <w:t xml:space="preserve">                                style: getCustomTextStyleW4S13(</w:t>
        <w:br/>
        <w:t xml:space="preserve">                                  color: subTextColor,</w:t>
        <w:br/>
        <w:t xml:space="preserve">                                ),</w:t>
        <w:br/>
        <w:t xml:space="preserve">                                children: [</w:t>
        <w:br/>
        <w:t xml:space="preserve">                                  TextSpan(</w:t>
        <w:br/>
        <w:t xml:space="preserve">                                    text: 'Shop Keeper'.tr,</w:t>
        <w:br/>
        <w:t xml:space="preserve">                                    style: getCustomTextStyleW10S13(</w:t>
        <w:br/>
        <w:t xml:space="preserve">                                      color: subTextColor,</w:t>
        <w:br/>
        <w:t xml:space="preserve">                                    ),</w:t>
        <w:br/>
        <w:t xml:space="preserve">                                  )</w:t>
        <w:br/>
        <w:t xml:space="preserve">                                ]),</w:t>
        <w:br/>
        <w:t xml:space="preserve">                          ),</w:t>
        <w:br/>
        <w:t xml:space="preserve">                          RichText(</w:t>
        <w:br/>
        <w:t xml:space="preserve">                            text: TextSpan(</w:t>
        <w:br/>
        <w:t xml:space="preserve">                                text: 'Member Status: '.tr,</w:t>
        <w:br/>
        <w:t xml:space="preserve">                                style: getCustomTextStyleW4S13(</w:t>
        <w:br/>
        <w:t xml:space="preserve">                                  color: subTextColor,</w:t>
        <w:br/>
        <w:t xml:space="preserve">                                ),</w:t>
        <w:br/>
        <w:t xml:space="preserve">                                children: [</w:t>
        <w:br/>
        <w:t xml:space="preserve">                                  TextSpan(</w:t>
        <w:br/>
        <w:t xml:space="preserve">                                    text: 'Bronze'.tr,</w:t>
        <w:br/>
        <w:t xml:space="preserve">                                    style: getCustomTextStyleW10S13(</w:t>
        <w:br/>
        <w:t xml:space="preserve">                                      color: subTextColor,</w:t>
        <w:br/>
        <w:t xml:space="preserve">                                    ),</w:t>
        <w:br/>
        <w:t xml:space="preserve">                                  )</w:t>
        <w:br/>
        <w:t xml:space="preserve">                                ]),</w:t>
        <w:br/>
        <w:t xml:space="preserve">                          ),</w:t>
        <w:br/>
        <w:t xml:space="preserve">                          RichText(</w:t>
        <w:br/>
        <w:t xml:space="preserve">                            text: TextSpan(</w:t>
        <w:br/>
        <w:t xml:space="preserve">                                text: 'Questioners: '.tr,</w:t>
        <w:br/>
        <w:t xml:space="preserve">                                style: getCustomTextStyleW4S13(</w:t>
        <w:br/>
        <w:t xml:space="preserve">                                  color: subTextColor,</w:t>
        <w:br/>
        <w:t xml:space="preserve">                                ),</w:t>
        <w:br/>
        <w:t xml:space="preserve">                                children: [</w:t>
        <w:br/>
        <w:t xml:space="preserve">                                  TextSpan(</w:t>
        <w:br/>
        <w:t xml:space="preserve">                                    text: '3/5 Approved'.tr,</w:t>
        <w:br/>
        <w:t xml:space="preserve">                                    style: getCustomTextStyleW10S13(</w:t>
        <w:br/>
        <w:t xml:space="preserve">                                      color: subTextColor,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br/>
        <w:t xml:space="preserve">          Expanded(</w:t>
        <w:br/>
        <w:t xml:space="preserve">            child: SizedBox(</w:t>
        <w:br/>
        <w:t xml:space="preserve">              child: Column(children: [</w:t>
        <w:br/>
        <w:t xml:space="preserve">                GestureDetector(</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width: 100.w,</w:t>
        <w:br/>
        <w:t xml:space="preserve">                          height: 37.h,</w:t>
        <w:br/>
        <w:t xml:space="preserve">                          padding: EdgeInsets.symmetric(</w:t>
        <w:br/>
        <w:t xml:space="preserve">                              vertical: 2.h, horizontal: 3.h),</w:t>
        <w:br/>
        <w:t xml:space="preserve">                          decoration: BoxDecoration(</w:t>
        <w:br/>
        <w:t xml:space="preserve">                              color: backgroundColor,</w:t>
        <w:br/>
        <w:t xml:space="preserve">                              borderRadius: BorderRadius.only(</w:t>
        <w:br/>
        <w:t xml:space="preserve">                                  topLeft: Radius.circular(15.px),</w:t>
        <w:br/>
        <w:t xml:space="preserve">                                  topRight: Radius.circular(15.px))),</w:t>
        <w:br/>
        <w:t xml:space="preserve">                          child: Column(</w:t>
        <w:br/>
        <w:t xml:space="preserve">                            crossAxisAlignment: CrossAxisAlignment.start,</w:t>
        <w:br/>
        <w:t xml:space="preserve">                            mainAxisAlignment: MainAxisAlignment.spaceBetween,</w:t>
        <w:br/>
        <w:t xml:space="preserve">                            children: [</w:t>
        <w:br/>
        <w:t xml:space="preserve">                              Column(</w:t>
        <w:br/>
        <w:t xml:space="preserve">                                crossAxisAlignment: CrossAxisAlignment.start,</w:t>
        <w:br/>
        <w:t xml:space="preserve">                                children: [</w:t>
        <w:br/>
        <w:t xml:space="preserve">                                  Row(</w:t>
        <w:br/>
        <w:t xml:space="preserve">                                    crossAxisAlignment:</w:t>
        <w:br/>
        <w:t xml:space="preserve">                                        CrossAxisAlignment.start,</w:t>
        <w:br/>
        <w:t xml:space="preserve">                                    mainAxisAlignment:</w:t>
        <w:br/>
        <w:t xml:space="preserve">                                        MainAxisAlignment.spaceBetween,</w:t>
        <w:br/>
        <w:t xml:space="preserve">                                    children: [</w:t>
        <w:br/>
        <w:t xml:space="preserve">                                      getCustomTextW6S17(</w:t>
        <w:br/>
        <w:t xml:space="preserve">                                          text: 'Questionnaire'.tr,</w:t>
        <w:br/>
        <w:t xml:space="preserve">                                          color: greenColor),</w:t>
        <w:br/>
        <w:t xml:space="preserve">                                      InkWell(</w:t>
        <w:br/>
        <w:t xml:space="preserve">                                        onTap: () {</w:t>
        <w:br/>
        <w:t xml:space="preserve">                                          Get.back();</w:t>
        <w:br/>
        <w:t xml:space="preserve">                                        },</w:t>
        <w:br/>
        <w:t xml:space="preserve">                                        child: Icon(</w:t>
        <w:br/>
        <w:t xml:space="preserve">                                          Icons.close,</w:t>
        <w:br/>
        <w:t xml:space="preserve">                                          color: subTextColor,</w:t>
        <w:br/>
        <w:t xml:space="preserve">                                          size: 20,</w:t>
        <w:br/>
        <w:t xml:space="preserve">                                        ),</w:t>
        <w:br/>
        <w:t xml:space="preserve">                                      )</w:t>
        <w:br/>
        <w:t xml:space="preserve">                                    ],</w:t>
        <w:br/>
        <w:t xml:space="preserve">                                  ),</w:t>
        <w:br/>
        <w:t xml:space="preserve">                                  getVerSpace(1.h),</w:t>
        <w:br/>
        <w:t xml:space="preserve">                                  getCustomTextW6S12(</w:t>
        <w:br/>
        <w:t xml:space="preserve">                                      text:</w:t>
        <w:br/>
        <w:t xml:space="preserve">                                          '1) Does the location have a POS system.\n2) # of counters.\n3) Sales of tobacco.\n4) Attach image of tobacco shelf.\n5) Ask shop keep top selling brands.\n6) Sales of energy drinks.'</w:t>
        <w:br/>
        <w:t xml:space="preserve">                                              .tr,</w:t>
        <w:br/>
        <w:t xml:space="preserve">                                      color: subTextColor,</w:t>
        <w:br/>
        <w:t xml:space="preserve">                                      textAlign: TextAlign.start)</w:t>
        <w:br/>
        <w:t xml:space="preserve">                                ],</w:t>
        <w:br/>
        <w:t xml:space="preserve">                              ),</w:t>
        <w:br/>
        <w:t xml:space="preserve">                              Row(</w:t>
        <w:br/>
        <w:t xml:space="preserve">                                children: [</w:t>
        <w:br/>
        <w:t xml:space="preserve">                                  Expanded(</w:t>
        <w:br/>
        <w:t xml:space="preserve">                                      child: GestureDetector(</w:t>
        <w:br/>
        <w:t xml:space="preserve">                                    onTap: () {</w:t>
        <w:br/>
        <w:t xml:space="preserve">                                      Get.to(() =&gt;</w:t>
        <w:br/>
        <w:t xml:space="preserve">                                          StartQuestionsScreen(</w:t>
        <w:br/>
        <w:t xml:space="preserve">                                            userType: 'shopOwner',</w:t>
        <w:br/>
        <w:t xml:space="preserve">                                          )</w:t>
        <w:br/>
        <w:br/>
        <w:t xml:space="preserve">                                      );</w:t>
        <w:br/>
        <w:t xml:space="preserve">                                    },</w:t>
        <w:br/>
        <w:t xml:space="preserve">                                    child: fillColorButton(</w:t>
        <w:br/>
        <w:t xml:space="preserve">                                        text: 'Accept'.tr,</w:t>
        <w:br/>
        <w:t xml:space="preserve">                                        color: pinkAppColor,</w:t>
        <w:br/>
        <w:t xml:space="preserve">                                        paddingVertical: 0.7.h),</w:t>
        <w:br/>
        <w:t xml:space="preserve">                                  )),</w:t>
        <w:br/>
        <w:t xml:space="preserve">                                  getHorSpace(1.h),</w:t>
        <w:br/>
        <w:t xml:space="preserve">                                  Expanded(</w:t>
        <w:br/>
        <w:t xml:space="preserve">                                      child: GestureDetector(</w:t>
        <w:br/>
        <w:t xml:space="preserve">                                    onTap: () {</w:t>
        <w:br/>
        <w:t xml:space="preserve">                                      Get.back();</w:t>
        <w:br/>
        <w:t xml:space="preserve">                                    },</w:t>
        <w:br/>
        <w:t xml:space="preserve">                                    child: outlineButton(</w:t>
        <w:br/>
        <w:t xml:space="preserve">                                        borderColor: pinkAppColor,</w:t>
        <w:br/>
        <w:t xml:space="preserve">                                        text: 'Cancel'.tr,</w:t>
        <w:br/>
        <w:t xml:space="preserve">                                        color: backgroundColor,</w:t>
        <w:br/>
        <w:t xml:space="preserve">                                        paddingVertical: 0.7.h),</w:t>
        <w:br/>
        <w:t xml:space="preserve">                                  )),</w:t>
        <w:br/>
        <w:t xml:space="preserve">                                ],</w:t>
        <w:br/>
        <w:t xml:space="preserve">                              )</w:t>
        <w:br/>
        <w:t xml:space="preserve">                            ],</w:t>
        <w:br/>
        <w:t xml:space="preserve">                          ),</w:t>
        <w:br/>
        <w:t xml:space="preserve">                        );</w:t>
        <w:br/>
        <w:t xml:space="preserve">                      },</w:t>
        <w:br/>
        <w:t xml:space="preserve">                    );</w:t>
        <w:br/>
        <w:t xml:space="preserve">                  },</w:t>
        <w:br/>
        <w:t xml:space="preserve">                  child: Container(</w:t>
        <w:br/>
        <w:t xml:space="preserve">                    height: 13.h,</w:t>
        <w:br/>
        <w:t xml:space="preserve">                    width: 100.w,</w:t>
        <w:br/>
        <w:t xml:space="preserve">                    margin:</w:t>
        <w:br/>
        <w:t xml:space="preserve">                        EdgeInsets.symmetric(horizontal: 3.h, vertical: 1.h),</w:t>
        <w:br/>
        <w:t xml:space="preserve">                    decoration: BoxDecoration(</w:t>
        <w:br/>
        <w:t xml:space="preserve">                      color: pinkAppColor,</w:t>
        <w:br/>
        <w:t xml:space="preserve">                      borderRadius: BorderRadius.all(Radius.circular(10.px)),</w:t>
        <w:br/>
        <w:t xml:space="preserve">                    ),</w:t>
        <w:br/>
        <w:t xml:space="preserve">                    child: Column(</w:t>
        <w:br/>
        <w:t xml:space="preserve">                      mainAxisAlignment: MainAxisAlignment.center,</w:t>
        <w:br/>
        <w:t xml:space="preserve">                      crossAxisAlignment: CrossAxisAlignment.center,</w:t>
        <w:br/>
        <w:t xml:space="preserve">                      children: [</w:t>
        <w:br/>
        <w:t xml:space="preserve">                        getCustomTextW6S17(</w:t>
        <w:br/>
        <w:t xml:space="preserve">                            text: 'Start New Survey'.tr,</w:t>
        <w:br/>
        <w:t xml:space="preserve">                            color: textWhiteColor,</w:t>
        <w:br/>
        <w:t xml:space="preserve">                            textAlign: TextAlign.center),</w:t>
        <w:br/>
        <w:t xml:space="preserve">                        Padding(</w:t>
        <w:br/>
        <w:t xml:space="preserve">                          padding: EdgeInsets.symmetric(horizontal: 2.h),</w:t>
        <w:br/>
        <w:t xml:space="preserve">                          child: getCustomTextW6S12(</w:t>
        <w:br/>
        <w:t xml:space="preserve">                              text: 'Last Survey Conducted on 26 Nov 2022'.tr,</w:t>
        <w:br/>
        <w:t xml:space="preserve">                              color: textWhiteColor,</w:t>
        <w:br/>
        <w:t xml:space="preserve">                              textAlign: TextAlign.center),</w:t>
        <w:br/>
        <w:t xml:space="preserve">                        )</w:t>
        <w:br/>
        <w:t xml:space="preserve">                      ],</w:t>
        <w:br/>
        <w:t xml:space="preserve">                    ),</w:t>
        <w:br/>
        <w:t xml:space="preserve">                  ),</w:t>
        <w:br/>
        <w:t xml:space="preserve">                ),</w:t>
        <w:br/>
        <w:t xml:space="preserve">                GestureDetector(</w:t>
        <w:br/>
        <w:t xml:space="preserve">                  onTap: () {</w:t>
        <w:br/>
        <w:t xml:space="preserve">                    Get.to(() =&gt; UploadFileScreen(</w:t>
        <w:br/>
        <w:t xml:space="preserve">                          title: 'Upload Invoices',</w:t>
        <w:br/>
        <w:t xml:space="preserve">                        ));</w:t>
        <w:br/>
        <w:t xml:space="preserve">                  },</w:t>
        <w:br/>
        <w:t xml:space="preserve">                  child: Container(</w:t>
        <w:br/>
        <w:t xml:space="preserve">                    height: 13.h,</w:t>
        <w:br/>
        <w:t xml:space="preserve">                    width: 100.w,</w:t>
        <w:br/>
        <w:t xml:space="preserve">                    margin:</w:t>
        <w:br/>
        <w:t xml:space="preserve">                        EdgeInsets.symmetric(horizontal: 3.h, vertical: 1.h),</w:t>
        <w:br/>
        <w:t xml:space="preserve">                    decoration: BoxDecoration(</w:t>
        <w:br/>
        <w:t xml:space="preserve">                      color: orangeColor,</w:t>
        <w:br/>
        <w:t xml:space="preserve">                      borderRadius: BorderRadius.all(Radius.circular(10.px)),</w:t>
        <w:br/>
        <w:t xml:space="preserve">                    ),</w:t>
        <w:br/>
        <w:t xml:space="preserve">                    child: Column(</w:t>
        <w:br/>
        <w:t xml:space="preserve">                      mainAxisAlignment: MainAxisAlignment.center,</w:t>
        <w:br/>
        <w:t xml:space="preserve">                      crossAxisAlignment: CrossAxisAlignment.center,</w:t>
        <w:br/>
        <w:t xml:space="preserve">                      children: [</w:t>
        <w:br/>
        <w:t xml:space="preserve">                        getCustomTextW6S17(</w:t>
        <w:br/>
        <w:t xml:space="preserve">                            text: 'Upload Invoices'.tr,</w:t>
        <w:br/>
        <w:t xml:space="preserve">                            color: textWhiteColor,</w:t>
        <w:br/>
        <w:t xml:space="preserve">                            textAlign: TextAlign.center),</w:t>
        <w:br/>
        <w:t xml:space="preserve">                        getCustomTextW6S12(</w:t>
        <w:br/>
        <w:t xml:space="preserve">                            text: 'Last Invoice Uploaded on 26 Nov 2022'.tr,</w:t>
        <w:br/>
        <w:t xml:space="preserve">                            color: textWhiteColor,</w:t>
        <w:br/>
        <w:t xml:space="preserve">                            textAlign: TextAlign.center)</w:t>
        <w:br/>
        <w:t xml:space="preserve">                      ],</w:t>
        <w:br/>
        <w:t xml:space="preserve">                    ),</w:t>
        <w:br/>
        <w:t xml:space="preserve">                  ),</w:t>
        <w:br/>
        <w:t xml:space="preserve">                ),</w:t>
        <w:br/>
        <w:t xml:space="preserve">                GestureDetector(</w:t>
        <w:br/>
        <w:t xml:space="preserve">                  onTap: () {</w:t>
        <w:br/>
        <w:t xml:space="preserve">                    Get.to(() =&gt; UploadFileScreen(</w:t>
        <w:br/>
        <w:t xml:space="preserve">                          title: 'Upload Stock Report',</w:t>
        <w:br/>
        <w:t xml:space="preserve">                        ));</w:t>
        <w:br/>
        <w:t xml:space="preserve">                  },</w:t>
        <w:br/>
        <w:t xml:space="preserve">                  child: Container(</w:t>
        <w:br/>
        <w:t xml:space="preserve">                    height: 13.h,</w:t>
        <w:br/>
        <w:t xml:space="preserve">                    width: 100.w,</w:t>
        <w:br/>
        <w:t xml:space="preserve">                    margin:</w:t>
        <w:br/>
        <w:t xml:space="preserve">                        EdgeInsets.symmetric(horizontal: 3.h, vertical: 1.h),</w:t>
        <w:br/>
        <w:t xml:space="preserve">                    decoration: BoxDecoration(</w:t>
        <w:br/>
        <w:t xml:space="preserve">                      color: lightGreenColor,</w:t>
        <w:br/>
        <w:t xml:space="preserve">                      borderRadius: BorderRadius.all(Radius.circular(10.px)),</w:t>
        <w:br/>
        <w:t xml:space="preserve">                    ),</w:t>
        <w:br/>
        <w:t xml:space="preserve">                    child: Column(</w:t>
        <w:br/>
        <w:t xml:space="preserve">                      mainAxisAlignment: MainAxisAlignment.center,</w:t>
        <w:br/>
        <w:t xml:space="preserve">                      crossAxisAlignment: CrossAxisAlignment.center,</w:t>
        <w:br/>
        <w:t xml:space="preserve">                      children: [</w:t>
        <w:br/>
        <w:t xml:space="preserve">                        getCustomTextW6S17(</w:t>
        <w:br/>
        <w:t xml:space="preserve">                            text: 'Upload Stock Report'.tr,</w:t>
        <w:br/>
        <w:t xml:space="preserve">                            color: textWhiteColor,</w:t>
        <w:br/>
        <w:t xml:space="preserve">                            textAlign: TextAlign.center),</w:t>
        <w:br/>
        <w:t xml:space="preserve">                        getCustomTextW6S12(</w:t>
        <w:br/>
        <w:t xml:space="preserve">                            text: 'Last Report Uploaded on 26 Nov 2022'.tr,</w:t>
        <w:br/>
        <w:t xml:space="preserve">                            color: textWhiteColor,</w:t>
        <w:br/>
        <w:t xml:space="preserve">                            textAlign: TextAlign.center)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DashboardScreens</w:t>
      </w:r>
    </w:p>
    <w:p>
      <w:pPr>
        <w:pStyle w:val="Heading2"/>
      </w:pPr>
      <w:r>
        <w:t>questions_screen</w:t>
      </w:r>
    </w:p>
    <w:p>
      <w:r>
        <w:t>import 'dart:developer';</w:t>
        <w:br/>
        <w:t>import 'dart:io';</w:t>
        <w:br/>
        <w:br/>
        <w:t>import 'package:algorthimi/utils/data.dart';</w:t>
        <w:br/>
        <w:t>import 'package:algorthimi/view/AuthScreens/welldone_screen.dart';</w:t>
        <w:br/>
        <w:t>import 'package:algorthimi/view/foot_step_counter.dart';</w:t>
        <w:br/>
        <w:t>import 'package:flutter/material.dart';</w:t>
        <w:br/>
        <w:t>import 'package:fluttertoast/fluttertoast.dart';</w:t>
        <w:br/>
        <w:t>import 'package:get/get.dart';</w:t>
        <w:br/>
        <w:t>import 'package:image_picker/image_picker.dart';</w:t>
        <w:br/>
        <w:t>import 'package:responsive_sizer/responsive_sizer.dart';</w:t>
        <w:br/>
        <w:br/>
        <w:t>import '../../utils/color_data.dart';</w:t>
        <w:br/>
        <w:t>import '../Widgets/widget_utils.dart';</w:t>
        <w:br/>
        <w:br/>
        <w:t>//ignore: must_be_immutable</w:t>
        <w:br/>
        <w:t>class QuestionsScreen extends StatefulWidget {</w:t>
        <w:br/>
        <w:t xml:space="preserve">  QuestionsScreen({Key? key, this.userType}) : super(key: key);</w:t>
        <w:br/>
        <w:t xml:space="preserve">  dynamic userType;</w:t>
        <w:br/>
        <w:br/>
        <w:t xml:space="preserve">  @override</w:t>
        <w:br/>
        <w:t xml:space="preserve">  State&lt;QuestionsScreen&gt; createState() =&gt; _QuestionsScreenState();</w:t>
        <w:br/>
        <w:t>}</w:t>
        <w:br/>
        <w:br/>
        <w:t>class _QuestionsScreenState extends State&lt;QuestionsScreen&gt; {</w:t>
        <w:br/>
        <w:t xml:space="preserve">  TextEditingController selectBrand1Controller = TextEditingController();</w:t>
        <w:br/>
        <w:t xml:space="preserve">  TextEditingController selectBrand2Controller = TextEditingController();</w:t>
        <w:br/>
        <w:t xml:space="preserve">  TextEditingController selectBrand3Controller = TextEditingController();</w:t>
        <w:br/>
        <w:t xml:space="preserve">  var counter = 0.obs;</w:t>
        <w:br/>
        <w:t xml:space="preserve">  var yesNoButton = 0.obs;</w:t>
        <w:br/>
        <w:t xml:space="preserve">  var currentIndex = 0.obs;</w:t>
        <w:br/>
        <w:t xml:space="preserve">  final ImagePicker imagePicker = ImagePicker();</w:t>
        <w:br/>
        <w:t xml:space="preserve">  File? takePhoto;</w:t>
        <w:br/>
        <w:br/>
        <w:t xml:space="preserve">  Future captureImage() async {</w:t>
        <w:br/>
        <w:t xml:space="preserve">    final pickedFile = await imagePicker.pickImage(source: ImageSource.camera);</w:t>
        <w:br/>
        <w:t xml:space="preserve">    setState(() {</w:t>
        <w:br/>
        <w:t xml:space="preserve">      if (pickedFile != null) {</w:t>
        <w:br/>
        <w:t xml:space="preserve">        takePhoto = File(pickedFile.path);</w:t>
        <w:br/>
        <w:t xml:space="preserve">      } else {</w:t>
        <w:br/>
        <w:t xml:space="preserve">        log('No image selected.');</w:t>
        <w:br/>
        <w:t xml:space="preserve">      }</w:t>
        <w:br/>
        <w:t xml:space="preserve">    });</w:t>
        <w:br/>
        <w:t xml:space="preserve">  }</w:t>
        <w:br/>
        <w:br/>
        <w:t xml:space="preserve">  back() {</w:t>
        <w:br/>
        <w:t xml:space="preserve">    Get.back();</w:t>
        <w:br/>
        <w:t xml:space="preserve">    Get.back();</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SizedBox(</w:t>
        <w:br/>
        <w:t xml:space="preserve">          height: 100.h,</w:t>
        <w:br/>
        <w:t xml:space="preserve">          width: 100.h,</w:t>
        <w:br/>
        <w:t xml:space="preserve">          child: ListView.builder(</w:t>
        <w:br/>
        <w:t xml:space="preserve">            shrinkWrap: true,</w:t>
        <w:br/>
        <w:t xml:space="preserve">            itemCount: DataFile.questionsModel.length,</w:t>
        <w:br/>
        <w:t xml:space="preserve">            scrollDirection: Axis.horizontal,</w:t>
        <w:br/>
        <w:t xml:space="preserve">            physics: const NeverScrollableScrollPhysics(),</w:t>
        <w:br/>
        <w:t xml:space="preserve">            itemBuilder: (context, index) {</w:t>
        <w:br/>
        <w:t xml:space="preserve">              return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Get.back();</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Obx(</w:t>
        <w:br/>
        <w:t xml:space="preserve">                          () =&gt; getCustomTextW6S22(</w:t>
        <w:br/>
        <w:t xml:space="preserve">                            text:</w:t>
        <w:br/>
        <w:t xml:space="preserve">                                '${'Question'.tr}  ${DataFile.questionsModel[currentIndex.value].questionNo}',</w:t>
        <w:br/>
        <w:t xml:space="preserve">                            color: textWhiteColor,</w:t>
        <w:br/>
        <w:t xml:space="preserve">                          ),</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3.h),</w:t>
        <w:br/>
        <w:t xml:space="preserve">                      alignment: Alignment.topCenter,</w:t>
        <w:br/>
        <w:t xml:space="preserve">                      margin: EdgeInsets.symmetric(horizontal: 3.h),</w:t>
        <w:br/>
        <w:t xml:space="preserve">                      decoration: BoxDecoration(</w:t>
        <w:br/>
        <w:t xml:space="preserve">                          color: backgroundColor,</w:t>
        <w:br/>
        <w:t xml:space="preserve">                          borderRadius:</w:t>
        <w:br/>
        <w:t xml:space="preserve">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Padding(</w:t>
        <w:br/>
        <w:t xml:space="preserve">                            padding: EdgeInsets.symmetric(horizontal: 3.h),</w:t>
        <w:br/>
        <w:t xml:space="preserve">                            child: Column(</w:t>
        <w:br/>
        <w:t xml:space="preserve">                              children: [</w:t>
        <w:br/>
        <w:t xml:space="preserve">                                Obx(</w:t>
        <w:br/>
        <w:t xml:space="preserve">                                  () =&gt; getCustomTextW6S15(</w:t>
        <w:br/>
        <w:t xml:space="preserve">                                      text: DataFile</w:t>
        <w:br/>
        <w:t xml:space="preserve">                                          .questionsModel[currentIndex.value]</w:t>
        <w:br/>
        <w:t xml:space="preserve">                                          .questionTitle</w:t>
        <w:br/>
        <w:t xml:space="preserve">                                          .toString()</w:t>
        <w:br/>
        <w:t xml:space="preserve">                                          .tr,</w:t>
        <w:br/>
        <w:t xml:space="preserve">                                      color: textBlackColor,</w:t>
        <w:br/>
        <w:t xml:space="preserve">                                      textAlign: TextAlign.center),</w:t>
        <w:br/>
        <w:t xml:space="preserve">                                ),</w:t>
        <w:br/>
        <w:t xml:space="preserve">                              ],</w:t>
        <w:br/>
        <w:t xml:space="preserve">                            ),</w:t>
        <w:br/>
        <w:t xml:space="preserve">                          ),</w:t>
        <w:br/>
        <w:t xml:space="preserve">                          takePhoto == null ||</w:t>
        <w:br/>
        <w:t xml:space="preserve">                                  DataFile.questionsModel[currentIndex.value]</w:t>
        <w:br/>
        <w:t xml:space="preserve">                                          .questionType !=</w:t>
        <w:br/>
        <w:t xml:space="preserve">                                      '3'</w:t>
        <w:br/>
        <w:t xml:space="preserve">                              ? Column(</w:t>
        <w:br/>
        <w:t xml:space="preserve">                                  children: [</w:t>
        <w:br/>
        <w:t xml:space="preserve">                                    getVerSpace(10.h),</w:t>
        <w:br/>
        <w:t xml:space="preserve">                                    Stack(</w:t>
        <w:br/>
        <w:t xml:space="preserve">                                      alignment: Alignment.center,</w:t>
        <w:br/>
        <w:t xml:space="preserve">                                      children: [</w:t>
        <w:br/>
        <w:t xml:space="preserve">                                        getSvgImage('back_logo.svg',</w:t>
        <w:br/>
        <w:t xml:space="preserve">                                            height: 25.h),</w:t>
        <w:br/>
        <w:t xml:space="preserve">                                        Obx(</w:t>
        <w:br/>
        <w:t xml:space="preserve">                                          () =&gt; Padding(</w:t>
        <w:br/>
        <w:t xml:space="preserve">                                            padding: EdgeInsets.symmetric(</w:t>
        <w:br/>
        <w:t xml:space="preserve">                                                horizontal: 9.h),</w:t>
        <w:br/>
        <w:t xml:space="preserve">                                            child: DataFile</w:t>
        <w:br/>
        <w:t xml:space="preserve">                                                        .questionsModel[</w:t>
        <w:br/>
        <w:t xml:space="preserve">                                                            currentIndex.value]</w:t>
        <w:br/>
        <w:t xml:space="preserve">                                                        .questionType ==</w:t>
        <w:br/>
        <w:t xml:space="preserve">                                                    '3'</w:t>
        <w:br/>
        <w:t xml:space="preserve">                                                ? GestureDetector(</w:t>
        <w:br/>
        <w:t xml:space="preserve">                                                    onTap: () {</w:t>
        <w:br/>
        <w:t xml:space="preserve">                                                      captureImage();</w:t>
        <w:br/>
        <w:t xml:space="preserve">                                                    },</w:t>
        <w:br/>
        <w:t xml:space="preserve">                                                    child: outlineButton(</w:t>
        <w:br/>
        <w:t xml:space="preserve">                                                        text: 'Take Picture'.tr,</w:t>
        <w:br/>
        <w:t xml:space="preserve">                                                        borderColor:</w:t>
        <w:br/>
        <w:t xml:space="preserve">                                                            subTextColor,</w:t>
        <w:br/>
        <w:t xml:space="preserve">                                                        color: backgroundColor),</w:t>
        <w:br/>
        <w:t xml:space="preserve">                                                  )</w:t>
        <w:br/>
        <w:t xml:space="preserve">                                                : DataFile</w:t>
        <w:br/>
        <w:t xml:space="preserve">                                                            .questionsModel[</w:t>
        <w:br/>
        <w:t xml:space="preserve">                                                                currentIndex</w:t>
        <w:br/>
        <w:t xml:space="preserve">                                                                    .value]</w:t>
        <w:br/>
        <w:t xml:space="preserve">                                                            .questionType ==</w:t>
        <w:br/>
        <w:t xml:space="preserve">                                                        '2'</w:t>
        <w:br/>
        <w:t xml:space="preserve">                                                    ? Column(</w:t>
        <w:br/>
        <w:t xml:space="preserve">                                                        children: [</w:t>
        <w:br/>
        <w:t xml:space="preserve">                                                          Obx(</w:t>
        <w:br/>
        <w:t xml:space="preserve">                                                            () =&gt; outlineButton(</w:t>
        <w:br/>
        <w:t xml:space="preserve">                                                                text: counter</w:t>
        <w:br/>
        <w:t xml:space="preserve">                                                                    .value</w:t>
        <w:br/>
        <w:t xml:space="preserve">                                                                    .toString(),</w:t>
        <w:br/>
        <w:t xml:space="preserve">                                                                color:</w:t>
        <w:br/>
        <w:t xml:space="preserve">                                                                    backgroundColor,</w:t>
        <w:br/>
        <w:t xml:space="preserve">                                                                borderColor:</w:t>
        <w:br/>
        <w:t xml:space="preserve">                                                                    pinkAppColor),</w:t>
        <w:br/>
        <w:t xml:space="preserve">                                                          ),</w:t>
        <w:br/>
        <w:t xml:space="preserve">                                                          getVerSpace(2.h),</w:t>
        <w:br/>
        <w:t xml:space="preserve">                                                          Row(</w:t>
        <w:br/>
        <w:t xml:space="preserve">                                                            children: [</w:t>
        <w:br/>
        <w:t xml:space="preserve">                                                              Expanded(</w:t>
        <w:br/>
        <w:t xml:space="preserve">                                                                  child:</w:t>
        <w:br/>
        <w:t xml:space="preserve">                                                                      GestureDetector(</w:t>
        <w:br/>
        <w:t xml:space="preserve">                                                                onTap: () {</w:t>
        <w:br/>
        <w:t xml:space="preserve">                                                                  if (counter</w:t>
        <w:br/>
        <w:t xml:space="preserve">                                                                          .value &gt;</w:t>
        <w:br/>
        <w:t xml:space="preserve">                                                                      0) {</w:t>
        <w:br/>
        <w:t xml:space="preserve">                                                                    counter</w:t>
        <w:br/>
        <w:t xml:space="preserve">                                                                        .value--;</w:t>
        <w:br/>
        <w:t xml:space="preserve">                                                                  }</w:t>
        <w:br/>
        <w:t xml:space="preserve">                                                                },</w:t>
        <w:br/>
        <w:t xml:space="preserve">                                                                child: outlineButton(</w:t>
        <w:br/>
        <w:t xml:space="preserve">                                                                    text: '-',</w:t>
        <w:br/>
        <w:t xml:space="preserve">                                                                    color:</w:t>
        <w:br/>
        <w:t xml:space="preserve">                                                                        backgroundColor,</w:t>
        <w:br/>
        <w:t xml:space="preserve">                                                                    borderColor:</w:t>
        <w:br/>
        <w:t xml:space="preserve">                                                                        subTextColor),</w:t>
        <w:br/>
        <w:t xml:space="preserve">                                                              )),</w:t>
        <w:br/>
        <w:t xml:space="preserve">                                                              getHorSpace(2.h),</w:t>
        <w:br/>
        <w:t xml:space="preserve">                                                              Expanded(</w:t>
        <w:br/>
        <w:t xml:space="preserve">                                                                  child:</w:t>
        <w:br/>
        <w:t xml:space="preserve">                                                                      GestureDetector(</w:t>
        <w:br/>
        <w:t xml:space="preserve">                                                                onTap: () {</w:t>
        <w:br/>
        <w:t xml:space="preserve">                                                                  counter</w:t>
        <w:br/>
        <w:t xml:space="preserve">                                                                      .value++;</w:t>
        <w:br/>
        <w:t xml:space="preserve">                                                                },</w:t>
        <w:br/>
        <w:t xml:space="preserve">                                                                child: outlineButton(</w:t>
        <w:br/>
        <w:t xml:space="preserve">                                                                    text: '+',</w:t>
        <w:br/>
        <w:t xml:space="preserve">                                                                    color:</w:t>
        <w:br/>
        <w:t xml:space="preserve">                                                                        backgroundColor,</w:t>
        <w:br/>
        <w:t xml:space="preserve">                                                                    borderColor:</w:t>
        <w:br/>
        <w:t xml:space="preserve">                                                                        subTextColor),</w:t>
        <w:br/>
        <w:t xml:space="preserve">                                                              )),</w:t>
        <w:br/>
        <w:t xml:space="preserve">                                                            ],</w:t>
        <w:br/>
        <w:t xml:space="preserve">                                                          ),</w:t>
        <w:br/>
        <w:t xml:space="preserve">                                                        ],</w:t>
        <w:br/>
        <w:t xml:space="preserve">                                                      )</w:t>
        <w:br/>
        <w:t xml:space="preserve">                                                    : DataFile</w:t>
        <w:br/>
        <w:t xml:space="preserve">                                                                .questionsModel[</w:t>
        <w:br/>
        <w:t xml:space="preserve">                                                                    currentIndex</w:t>
        <w:br/>
        <w:t xml:space="preserve">                                                                        .value]</w:t>
        <w:br/>
        <w:t xml:space="preserve">                                                                .questionType ==</w:t>
        <w:br/>
        <w:t xml:space="preserve">                                                            '1'</w:t>
        <w:br/>
        <w:t xml:space="preserve">                                                        ? Obx(</w:t>
        <w:br/>
        <w:t xml:space="preserve">                                                            () =&gt; Column(</w:t>
        <w:br/>
        <w:t xml:space="preserve">                                                              children: [</w:t>
        <w:br/>
        <w:t xml:space="preserve">                                                                GestureDetector(</w:t>
        <w:br/>
        <w:t xml:space="preserve">                                                                  onTap: () {</w:t>
        <w:br/>
        <w:t xml:space="preserve">                                                                    yesNoButton</w:t>
        <w:br/>
        <w:t xml:space="preserve">                                                                        .value = 1;</w:t>
        <w:br/>
        <w:t xml:space="preserve">                                                                  },</w:t>
        <w:br/>
        <w:t xml:space="preserve">                                                                  child: outlineButton(</w:t>
        <w:br/>
        <w:t xml:space="preserve">                                                                      text: 'Yes'</w:t>
        <w:br/>
        <w:t xml:space="preserve">                                                                          .tr,</w:t>
        <w:br/>
        <w:t xml:space="preserve">                                                                      color: yesNoButton.value ==</w:t>
        <w:br/>
        <w:t xml:space="preserve">                                                                              1</w:t>
        <w:br/>
        <w:t xml:space="preserve">                                                                          ? pinkAppColor</w:t>
        <w:br/>
        <w:t xml:space="preserve">                                                                          : backgroundColor,</w:t>
        <w:br/>
        <w:t xml:space="preserve">                                                                      borderColor:</w:t>
        <w:br/>
        <w:t xml:space="preserve">                                                                          pinkAppColor,</w:t>
        <w:br/>
        <w:t xml:space="preserve">                                                                      textColor: yesNoButton.value ==</w:t>
        <w:br/>
        <w:t xml:space="preserve">                                                                              1</w:t>
        <w:br/>
        <w:t xml:space="preserve">                                                                          ? textWhiteColor</w:t>
        <w:br/>
        <w:t xml:space="preserve">                                                                          : pinkAppColor),</w:t>
        <w:br/>
        <w:t xml:space="preserve">                                                                ),</w:t>
        <w:br/>
        <w:t xml:space="preserve">                                                                getVerSpace(</w:t>
        <w:br/>
        <w:t xml:space="preserve">                                                                    2.h),</w:t>
        <w:br/>
        <w:t xml:space="preserve">                                                                GestureDetector(</w:t>
        <w:br/>
        <w:t xml:space="preserve">                                                                  onTap: () {</w:t>
        <w:br/>
        <w:t xml:space="preserve">                                                                    yesNoButton</w:t>
        <w:br/>
        <w:t xml:space="preserve">                                                                        .value = 2;</w:t>
        <w:br/>
        <w:t xml:space="preserve">                                                                  },</w:t>
        <w:br/>
        <w:t xml:space="preserve">                                                                  child: outlineButton(</w:t>
        <w:br/>
        <w:t xml:space="preserve">                                                                      text: 'No'</w:t>
        <w:br/>
        <w:t xml:space="preserve">                                                                          .tr,</w:t>
        <w:br/>
        <w:t xml:space="preserve">                                                                      color: yesNoButton.value ==</w:t>
        <w:br/>
        <w:t xml:space="preserve">                                                                              2</w:t>
        <w:br/>
        <w:t xml:space="preserve">                                                                          ? accentColor</w:t>
        <w:br/>
        <w:t xml:space="preserve">                                                                          : backgroundColor,</w:t>
        <w:br/>
        <w:t xml:space="preserve">                                                                      borderColor:</w:t>
        <w:br/>
        <w:t xml:space="preserve">                                                                          accentColor,</w:t>
        <w:br/>
        <w:t xml:space="preserve">                                                                      textColor: yesNoButton.value ==</w:t>
        <w:br/>
        <w:t xml:space="preserve">                                                                              2</w:t>
        <w:br/>
        <w:t xml:space="preserve">                                                                          ? textWhiteColor</w:t>
        <w:br/>
        <w:t xml:space="preserve">                                                                          : accentColor),</w:t>
        <w:br/>
        <w:t xml:space="preserve">                                                                ),</w:t>
        <w:br/>
        <w:t xml:space="preserve">                                                              ],</w:t>
        <w:br/>
        <w:t xml:space="preserve">                                                            ),</w:t>
        <w:br/>
        <w:t xml:space="preserve">                                                          )</w:t>
        <w:br/>
        <w:t xml:space="preserve">                                                        : Column(</w:t>
        <w:br/>
        <w:t xml:space="preserve">                                                            children: [</w:t>
        <w:br/>
        <w:t xml:space="preserve">                                                              Container(</w:t>
        <w:br/>
        <w:t xml:space="preserve">                                                                decoration: BoxDecoration(</w:t>
        <w:br/>
        <w:t xml:space="preserve">                                                                    color:</w:t>
        <w:br/>
        <w:t xml:space="preserve">                                                                        backgroundColor,</w:t>
        <w:br/>
        <w:t xml:space="preserve">                                                                    borderRadius:</w:t>
        <w:br/>
        <w:t xml:space="preserve">                                                                        BorderRadius.all(</w:t>
        <w:br/>
        <w:t xml:space="preserve">                                                                            Radius.circular(15.px)),</w:t>
        <w:br/>
        <w:t xml:space="preserve">                                                                    boxShadow: [</w:t>
        <w:br/>
        <w:t xml:space="preserve">                                                                      BoxShadow(</w:t>
        <w:br/>
        <w:t xml:space="preserve">                                                                        color:</w:t>
        <w:br/>
        <w:t xml:space="preserve">                                                                            borderColor,</w:t>
        <w:br/>
        <w:t xml:space="preserve">                                                                        blurRadius:</w:t>
        <w:br/>
        <w:t xml:space="preserve">                                                                            10,</w:t>
        <w:br/>
        <w:t xml:space="preserve">                                                                        offset: const Offset(</w:t>
        <w:br/>
        <w:t xml:space="preserve">                                                                            0,</w:t>
        <w:br/>
        <w:t xml:space="preserve">                                                                            0), // changes position of shadow</w:t>
        <w:br/>
        <w:t xml:space="preserve">                                                                      ),</w:t>
        <w:br/>
        <w:t xml:space="preserve">                                                                    ]),</w:t>
        <w:br/>
        <w:t xml:space="preserve">                                                                child:</w:t>
        <w:br/>
        <w:t xml:space="preserve">                                                                    getCustomTextFormField(</w:t>
        <w:br/>
        <w:t xml:space="preserve">                                                                        keyboardType:</w:t>
        <w:br/>
        <w:t xml:space="preserve">                                                                            TextInputType</w:t>
        <w:br/>
        <w:t xml:space="preserve">                                                                                .text,</w:t>
        <w:br/>
        <w:t xml:space="preserve">                                                                        obscureText:</w:t>
        <w:br/>
        <w:t xml:space="preserve">                                                                            false,</w:t>
        <w:br/>
        <w:t xml:space="preserve">                                                                        readOnly:</w:t>
        <w:br/>
        <w:t xml:space="preserve">                                                                            true,</w:t>
        <w:br/>
        <w:t xml:space="preserve">                                                                        hintText:</w:t>
        <w:br/>
        <w:t xml:space="preserve">                                                                            'Select Brand'</w:t>
        <w:br/>
        <w:t xml:space="preserve">                                                                                .tr,</w:t>
        <w:br/>
        <w:t xml:space="preserve">                                                                        controller:</w:t>
        <w:br/>
        <w:t xml:space="preserve">                                                                            selectBrand1Controller,</w:t>
        <w:br/>
        <w:t xml:space="preserve">                                                                        suffixIcon: Icon(</w:t>
        <w:br/>
        <w:t xml:space="preserve">                                                                            Icons</w:t>
        <w:br/>
        <w:t xml:space="preserve">                                                                                .arrow_drop_down_rounded,</w:t>
        <w:br/>
        <w:t xml:space="preserve">                                                                            color:</w:t>
        <w:br/>
        <w:t xml:space="preserve">                                                                                subTextColor),</w:t>
        <w:br/>
        <w:t xml:space="preserve">                                                                        onTap:</w:t>
        <w:br/>
        <w:t xml:space="preserve">                                                                            () {</w:t>
        <w:br/>
        <w:t xml:space="preserve">                                                                          showModalBottomSheet&lt;</w:t>
        <w:br/>
        <w:t xml:space="preserve">                                                                              void&gt;(</w:t>
        <w:br/>
        <w:t xml:space="preserve">                                                                            context:</w:t>
        <w:br/>
        <w:t xml:space="preserve">                                                                                context,</w:t>
        <w:br/>
        <w:t xml:space="preserve">                                                                            elevation:</w:t>
        <w:br/>
        <w:t xml:space="preserve">                                                                                5,</w:t>
        <w:br/>
        <w:t xml:space="preserve">                                                                            builder:</w:t>
        <w:br/>
        <w:t xml:space="preserve">                                                                                (BuildContext context) {</w:t>
        <w:br/>
        <w:t xml:space="preserve">                                                                              return Container(</w:t>
        <w:br/>
        <w:t xml:space="preserve">                                                                                width: 100.w,</w:t>
        <w:br/>
        <w:t xml:space="preserve">                                                                                height: 25.h,</w:t>
        <w:br/>
        <w:t xml:space="preserve">                                                                                padding: EdgeInsets.symmetric(vertical: 2.h),</w:t>
        <w:br/>
        <w:t xml:space="preserve">                                                                                decoration: BoxDecoration(color: backgroundColor, borderRadius: BorderRadius.only(topLeft: Radius.circular(15.px), topRight: Radius.circular(15.px))),</w:t>
        <w:br/>
        <w:t xml:space="preserve">                                                                                child: Column(</w:t>
        <w:br/>
        <w:t xml:space="preserve">                                                                                  crossAxisAlignment: CrossAxisAlignment.start,</w:t>
        <w:br/>
        <w:t xml:space="preserve">                                                                                  mainAxisAlignment: MainAxisAlignment.spaceEvenly,</w:t>
        <w:br/>
        <w:t xml:space="preserve">                                                                                  children: [</w:t>
        <w:br/>
        <w:t xml:space="preserve">                                                                                    GestureDetector(</w:t>
        <w:br/>
        <w:t xml:space="preserve">                                                                                      onTap: () {</w:t>
        <w:br/>
        <w:t xml:space="preserve">                                                                                        selectBrand1Controller.text = 'Nike'.toString().tr;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'Nike'.tr,</w:t>
        <w:br/>
        <w:t xml:space="preserve">                                                                                          color: textBlackColor,</w:t>
        <w:br/>
        <w:t xml:space="preserve">                                                                                        ),</w:t>
        <w:br/>
        <w:t xml:space="preserve">                                                                                      ),</w:t>
        <w:br/>
        <w:t xml:space="preserve">                                                                                    ),</w:t>
        <w:br/>
        <w:t xml:space="preserve">                                                                                    GestureDetector(</w:t>
        <w:br/>
        <w:t xml:space="preserve">                                                                                      onTap: () {</w:t>
        <w:br/>
        <w:t xml:space="preserve">                                                                                        selectBrand1Controller.text = 'Hermes'.toString().tr;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'Hermes'.tr,</w:t>
        <w:br/>
        <w:t xml:space="preserve">                                                                                          color: textBlackColor,</w:t>
        <w:br/>
        <w:t xml:space="preserve">                                                                                        ),</w:t>
        <w:br/>
        <w:t xml:space="preserve">                                                                                      ),</w:t>
        <w:br/>
        <w:t xml:space="preserve">                                                                                    ),</w:t>
        <w:br/>
        <w:t xml:space="preserve">                                                                                    GestureDetector(</w:t>
        <w:br/>
        <w:t xml:space="preserve">                                                                                      onTap: () {</w:t>
        <w:br/>
        <w:t xml:space="preserve">                                                                                        selectBrand1Controller.text = 'Louis Vuitton'.toString().tr;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'Louis Vuitton'.tr,</w:t>
        <w:br/>
        <w:t xml:space="preserve">                                                                                          color: textBlackColor,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getVerSpace(</w:t>
        <w:br/>
        <w:t xml:space="preserve">                                                                  1.5.h),</w:t>
        <w:br/>
        <w:t xml:space="preserve">                                                              Container(</w:t>
        <w:br/>
        <w:t xml:space="preserve">                                                                decoration: BoxDecoration(</w:t>
        <w:br/>
        <w:t xml:space="preserve">                                                                    color:</w:t>
        <w:br/>
        <w:t xml:space="preserve">                                                                        backgroundColor,</w:t>
        <w:br/>
        <w:t xml:space="preserve">                                                                    borderRadius:</w:t>
        <w:br/>
        <w:t xml:space="preserve">                                                                        BorderRadius.all(</w:t>
        <w:br/>
        <w:t xml:space="preserve">                                                                            Radius.circular(15.px)),</w:t>
        <w:br/>
        <w:t xml:space="preserve">                                                                    boxShadow: [</w:t>
        <w:br/>
        <w:t xml:space="preserve">                                                                      BoxShadow(</w:t>
        <w:br/>
        <w:t xml:space="preserve">                                                                        color:</w:t>
        <w:br/>
        <w:t xml:space="preserve">                                                                            borderColor,</w:t>
        <w:br/>
        <w:t xml:space="preserve">                                                                        blurRadius:</w:t>
        <w:br/>
        <w:t xml:space="preserve">                                                                            10,</w:t>
        <w:br/>
        <w:t xml:space="preserve">                                                                        offset: const Offset(</w:t>
        <w:br/>
        <w:t xml:space="preserve">                                                                            0,</w:t>
        <w:br/>
        <w:t xml:space="preserve">                                                                            0), // changes position of shadow</w:t>
        <w:br/>
        <w:t xml:space="preserve">                                                                      ),</w:t>
        <w:br/>
        <w:t xml:space="preserve">                                                                    ]),</w:t>
        <w:br/>
        <w:t xml:space="preserve">                                                                child:</w:t>
        <w:br/>
        <w:t xml:space="preserve">                                                                    getCustomTextFormField(</w:t>
        <w:br/>
        <w:t xml:space="preserve">                                                                        keyboardType:</w:t>
        <w:br/>
        <w:t xml:space="preserve">                                                                            TextInputType</w:t>
        <w:br/>
        <w:t xml:space="preserve">                                                                                .text,</w:t>
        <w:br/>
        <w:t xml:space="preserve">                                                                        obscureText:</w:t>
        <w:br/>
        <w:t xml:space="preserve">                                                                            false,</w:t>
        <w:br/>
        <w:t xml:space="preserve">                                                                        readOnly:</w:t>
        <w:br/>
        <w:t xml:space="preserve">                                                                            true,</w:t>
        <w:br/>
        <w:t xml:space="preserve">                                                                        hintText:</w:t>
        <w:br/>
        <w:t xml:space="preserve">                                                                            'Select Brand'</w:t>
        <w:br/>
        <w:t xml:space="preserve">                                                                                .tr,</w:t>
        <w:br/>
        <w:t xml:space="preserve">                                                                        controller:</w:t>
        <w:br/>
        <w:t xml:space="preserve">                                                                            selectBrand2Controller,</w:t>
        <w:br/>
        <w:t xml:space="preserve">                                                                        suffixIcon: Icon(</w:t>
        <w:br/>
        <w:t xml:space="preserve">                                                                            Icons</w:t>
        <w:br/>
        <w:t xml:space="preserve">                                                                                .arrow_drop_down_rounded,</w:t>
        <w:br/>
        <w:t xml:space="preserve">                                                                            color:</w:t>
        <w:br/>
        <w:t xml:space="preserve">                                                                                subTextColor),</w:t>
        <w:br/>
        <w:t xml:space="preserve">                                                                        onTap:</w:t>
        <w:br/>
        <w:t xml:space="preserve">                                                                            () {</w:t>
        <w:br/>
        <w:t xml:space="preserve">                                                                          showModalBottomSheet&lt;</w:t>
        <w:br/>
        <w:t xml:space="preserve">                                                                              void&gt;(</w:t>
        <w:br/>
        <w:t xml:space="preserve">                                                                            context:</w:t>
        <w:br/>
        <w:t xml:space="preserve">                                                                                context,</w:t>
        <w:br/>
        <w:t xml:space="preserve">                                                                            elevation:</w:t>
        <w:br/>
        <w:t xml:space="preserve">                                                                                5,</w:t>
        <w:br/>
        <w:t xml:space="preserve">                                                                            builder:</w:t>
        <w:br/>
        <w:t xml:space="preserve">                                                                                (BuildContext context) {</w:t>
        <w:br/>
        <w:t xml:space="preserve">                                                                              return Container(</w:t>
        <w:br/>
        <w:t xml:space="preserve">                                                                                width: 100.w,</w:t>
        <w:br/>
        <w:t xml:space="preserve">                                                                                height: 25.h,</w:t>
        <w:br/>
        <w:t xml:space="preserve">                                                                                padding: EdgeInsets.symmetric(vertical: 2.h),</w:t>
        <w:br/>
        <w:t xml:space="preserve">                                                                                decoration: BoxDecoration(color: backgroundColor, borderRadius: BorderRadius.only(topLeft: Radius.circular(15.px), topRight: Radius.circular(15.px))),</w:t>
        <w:br/>
        <w:t xml:space="preserve">                                                                                child: Column(</w:t>
        <w:br/>
        <w:t xml:space="preserve">                                                                                  crossAxisAlignment: CrossAxisAlignment.start,</w:t>
        <w:br/>
        <w:t xml:space="preserve">                                                                                  mainAxisAlignment: MainAxisAlignment.spaceEvenly,</w:t>
        <w:br/>
        <w:t xml:space="preserve">                                                                                  children: [</w:t>
        <w:br/>
        <w:t xml:space="preserve">                                                                                    GestureDetector(</w:t>
        <w:br/>
        <w:t xml:space="preserve">                                                                                      onTap: () {</w:t>
        <w:br/>
        <w:t xml:space="preserve">                                                                                        selectBrand2Controller.text = 'Nike'.toString().tr;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'Nike'.tr,</w:t>
        <w:br/>
        <w:t xml:space="preserve">                                                                                          color: textBlackColor,</w:t>
        <w:br/>
        <w:t xml:space="preserve">                                                                                        ),</w:t>
        <w:br/>
        <w:t xml:space="preserve">                                                                                      ),</w:t>
        <w:br/>
        <w:t xml:space="preserve">                                                                                    ),</w:t>
        <w:br/>
        <w:t xml:space="preserve">                                                                                    GestureDetector(</w:t>
        <w:br/>
        <w:t xml:space="preserve">                                                                                      onTap: () {</w:t>
        <w:br/>
        <w:t xml:space="preserve">                                                                                        selectBrand2Controller.text = 'Hermes'.toString().tr;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'Hermes'.tr,</w:t>
        <w:br/>
        <w:t xml:space="preserve">                                                                                          color: textBlackColor,</w:t>
        <w:br/>
        <w:t xml:space="preserve">                                                                                        ),</w:t>
        <w:br/>
        <w:t xml:space="preserve">                                                                                      ),</w:t>
        <w:br/>
        <w:t xml:space="preserve">                                                                                    ),</w:t>
        <w:br/>
        <w:t xml:space="preserve">                                                                                    GestureDetector(</w:t>
        <w:br/>
        <w:t xml:space="preserve">                                                                                      onTap: () {</w:t>
        <w:br/>
        <w:t xml:space="preserve">                                                                                        selectBrand2Controller.text = 'Louis Vuitton'.toString().tr;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'Louis Vuitton'.tr,</w:t>
        <w:br/>
        <w:t xml:space="preserve">                                                                                          color: textBlackColor,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getVerSpace(</w:t>
        <w:br/>
        <w:t xml:space="preserve">                                                                  1.5.h),</w:t>
        <w:br/>
        <w:t xml:space="preserve">                                                              Container(</w:t>
        <w:br/>
        <w:t xml:space="preserve">                                                                decoration: BoxDecoration(</w:t>
        <w:br/>
        <w:t xml:space="preserve">                                                                    color:</w:t>
        <w:br/>
        <w:t xml:space="preserve">                                                                        backgroundColor,</w:t>
        <w:br/>
        <w:t xml:space="preserve">                                                                    borderRadius:</w:t>
        <w:br/>
        <w:t xml:space="preserve">                                                                        BorderRadius.all(</w:t>
        <w:br/>
        <w:t xml:space="preserve">                                                                            Radius.circular(15.px)),</w:t>
        <w:br/>
        <w:t xml:space="preserve">                                                                    boxShadow: [</w:t>
        <w:br/>
        <w:t xml:space="preserve">                                                                      BoxShadow(</w:t>
        <w:br/>
        <w:t xml:space="preserve">                                                                        color:</w:t>
        <w:br/>
        <w:t xml:space="preserve">                                                                            borderColor,</w:t>
        <w:br/>
        <w:t xml:space="preserve">                                                                        blurRadius:</w:t>
        <w:br/>
        <w:t xml:space="preserve">                                                                            10,</w:t>
        <w:br/>
        <w:t xml:space="preserve">                                                                        offset: const Offset(</w:t>
        <w:br/>
        <w:t xml:space="preserve">                                                                            0,</w:t>
        <w:br/>
        <w:t xml:space="preserve">                                                                            0), // changes position of shadow</w:t>
        <w:br/>
        <w:t xml:space="preserve">                                                                      ),</w:t>
        <w:br/>
        <w:t xml:space="preserve">                                                                    ]),</w:t>
        <w:br/>
        <w:t xml:space="preserve">                                                                child:</w:t>
        <w:br/>
        <w:t xml:space="preserve">                                                                    getCustomTextFormField(</w:t>
        <w:br/>
        <w:t xml:space="preserve">                                                                        keyboardType:</w:t>
        <w:br/>
        <w:t xml:space="preserve">                                                                            TextInputType</w:t>
        <w:br/>
        <w:t xml:space="preserve">                                                                                .text,</w:t>
        <w:br/>
        <w:t xml:space="preserve">                                                                        obscureText:</w:t>
        <w:br/>
        <w:t xml:space="preserve">                                                                            false,</w:t>
        <w:br/>
        <w:t xml:space="preserve">                                                                        readOnly:</w:t>
        <w:br/>
        <w:t xml:space="preserve">                                                                            true,</w:t>
        <w:br/>
        <w:t xml:space="preserve">                                                                        hintText:</w:t>
        <w:br/>
        <w:t xml:space="preserve">                                                                            'Select Brand'</w:t>
        <w:br/>
        <w:t xml:space="preserve">                                                                                .tr,</w:t>
        <w:br/>
        <w:t xml:space="preserve">                                                                        controller:</w:t>
        <w:br/>
        <w:t xml:space="preserve">                                                                            selectBrand3Controller,</w:t>
        <w:br/>
        <w:t xml:space="preserve">                                                                        suffixIcon: Icon(</w:t>
        <w:br/>
        <w:t xml:space="preserve">                                                                            Icons</w:t>
        <w:br/>
        <w:t xml:space="preserve">                                                                                .arrow_drop_down_rounded,</w:t>
        <w:br/>
        <w:t xml:space="preserve">                                                                            color:</w:t>
        <w:br/>
        <w:t xml:space="preserve">                                                                                subTextColor),</w:t>
        <w:br/>
        <w:t xml:space="preserve">                                                                        onTap:</w:t>
        <w:br/>
        <w:t xml:space="preserve">                                                                            () {</w:t>
        <w:br/>
        <w:t xml:space="preserve">                                                                          showModalBottomSheet&lt;</w:t>
        <w:br/>
        <w:t xml:space="preserve">                                                                              void&gt;(</w:t>
        <w:br/>
        <w:t xml:space="preserve">                                                                            context:</w:t>
        <w:br/>
        <w:t xml:space="preserve">                                                                                context,</w:t>
        <w:br/>
        <w:t xml:space="preserve">                                                                            elevation:</w:t>
        <w:br/>
        <w:t xml:space="preserve">                                                                                5,</w:t>
        <w:br/>
        <w:t xml:space="preserve">                                                                            builder:</w:t>
        <w:br/>
        <w:t xml:space="preserve">                                                                                (BuildContext context) {</w:t>
        <w:br/>
        <w:t xml:space="preserve">                                                                              return Container(</w:t>
        <w:br/>
        <w:t xml:space="preserve">                                                                                width: 100.w,</w:t>
        <w:br/>
        <w:t xml:space="preserve">                                                                                height: 25.h,</w:t>
        <w:br/>
        <w:t xml:space="preserve">                                                                                padding: EdgeInsets.symmetric(vertical: 2.h),</w:t>
        <w:br/>
        <w:t xml:space="preserve">                                                                                decoration: BoxDecoration(color: backgroundColor, borderRadius: BorderRadius.only(topLeft: Radius.circular(15.px), topRight: Radius.circular(15.px))),</w:t>
        <w:br/>
        <w:t xml:space="preserve">                                                                                child: Column(</w:t>
        <w:br/>
        <w:t xml:space="preserve">                                                                                  crossAxisAlignment: CrossAxisAlignment.start,</w:t>
        <w:br/>
        <w:t xml:space="preserve">                                                                                  mainAxisAlignment: MainAxisAlignment.spaceEvenly,</w:t>
        <w:br/>
        <w:t xml:space="preserve">                                                                                  children: [</w:t>
        <w:br/>
        <w:t xml:space="preserve">                                                                                    GestureDetector(</w:t>
        <w:br/>
        <w:t xml:space="preserve">                                                                                      onTap: () {</w:t>
        <w:br/>
        <w:t xml:space="preserve">                                                                                        selectBrand3Controller.text = 'Nike'.toString().tr;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'Nike'.tr,</w:t>
        <w:br/>
        <w:t xml:space="preserve">                                                                                          color: textBlackColor,</w:t>
        <w:br/>
        <w:t xml:space="preserve">                                                                                        ),</w:t>
        <w:br/>
        <w:t xml:space="preserve">                                                                                      ),</w:t>
        <w:br/>
        <w:t xml:space="preserve">                                                                                    ),</w:t>
        <w:br/>
        <w:t xml:space="preserve">                                                                                    GestureDetector(</w:t>
        <w:br/>
        <w:t xml:space="preserve">                                                                                      onTap: () {</w:t>
        <w:br/>
        <w:t xml:space="preserve">                                                                                        selectBrand3Controller.text = 'Hermes'.toString().tr;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'Hermes'.tr,</w:t>
        <w:br/>
        <w:t xml:space="preserve">                                                                                          color: textBlackColor,</w:t>
        <w:br/>
        <w:t xml:space="preserve">                                                                                        ),</w:t>
        <w:br/>
        <w:t xml:space="preserve">                                                                                      ),</w:t>
        <w:br/>
        <w:t xml:space="preserve">                                                                                    ),</w:t>
        <w:br/>
        <w:t xml:space="preserve">                                                                                    GestureDetector(</w:t>
        <w:br/>
        <w:t xml:space="preserve">                                                                                      onTap: () {</w:t>
        <w:br/>
        <w:t xml:space="preserve">                                                                                        selectBrand3Controller.text = 'Louis Vuitton'.toString().tr;</w:t>
        <w:br/>
        <w:t xml:space="preserve">                                                                                        Get.back();</w:t>
        <w:br/>
        <w:t xml:space="preserve">                                                                                      },</w:t>
        <w:br/>
        <w:t xml:space="preserve">                                                                                      child: Container(</w:t>
        <w:br/>
        <w:t xml:space="preserve">                                                                                        width: 100.w,</w:t>
        <w:br/>
        <w:t xml:space="preserve">                                                                                        alignment: Alignment.center,</w:t>
        <w:br/>
        <w:t xml:space="preserve">                                                                                        margin: EdgeInsets.symmetric(horizontal: 3.h),</w:t>
        <w:br/>
        <w:t xml:space="preserve">                                                                                        decoration: BoxDecoration(</w:t>
        <w:br/>
        <w:t xml:space="preserve">                                                                                            border: Border.all(color: textBlackColor),</w:t>
        <w:br/>
        <w:t xml:space="preserve">                                                                                            borderRadius: BorderRadius.all(</w:t>
        <w:br/>
        <w:t xml:space="preserve">                                                                                              Radius.circular(10.px),</w:t>
        <w:br/>
        <w:t xml:space="preserve">                                                                                            )),</w:t>
        <w:br/>
        <w:t xml:space="preserve">                                                                                        padding: EdgeInsets.symmetric(vertical: 1.h),</w:t>
        <w:br/>
        <w:t xml:space="preserve">                                                                                        child: getCustomTextW6S15(</w:t>
        <w:br/>
        <w:t xml:space="preserve">                                                                                          text: 'Louis Vuitton'.tr,</w:t>
        <w:br/>
        <w:t xml:space="preserve">                                                                                          color: textBlackColor,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getVerSpace(20.h),</w:t>
        <w:br/>
        <w:t xml:space="preserve">                                  ],</w:t>
        <w:br/>
        <w:t xml:space="preserve">                                )</w:t>
        <w:br/>
        <w:t xml:space="preserve">                              : Expanded(</w:t>
        <w:br/>
        <w:t xml:space="preserve">                                  child: Column(</w:t>
        <w:br/>
        <w:t xml:space="preserve">                                    children: [</w:t>
        <w:br/>
        <w:t xml:space="preserve">                                      Expanded(</w:t>
        <w:br/>
        <w:t xml:space="preserve">                                        child: Container(</w:t>
        <w:br/>
        <w:t xml:space="preserve">                                          height: 50.h,</w:t>
        <w:br/>
        <w:t xml:space="preserve">                                          margin: EdgeInsets.symmetric(</w:t>
        <w:br/>
        <w:t xml:space="preserve">                                              vertical: 3.h),</w:t>
        <w:br/>
        <w:t xml:space="preserve">                                          decoration: BoxDecoration(</w:t>
        <w:br/>
        <w:t xml:space="preserve">                                              color: borderColor,</w:t>
        <w:br/>
        <w:t xml:space="preserve">                                              borderRadius: BorderRadius.all(</w:t>
        <w:br/>
        <w:t xml:space="preserve">                                                  Radius.circular(10.px)),</w:t>
        <w:br/>
        <w:t xml:space="preserve">                                              image: DecorationImage(</w:t>
        <w:br/>
        <w:t xml:space="preserve">                                                  image: FileImage(takePhoto!),</w:t>
        <w:br/>
        <w:t xml:space="preserve">                                                  fit: BoxFit.cover)),</w:t>
        <w:br/>
        <w:t xml:space="preserve">                                        ),</w:t>
        <w:br/>
        <w:t xml:space="preserve">                                      ),</w:t>
        <w:br/>
        <w:t xml:space="preserve">                                      GestureDetector(</w:t>
        <w:br/>
        <w:t xml:space="preserve">                                        onTap: () {</w:t>
        <w:br/>
        <w:t xml:space="preserve">                                          captureImage();</w:t>
        <w:br/>
        <w:t xml:space="preserve">                                        },</w:t>
        <w:br/>
        <w:t xml:space="preserve">                                        child: outlineButton(</w:t>
        <w:br/>
        <w:t xml:space="preserve">                                            text: 'Take Picture'.tr,</w:t>
        <w:br/>
        <w:t xml:space="preserve">                                            borderColor: subTextColor,</w:t>
        <w:br/>
        <w:t xml:space="preserve">                                            color: backgroundColor),</w:t>
        <w:br/>
        <w:t xml:space="preserve">                                      ),</w:t>
        <w:br/>
        <w:t xml:space="preserve">                                      getVerSpace(1.h),</w:t>
        <w:br/>
        <w:t xml:space="preserve">                                    ],</w:t>
        <w:br/>
        <w:t xml:space="preserve">                                  ),</w:t>
        <w:br/>
        <w:t xml:space="preserve">                                ),</w:t>
        <w:br/>
        <w:t xml:space="preserve">                          GestureDetector(</w:t>
        <w:br/>
        <w:t xml:space="preserve">                            onTap: () {</w:t>
        <w:br/>
        <w:t xml:space="preserve">                              setState(() {});</w:t>
        <w:br/>
        <w:t xml:space="preserve">                              if (DataFile.questionsModel[currentIndex.value]</w:t>
        <w:br/>
        <w:t xml:space="preserve">                                      .questionType ==</w:t>
        <w:br/>
        <w:t xml:space="preserve">                                  '1') {</w:t>
        <w:br/>
        <w:t xml:space="preserve">                                if (yesNoButton.value != 0) {</w:t>
        <w:br/>
        <w:t xml:space="preserve">                                  yesNoButton.value = 0;</w:t>
        <w:br/>
        <w:t xml:space="preserve">                                  if (currentIndex.value &lt;</w:t>
        <w:br/>
        <w:t xml:space="preserve">                                      DataFile.questionsModel.length - 1) {</w:t>
        <w:br/>
        <w:t xml:space="preserve">                                    currentIndex.value++;</w:t>
        <w:br/>
        <w:t xml:space="preserve">                                  } else {</w:t>
        <w:br/>
        <w:t xml:space="preserve">                                    Get.to(() =&gt; const FootStepCounter());</w:t>
        <w:br/>
        <w:t xml:space="preserve">                                    // Get.to(() =&gt; WellDoneScreen(</w:t>
        <w:br/>
        <w:t xml:space="preserve">                                    //       screenTitle: 'question',</w:t>
        <w:br/>
        <w:t xml:space="preserve">                                    //       userType: widget.userType,</w:t>
        <w:br/>
        <w:t xml:space="preserve">                                    //     )</w:t>
        <w:br/>
        <w:t xml:space="preserve">                                    // );</w:t>
        <w:br/>
        <w:t xml:space="preserve">                                  }</w:t>
        <w:br/>
        <w:t xml:space="preserve">                                } else {</w:t>
        <w:br/>
        <w:t xml:space="preserve">                                  Fluttertoast.showToast(</w:t>
        <w:br/>
        <w:t xml:space="preserve">                                      msg: 'Select Option'.tr,</w:t>
        <w:br/>
        <w:t xml:space="preserve">                                      toastLength: Toast.LENGTH_SHORT,</w:t>
        <w:br/>
        <w:t xml:space="preserve">                                      gravity: ToastGravity.TOP,</w:t>
        <w:br/>
        <w:t xml:space="preserve">                                      timeInSecForIosWeb: 1,</w:t>
        <w:br/>
        <w:t xml:space="preserve">                                      backgroundColor: pinkAppColor,</w:t>
        <w:br/>
        <w:t xml:space="preserve">                                      textColor: textWhiteColor,</w:t>
        <w:br/>
        <w:t xml:space="preserve">                                      fontSize: 14.0);</w:t>
        <w:br/>
        <w:t xml:space="preserve">                                }</w:t>
        <w:br/>
        <w:t xml:space="preserve">                              } else if (DataFile</w:t>
        <w:br/>
        <w:t xml:space="preserve">                                      .questionsModel[currentIndex.value]</w:t>
        <w:br/>
        <w:t xml:space="preserve">                                      .questionType ==</w:t>
        <w:br/>
        <w:t xml:space="preserve">                                  '2') {</w:t>
        <w:br/>
        <w:t xml:space="preserve">                                if (counter.value != 0) {</w:t>
        <w:br/>
        <w:t xml:space="preserve">                                  if (currentIndex.value &lt;</w:t>
        <w:br/>
        <w:t xml:space="preserve">                                      DataFile.questionsModel.length - 1) {</w:t>
        <w:br/>
        <w:t xml:space="preserve">                                    currentIndex.value++;</w:t>
        <w:br/>
        <w:t xml:space="preserve">                                  } else {</w:t>
        <w:br/>
        <w:t xml:space="preserve">                                    Get.to(() =&gt; const FootStepCounter());</w:t>
        <w:br/>
        <w:t xml:space="preserve">                                    // Get.to(() =&gt; WellDoneScreen(</w:t>
        <w:br/>
        <w:t xml:space="preserve">                                    //       screenTitle: 'question',</w:t>
        <w:br/>
        <w:t xml:space="preserve">                                    //       userType: widget.userType,</w:t>
        <w:br/>
        <w:t xml:space="preserve">                                    //     )</w:t>
        <w:br/>
        <w:t xml:space="preserve">                                    // );</w:t>
        <w:br/>
        <w:t xml:space="preserve">                                  }</w:t>
        <w:br/>
        <w:t xml:space="preserve">                                } else {</w:t>
        <w:br/>
        <w:t xml:space="preserve">                                  Fluttertoast.showToast(</w:t>
        <w:br/>
        <w:t xml:space="preserve">                                      msg: 'Select Amount'.tr,</w:t>
        <w:br/>
        <w:t xml:space="preserve">                                      toastLength: Toast.LENGTH_SHORT,</w:t>
        <w:br/>
        <w:t xml:space="preserve">                                      gravity: ToastGravity.TOP,</w:t>
        <w:br/>
        <w:t xml:space="preserve">                                      timeInSecForIosWeb: 1,</w:t>
        <w:br/>
        <w:t xml:space="preserve">                                      backgroundColor: pinkAppColor,</w:t>
        <w:br/>
        <w:t xml:space="preserve">                                      textColor: textWhiteColor,</w:t>
        <w:br/>
        <w:t xml:space="preserve">                                      fontSize: 14.0);</w:t>
        <w:br/>
        <w:t xml:space="preserve">                                }</w:t>
        <w:br/>
        <w:t xml:space="preserve">                              } else if (DataFile</w:t>
        <w:br/>
        <w:t xml:space="preserve">                                      .questionsModel[currentIndex.value]</w:t>
        <w:br/>
        <w:t xml:space="preserve">                                      .questionType ==</w:t>
        <w:br/>
        <w:t xml:space="preserve">                                  '3') {</w:t>
        <w:br/>
        <w:t xml:space="preserve">                                if (takePhoto != null) {</w:t>
        <w:br/>
        <w:t xml:space="preserve">                                  if (currentIndex.value &lt;</w:t>
        <w:br/>
        <w:t xml:space="preserve">                                      DataFile.questionsModel.length - 1) {</w:t>
        <w:br/>
        <w:t xml:space="preserve">                                    currentIndex.value++;</w:t>
        <w:br/>
        <w:t xml:space="preserve">                                  } else {</w:t>
        <w:br/>
        <w:t xml:space="preserve">                                    Get.to(() =&gt; const FootStepCounter());</w:t>
        <w:br/>
        <w:t xml:space="preserve">                                    // Get.to(() =&gt; WellDoneScreen(</w:t>
        <w:br/>
        <w:t xml:space="preserve">                                    //       screenTitle: 'question',</w:t>
        <w:br/>
        <w:t xml:space="preserve">                                    //       userType: widget.userType,</w:t>
        <w:br/>
        <w:t xml:space="preserve">                                    //     ));</w:t>
        <w:br/>
        <w:t xml:space="preserve">                                  }</w:t>
        <w:br/>
        <w:t xml:space="preserve">                                } else {</w:t>
        <w:br/>
        <w:t xml:space="preserve">                                  Fluttertoast.showToast(</w:t>
        <w:br/>
        <w:t xml:space="preserve">                                      msg: 'Upload Image'.tr,</w:t>
        <w:br/>
        <w:t xml:space="preserve">                                      toastLength: Toast.LENGTH_SHORT,</w:t>
        <w:br/>
        <w:t xml:space="preserve">                                      gravity: ToastGravity.TOP,</w:t>
        <w:br/>
        <w:t xml:space="preserve">                                      timeInSecForIosWeb: 1,</w:t>
        <w:br/>
        <w:t xml:space="preserve">                                      backgroundColor: pinkAppColor,</w:t>
        <w:br/>
        <w:t xml:space="preserve">                                      textColor: textWhiteColor,</w:t>
        <w:br/>
        <w:t xml:space="preserve">                                      fontSize: 14.0);</w:t>
        <w:br/>
        <w:t xml:space="preserve">                                }</w:t>
        <w:br/>
        <w:t xml:space="preserve">                              } else if (DataFile</w:t>
        <w:br/>
        <w:t xml:space="preserve">                                      .questionsModel[currentIndex.value]</w:t>
        <w:br/>
        <w:t xml:space="preserve">                                      .questionType ==</w:t>
        <w:br/>
        <w:t xml:space="preserve">                                  '4') {</w:t>
        <w:br/>
        <w:t xml:space="preserve">                                if (selectBrand1Controller.text.isNotEmpty &amp;&amp;</w:t>
        <w:br/>
        <w:t xml:space="preserve">                                    selectBrand2Controller.text.isNotEmpty &amp;&amp;</w:t>
        <w:br/>
        <w:t xml:space="preserve">                                    selectBrand3Controller.text.isNotEmpty) {</w:t>
        <w:br/>
        <w:t xml:space="preserve">                                  if (currentIndex.value &lt;</w:t>
        <w:br/>
        <w:t xml:space="preserve">                                      DataFile.questionsModel.length - 1) {</w:t>
        <w:br/>
        <w:t xml:space="preserve">                                    currentIndex.value++;</w:t>
        <w:br/>
        <w:t xml:space="preserve">                                  } else {</w:t>
        <w:br/>
        <w:t xml:space="preserve">                                    Get.to(() =&gt; const FootStepCounter());</w:t>
        <w:br/>
        <w:t xml:space="preserve">                                    // Get.to(() =&gt; WellDoneScreen(</w:t>
        <w:br/>
        <w:t xml:space="preserve">                                    //       screenTitle: 'question',</w:t>
        <w:br/>
        <w:t xml:space="preserve">                                    //       userType: widget.userType,</w:t>
        <w:br/>
        <w:t xml:space="preserve">                                    //     ));</w:t>
        <w:br/>
        <w:t xml:space="preserve">                                  }</w:t>
        <w:br/>
        <w:t xml:space="preserve">                                } else {</w:t>
        <w:br/>
        <w:t xml:space="preserve">                                  Fluttertoast.showToast(</w:t>
        <w:br/>
        <w:t xml:space="preserve">                                      msg: 'Select Brand'.tr,</w:t>
        <w:br/>
        <w:t xml:space="preserve">                                      toastLength: Toast.LENGTH_SHORT,</w:t>
        <w:br/>
        <w:t xml:space="preserve">                                      gravity: ToastGravity.TOP,</w:t>
        <w:br/>
        <w:t xml:space="preserve">                                      timeInSecForIosWeb: 1,</w:t>
        <w:br/>
        <w:t xml:space="preserve">                                      backgroundColor: pinkAppColor,</w:t>
        <w:br/>
        <w:t xml:space="preserve">                                      textColor: textWhiteColor,</w:t>
        <w:br/>
        <w:t xml:space="preserve">                                      fontSize: 14.0);</w:t>
        <w:br/>
        <w:t xml:space="preserve">                                }</w:t>
        <w:br/>
        <w:t xml:space="preserve">                              }</w:t>
        <w:br/>
        <w:t xml:space="preserve">                            },</w:t>
        <w:br/>
        <w:t xml:space="preserve">                            child: fillColorButton(</w:t>
        <w:br/>
        <w:t xml:space="preserve">                                color: pinkAppColor, text: 'Next'.tr),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DashboardScreens</w:t>
      </w:r>
    </w:p>
    <w:p>
      <w:pPr>
        <w:pStyle w:val="Heading2"/>
      </w:pPr>
      <w:r>
        <w:t>start_questions_screen</w:t>
      </w:r>
    </w:p>
    <w:p>
      <w:r>
        <w:t>import 'dart:async';</w:t>
        <w:br/>
        <w:t>import 'dart:developer';</w:t>
        <w:br/>
        <w:t>import 'package:algorthimi/view/DashboardScreens/questions_screen.dart';</w:t>
        <w:br/>
        <w:t>import 'package:flutter/material.dart';</w:t>
        <w:br/>
        <w:t>import 'package:get/get.dart';</w:t>
        <w:br/>
        <w:t>import 'package:pedometer/pedometer.dart';</w:t>
        <w:br/>
        <w:t>import 'package:responsive_sizer/responsive_sizer.dart';</w:t>
        <w:br/>
        <w:br/>
        <w:t>import '../../utils/color_data.dart';</w:t>
        <w:br/>
        <w:t>import '../AuthScreens/take_picture_screen.dart';</w:t>
        <w:br/>
        <w:t>import '../Widgets/widget_utils.dart';</w:t>
        <w:br/>
        <w:br/>
        <w:t>//ignore: must_be_immutable</w:t>
        <w:br/>
        <w:t>class StartQuestionsScreen extends StatefulWidget {</w:t>
        <w:br/>
        <w:t xml:space="preserve">  StartQuestionsScreen({Key? key, this.userType}) : super(key: key);</w:t>
        <w:br/>
        <w:t xml:space="preserve">  dynamic userType;</w:t>
        <w:br/>
        <w:br/>
        <w:t xml:space="preserve">  @override</w:t>
        <w:br/>
        <w:t xml:space="preserve">  State&lt;StartQuestionsScreen&gt; createState() =&gt; _StartQuestionsScreenState();</w:t>
        <w:br/>
        <w:t>}</w:t>
        <w:br/>
        <w:br/>
        <w:t>class _StartQuestionsScreenState extends State&lt;StartQuestionsScreen&gt; {</w:t>
        <w:br/>
        <w:t xml:space="preserve">  final interval = const Duration(seconds: 1);</w:t>
        <w:br/>
        <w:t xml:space="preserve">  final int timerMaxSeconds = 60 * 60;</w:t>
        <w:br/>
        <w:t xml:space="preserve">  var currentSeconds = 0.obs;</w:t>
        <w:br/>
        <w:t xml:space="preserve">  Timer? surveyTimer;</w:t>
        <w:br/>
        <w:br/>
        <w:t xml:space="preserve">  String get timerText =&gt;</w:t>
        <w:br/>
        <w:t xml:space="preserve">      '${((timerMaxSeconds - currentSeconds.value) ~/ 60).toString().padLeft(2, '0')} : ${((timerMaxSeconds - currentSeconds.value) % 60).toString().padLeft(2, '0')}';</w:t>
        <w:br/>
        <w:br/>
        <w:t xml:space="preserve">  startTimeout() {</w:t>
        <w:br/>
        <w:t xml:space="preserve">    var duration = interval;</w:t>
        <w:br/>
        <w:t xml:space="preserve">    surveyTimer = Timer.periodic(duration, (timer) {</w:t>
        <w:br/>
        <w:t xml:space="preserve">      log(timer.tick.toString());</w:t>
        <w:br/>
        <w:t xml:space="preserve">      currentSeconds.value = timer.tick;</w:t>
        <w:br/>
        <w:t xml:space="preserve">      if (timer.tick &gt;= timerMaxSeconds) timer.cancel();</w:t>
        <w:br/>
        <w:t xml:space="preserve">    });</w:t>
        <w:br/>
        <w:t xml:space="preserve">  }</w:t>
        <w:br/>
        <w:br/>
        <w:br/>
        <w:t xml:space="preserve">  //////////////////////////////////</w:t>
        <w:br/>
        <w:br/>
        <w:t xml:space="preserve">  late Stream&lt;StepCount&gt; _stepCountStream;</w:t>
        <w:br/>
        <w:t xml:space="preserve">  int _totalSteps = 0;</w:t>
        <w:br/>
        <w:t xml:space="preserve">  bool _isCountingSteps = false;</w:t>
        <w:br/>
        <w:t xml:space="preserve">  final Stopwatch _stopwatch = Stopwatch();</w:t>
        <w:br/>
        <w:t xml:space="preserve">  late Timer _timer;</w:t>
        <w:br/>
        <w:br/>
        <w:t xml:space="preserve">  // Conversion factor: 1 meter^2 = 10.7639 square feet</w:t>
        <w:br/>
        <w:t xml:space="preserve">  final double squareFeetPerSquareMeter = 10.7639;</w:t>
        <w:br/>
        <w:t xml:space="preserve">  // Conversion factor: 1 square meter = 0.005 marlas</w:t>
        <w:br/>
        <w:t xml:space="preserve">  final double marlasPerSquareMeter = 0.005;</w:t>
        <w:br/>
        <w:br/>
        <w:t xml:space="preserve">  // Assuming an average stride length of 0.75 meters</w:t>
        <w:br/>
        <w:t xml:space="preserve">  final double averageStrideLengthMeters = 0.75;</w:t>
        <w:br/>
        <w:br/>
        <w:t xml:space="preserve">  @override</w:t>
        <w:br/>
        <w:t xml:space="preserve">  void initState() {</w:t>
        <w:br/>
        <w:t xml:space="preserve">    startTimeout();</w:t>
        <w:br/>
        <w:t xml:space="preserve">    super.initState();</w:t>
        <w:br/>
        <w:t xml:space="preserve">    _initPedometer();</w:t>
        <w:br/>
        <w:t xml:space="preserve">  }</w:t>
        <w:br/>
        <w:br/>
        <w:t xml:space="preserve">  void _initPedometer() {</w:t>
        <w:br/>
        <w:t xml:space="preserve">    _stepCountStream = Pedometer.stepCountStream;</w:t>
        <w:br/>
        <w:t xml:space="preserve">    _stepCountStream.listen((StepCount event) {</w:t>
        <w:br/>
        <w:t xml:space="preserve">      if (_isCountingSteps) {</w:t>
        <w:br/>
        <w:t xml:space="preserve">        setState(() {</w:t>
        <w:br/>
        <w:t xml:space="preserve">          _totalSteps = event.steps;</w:t>
        <w:br/>
        <w:t xml:space="preserve">        });</w:t>
        <w:br/>
        <w:t xml:space="preserve">      }</w:t>
        <w:br/>
        <w:t xml:space="preserve">    });</w:t>
        <w:br/>
        <w:t xml:space="preserve">  }</w:t>
        <w:br/>
        <w:br/>
        <w:t xml:space="preserve">  void _startCountingSteps() {</w:t>
        <w:br/>
        <w:t xml:space="preserve">    setState(() {</w:t>
        <w:br/>
        <w:t xml:space="preserve">      _isCountingSteps = true;</w:t>
        <w:br/>
        <w:t xml:space="preserve">      _stopwatch.start();</w:t>
        <w:br/>
        <w:t xml:space="preserve">      _startTimer();</w:t>
        <w:br/>
        <w:t xml:space="preserve">    });</w:t>
        <w:br/>
        <w:t xml:space="preserve">  }</w:t>
        <w:br/>
        <w:br/>
        <w:t xml:space="preserve">  void _stopCountingSteps() {</w:t>
        <w:br/>
        <w:t xml:space="preserve">    setState(() {</w:t>
        <w:br/>
        <w:t xml:space="preserve">      _isCountingSteps = false;</w:t>
        <w:br/>
        <w:t xml:space="preserve">      _stopwatch.stop();</w:t>
        <w:br/>
        <w:t xml:space="preserve">      _stopTimer();</w:t>
        <w:br/>
        <w:t xml:space="preserve">    });</w:t>
        <w:br/>
        <w:t xml:space="preserve">  }</w:t>
        <w:br/>
        <w:br/>
        <w:t xml:space="preserve">  void _resetTime() {</w:t>
        <w:br/>
        <w:t xml:space="preserve">    setState(() {</w:t>
        <w:br/>
        <w:t xml:space="preserve">      _stopwatch.reset();</w:t>
        <w:br/>
        <w:t xml:space="preserve">      _totalSteps = 0;</w:t>
        <w:br/>
        <w:t xml:space="preserve">    });</w:t>
        <w:br/>
        <w:t xml:space="preserve">  }</w:t>
        <w:br/>
        <w:br/>
        <w:t xml:space="preserve">  void _startTimer() {</w:t>
        <w:br/>
        <w:t xml:space="preserve">    _timer = Timer.periodic(Duration(seconds: 1), (timer) {</w:t>
        <w:br/>
        <w:t xml:space="preserve">      setState(() {});</w:t>
        <w:br/>
        <w:t xml:space="preserve">    });</w:t>
        <w:br/>
        <w:t xml:space="preserve">  }</w:t>
        <w:br/>
        <w:br/>
        <w:t xml:space="preserve">  void _stopTimer() {</w:t>
        <w:br/>
        <w:t xml:space="preserve">    _timer.cancel();</w:t>
        <w:br/>
        <w:t xml:space="preserve">  }</w:t>
        <w:br/>
        <w:br/>
        <w:t xml:space="preserve">  String _formatElapsedTime(Duration duration) {</w:t>
        <w:br/>
        <w:t xml:space="preserve">    final minutes = duration.inMinutes;</w:t>
        <w:br/>
        <w:t xml:space="preserve">    final seconds = duration.inSeconds % 60;</w:t>
        <w:br/>
        <w:t xml:space="preserve">    return '$minutes:${seconds.toString().padLeft(2, '0')}';</w:t>
        <w:br/>
        <w:t xml:space="preserve">  }</w:t>
        <w:br/>
        <w:br/>
        <w:t xml:space="preserve">  double _calculateDistanceInSquareMeters(int steps) {</w:t>
        <w:br/>
        <w:t xml:space="preserve">    return steps * averageStrideLengthMeters;</w:t>
        <w:br/>
        <w:t xml:space="preserve">  }</w:t>
        <w:br/>
        <w:br/>
        <w:t xml:space="preserve">  double _convertSquareMetersToSquareFeet(double squareMeters) {</w:t>
        <w:br/>
        <w:t xml:space="preserve">    return squareMeters * squareFeetPerSquareMeter;</w:t>
        <w:br/>
        <w:t xml:space="preserve">  }</w:t>
        <w:br/>
        <w:br/>
        <w:t xml:space="preserve">  double _convertSquareMetersToMarlas(double squareMeters) {</w:t>
        <w:br/>
        <w:t xml:space="preserve">    return squareMeters * marlasPerSquareMeter;</w:t>
        <w:br/>
        <w:t xml:space="preserve">  }</w:t>
        <w:br/>
        <w:br/>
        <w:br/>
        <w:t xml:space="preserve">  @override</w:t>
        <w:br/>
        <w:t xml:space="preserve">  void dispose() {</w:t>
        <w:br/>
        <w:t xml:space="preserve">    surveyTimer!.cancel();</w:t>
        <w:br/>
        <w:t xml:space="preserve">    super.dispose();</w:t>
        <w:br/>
        <w:t xml:space="preserve">  }</w:t>
        <w:br/>
        <w:br/>
        <w:t xml:space="preserve">  back() {</w:t>
        <w:br/>
        <w:t xml:space="preserve">    Get.back();</w:t>
        <w:br/>
        <w:t xml:space="preserve">    Get.back();</w:t>
        <w:br/>
        <w:t xml:space="preserve">  }</w:t>
        <w:br/>
        <w:br/>
        <w:t xml:space="preserve">  @override</w:t>
        <w:br/>
        <w:t xml:space="preserve">  Widget build(BuildContext context) {</w:t>
        <w:br/>
        <w:br/>
        <w:t xml:space="preserve">    double distanceInSquareMeters = _calculateDistanceInSquareMeters(_totalSteps);</w:t>
        <w:br/>
        <w:t xml:space="preserve">    double distanceInSquareFeet = _convertSquareMetersToSquareFeet(distanceInSquareMeters);</w:t>
        <w:br/>
        <w:t xml:space="preserve">    double distanceInMarlas = _convertSquareMetersToMarlas(distanceInSquareMeters);</w:t>
        <w:br/>
        <w:br/>
        <w:br/>
        <w:br/>
        <w:t xml:space="preserve">    return Obx(</w:t>
        <w:br/>
        <w:t xml:space="preserve">          () =&gt; Scaffold(</w:t>
        <w:br/>
        <w:t xml:space="preserve">        resizeToAvoidBottomInset: false,</w:t>
        <w:br/>
        <w:t xml:space="preserve">        backgroundColor: backgroundColor,</w:t>
        <w:br/>
        <w:t xml:space="preserve">        body: WillPopScope(</w:t>
        <w:br/>
        <w:t xml:space="preserve">          onWillPop: () {</w:t>
        <w:br/>
        <w:t xml:space="preserve">            return back();</w:t>
        <w:br/>
        <w:t xml:space="preserve">          },</w:t>
        <w:br/>
        <w:t xml:space="preserve">          child: SingleChildScrollView(</w:t>
        <w:br/>
        <w:t xml:space="preserve">            child: Column(</w:t>
        <w:br/>
        <w:t xml:space="preserve">              mainAxisAlignment: MainAxisAlignment.spaceBetween,</w:t>
        <w:br/>
        <w:t xml:space="preserve">              children: [</w:t>
        <w:br/>
        <w:t xml:space="preserve">                Container(</w:t>
        <w:br/>
        <w:t xml:space="preserve">                  width: 100.h,</w:t>
        <w:br/>
        <w:t xml:space="preserve">                  height: 85.h,</w:t>
        <w:br/>
        <w:t xml:space="preserve">                  padding: EdgeInsets.only(</w:t>
        <w:br/>
        <w:t xml:space="preserve">                      top: 20.h, right: 3.h, left: 3.h, bottom: 2.h),</w:t>
        <w:br/>
        <w:t xml:space="preserve">                  decoration: BoxDecoration(</w:t>
        <w:br/>
        <w:t xml:space="preserve">                      color: accentColor,</w:t>
        <w:br/>
        <w:t xml:space="preserve">                      borderRadius:</w:t>
        <w:br/>
        <w:t xml:space="preserve">                      BorderRadius.only(bottomRight: Radius.circular(20.h))),</w:t>
        <w:br/>
        <w:t xml:space="preserve">                  child: Padding(</w:t>
        <w:br/>
        <w:t xml:space="preserve">                    padding: EdgeInsets.symmetric(vertical: 2.h),</w:t>
        <w:br/>
        <w:t xml:space="preserve">                    child: SingleChildScrollView(</w:t>
        <w:br/>
        <w:t xml:space="preserve">                      child: Column(</w:t>
        <w:br/>
        <w:t xml:space="preserve">                        crossAxisAlignment: CrossAxisAlignment.center,</w:t>
        <w:br/>
        <w:t xml:space="preserve">                        mainAxisAlignment: MainAxisAlignment.spaceBetween,</w:t>
        <w:br/>
        <w:t xml:space="preserve">                        children: [</w:t>
        <w:br/>
        <w:t xml:space="preserve">                          getCustomTextW6S20(</w:t>
        <w:br/>
        <w:t xml:space="preserve">                              text: 'Let’s Start...'.tr, color: textWhiteColor),</w:t>
        <w:br/>
        <w:t xml:space="preserve">                          SizedBox(height: 20,),</w:t>
        <w:br/>
        <w:t xml:space="preserve">                          Column(</w:t>
        <w:br/>
        <w:t xml:space="preserve">                            children: [</w:t>
        <w:br/>
        <w:t xml:space="preserve">                              getCustomTextW6S17(</w:t>
        <w:br/>
        <w:t xml:space="preserve">                                  text: 'Quick Supermarket, Majan'.tr,</w:t>
        <w:br/>
        <w:t xml:space="preserve">                                  color: textWhiteColor),</w:t>
        <w:br/>
        <w:t xml:space="preserve">                              getVerSpace(3.h),</w:t>
        <w:br/>
        <w:t xml:space="preserve">                              getCustomTextW6S17(</w:t>
        <w:br/>
        <w:t xml:space="preserve">                                  text: 'Your slot has been blocked for\n60 min'.tr,</w:t>
        <w:br/>
        <w:t xml:space="preserve">                                  color: textWhiteColor,</w:t>
        <w:br/>
        <w:t xml:space="preserve">                                  textAlign: TextAlign.center),</w:t>
        <w:br/>
        <w:t xml:space="preserve">                            ],</w:t>
        <w:br/>
        <w:t xml:space="preserve">                          ),</w:t>
        <w:br/>
        <w:t xml:space="preserve">                          SizedBox(height: 60,),</w:t>
        <w:br/>
        <w:t xml:space="preserve">                          timerButton(</w:t>
        <w:br/>
        <w:t xml:space="preserve">                            text: timerText,</w:t>
        <w:br/>
        <w:t xml:space="preserve">                          ),</w:t>
        <w:br/>
        <w:br/>
        <w:t xml:space="preserve">                        ],</w:t>
        <w:br/>
        <w:t xml:space="preserve">                      ),</w:t>
        <w:br/>
        <w:t xml:space="preserve">                    ),</w:t>
        <w:br/>
        <w:t xml:space="preserve">                  ),</w:t>
        <w:br/>
        <w:t xml:space="preserve">                ),</w:t>
        <w:br/>
        <w:t xml:space="preserve">                SizedBox(height: 40,),</w:t>
        <w:br/>
        <w:t xml:space="preserve">                Padding(</w:t>
        <w:br/>
        <w:t xml:space="preserve">                  padding: EdgeInsets.only(bottom: 4.h, left: 3.h, right: 3.h),</w:t>
        <w:br/>
        <w:t xml:space="preserve">                  child: GestureDetector(</w:t>
        <w:br/>
        <w:t xml:space="preserve">                    onTap: () {</w:t>
        <w:br/>
        <w:t xml:space="preserve">                      widget.userType.toString() == 'freelancer'</w:t>
        <w:br/>
        <w:t xml:space="preserve">                          ? Get.to(() =&gt; TakePictureScreen(</w:t>
        <w:br/>
        <w:t xml:space="preserve">                        isSelectSignUp: 2,</w:t>
        <w:br/>
        <w:t xml:space="preserve">                        userType: widget.userType,</w:t>
        <w:br/>
        <w:t xml:space="preserve">                      ))</w:t>
        <w:br/>
        <w:t xml:space="preserve">                          : Get.to(() =&gt; TakePictureScreen(</w:t>
        <w:br/>
        <w:t xml:space="preserve">                        isSelectSignUp: 3,</w:t>
        <w:br/>
        <w:t xml:space="preserve">                        userType: widget.userType,</w:t>
        <w:br/>
        <w:t xml:space="preserve">                      ));</w:t>
        <w:br/>
        <w:t xml:space="preserve">                    },</w:t>
        <w:br/>
        <w:t xml:space="preserve">                    child: fillColorButton(</w:t>
        <w:br/>
        <w:t xml:space="preserve">                        text: 'Start Survey Now!'.tr, color: pinkAppColor),</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DashboardScreens</w:t>
      </w:r>
    </w:p>
    <w:p>
      <w:pPr>
        <w:pStyle w:val="Heading2"/>
      </w:pPr>
      <w:r>
        <w:t>upload_file_screen</w:t>
      </w:r>
    </w:p>
    <w:p>
      <w:r>
        <w:t>import 'package:file_picker/file_picker.dart';</w:t>
        <w:br/>
        <w:t>import 'package:flutter/material.dart';</w:t>
        <w:br/>
        <w:t>import 'package:fluttertoast/fluttertoast.dart';</w:t>
        <w:br/>
        <w:t>import 'package:get/get.dart';</w:t>
        <w:br/>
        <w:t>import 'package:responsive_sizer/responsive_sizer.dart';</w:t>
        <w:br/>
        <w:br/>
        <w:t>import '../../utils/color_data.dart';</w:t>
        <w:br/>
        <w:t>import '../AuthScreens/welldone_screen.dart';</w:t>
        <w:br/>
        <w:t>import '../Widgets/widget_utils.dart';</w:t>
        <w:br/>
        <w:br/>
        <w:t>//ignore: must_be_immutable</w:t>
        <w:br/>
        <w:t>class UploadFileScreen extends StatefulWidget {</w:t>
        <w:br/>
        <w:t xml:space="preserve">  UploadFileScreen({Key? key, this.title}) : super(key: key);</w:t>
        <w:br/>
        <w:t xml:space="preserve">  dynamic title;</w:t>
        <w:br/>
        <w:br/>
        <w:t xml:space="preserve">  @override</w:t>
        <w:br/>
        <w:t xml:space="preserve">  State&lt;UploadFileScreen&gt; createState() =&gt; _UploadFileScreenState();</w:t>
        <w:br/>
        <w:t>}</w:t>
        <w:br/>
        <w:br/>
        <w:t>class _UploadFileScreenState extends State&lt;UploadFileScreen&gt; {</w:t>
        <w:br/>
        <w:t xml:space="preserve">  FilePickerResult? selectedFile;</w:t>
        <w:br/>
        <w:br/>
        <w:t xml:space="preserve">  void selectFile() async {</w:t>
        <w:br/>
        <w:t xml:space="preserve">    selectedFile = await FilePicker.platform.pickFiles(</w:t>
        <w:br/>
        <w:t xml:space="preserve">      type: FileType.custom,</w:t>
        <w:br/>
        <w:t xml:space="preserve">      allowedExtensions: ['xlsx'],</w:t>
        <w:br/>
        <w:t xml:space="preserve">    );</w:t>
        <w:br/>
        <w:t xml:space="preserve">    setState(() {});</w:t>
        <w:br/>
        <w:t xml:space="preserve">  }</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br/>
        <w:t xml:space="preserve">                  const Spacer(),</w:t>
        <w:br/>
        <w:t xml:space="preserve">                  </w:t>
        <w:br/>
        <w:t xml:space="preserve">                  getCustomTextW6S22(</w:t>
        <w:br/>
        <w:t xml:space="preserve">                    text: widget.title.toString().tr,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getCustomTextW6S15(</w:t>
        <w:br/>
        <w:t xml:space="preserve">                        text: '',</w:t>
        <w:br/>
        <w:t xml:space="preserve">                        color: textBlackColor,</w:t>
        <w:br/>
        <w:t xml:space="preserve">                        textAlign: TextAlign.center),</w:t>
        <w:br/>
        <w:t xml:space="preserve">                    Stack(</w:t>
        <w:br/>
        <w:t xml:space="preserve">                      alignment: Alignment.center,</w:t>
        <w:br/>
        <w:t xml:space="preserve">                      children: [</w:t>
        <w:br/>
        <w:t xml:space="preserve">                        getSvgImage('back_logo.svg', height: 29.h),</w:t>
        <w:br/>
        <w:t xml:space="preserve">                        selectedFile != null</w:t>
        <w:br/>
        <w:t xml:space="preserve">                            ? SizedBox(</w:t>
        <w:br/>
        <w:t xml:space="preserve">                                height: 30.h,</w:t>
        <w:br/>
        <w:t xml:space="preserve">                                child: Column(</w:t>
        <w:br/>
        <w:t xml:space="preserve">                                  mainAxisAlignment:</w:t>
        <w:br/>
        <w:t xml:space="preserve">                                      MainAxisAlignment.spaceBetween,</w:t>
        <w:br/>
        <w:t xml:space="preserve">                                  crossAxisAlignment: CrossAxisAlignment.center,</w:t>
        <w:br/>
        <w:t xml:space="preserve">                                  children: [</w:t>
        <w:br/>
        <w:t xml:space="preserve">                                    Column(</w:t>
        <w:br/>
        <w:t xml:space="preserve">                                      children: [</w:t>
        <w:br/>
        <w:t xml:space="preserve">                                        getSvgImage('excel_icon.svg',</w:t>
        <w:br/>
        <w:t xml:space="preserve">                                            height: 15.h),</w:t>
        <w:br/>
        <w:t xml:space="preserve">                                        getVerSpace(1.h),</w:t>
        <w:br/>
        <w:t xml:space="preserve">                                        getCustomTextW6S15(</w:t>
        <w:br/>
        <w:t xml:space="preserve">                                            text: selectedFile!.files.first.name</w:t>
        <w:br/>
        <w:t xml:space="preserve">                                                .toString(),</w:t>
        <w:br/>
        <w:t xml:space="preserve">                                            color: textBlackColor,</w:t>
        <w:br/>
        <w:t xml:space="preserve">                                            textAlign: TextAlign.center)</w:t>
        <w:br/>
        <w:t xml:space="preserve">                                      ],</w:t>
        <w:br/>
        <w:t xml:space="preserve">                                    ),</w:t>
        <w:br/>
        <w:t xml:space="preserve">                                    GestureDetector(</w:t>
        <w:br/>
        <w:t xml:space="preserve">                                      onTap: () {</w:t>
        <w:br/>
        <w:t xml:space="preserve">                                        selectFile();</w:t>
        <w:br/>
        <w:t xml:space="preserve">                                      },</w:t>
        <w:br/>
        <w:t xml:space="preserve">                                      child: Padding(</w:t>
        <w:br/>
        <w:t xml:space="preserve">                                        padding: EdgeInsets.symmetric(</w:t>
        <w:br/>
        <w:t xml:space="preserve">                                            horizontal: 9.h),</w:t>
        <w:br/>
        <w:t xml:space="preserve">                                        child: outlineButton(</w:t>
        <w:br/>
        <w:t xml:space="preserve">                                            text: 'Upload File'.tr,</w:t>
        <w:br/>
        <w:t xml:space="preserve">                                            borderColor: subTextColor,</w:t>
        <w:br/>
        <w:t xml:space="preserve">                                            color: backgroundColor),</w:t>
        <w:br/>
        <w:t xml:space="preserve">                                      ),</w:t>
        <w:br/>
        <w:t xml:space="preserve">                                    ),</w:t>
        <w:br/>
        <w:t xml:space="preserve">                                  ],</w:t>
        <w:br/>
        <w:t xml:space="preserve">                                ),</w:t>
        <w:br/>
        <w:t xml:space="preserve">                              )</w:t>
        <w:br/>
        <w:t xml:space="preserve">                            : GestureDetector(</w:t>
        <w:br/>
        <w:t xml:space="preserve">                                onTap: () {</w:t>
        <w:br/>
        <w:t xml:space="preserve">                                  selectFile();</w:t>
        <w:br/>
        <w:t xml:space="preserve">                                },</w:t>
        <w:br/>
        <w:t xml:space="preserve">                                child: Padding(</w:t>
        <w:br/>
        <w:t xml:space="preserve">                                  padding:</w:t>
        <w:br/>
        <w:t xml:space="preserve">                                      EdgeInsets.symmetric(horizontal: 9.h),</w:t>
        <w:br/>
        <w:t xml:space="preserve">                                  child: outlineButton(</w:t>
        <w:br/>
        <w:t xml:space="preserve">                                      text: 'Upload File'.tr,</w:t>
        <w:br/>
        <w:t xml:space="preserve">                                      borderColor: subTextColor,</w:t>
        <w:br/>
        <w:t xml:space="preserve">                                      color: backgroundColor),</w:t>
        <w:br/>
        <w:t xml:space="preserve">                                ),</w:t>
        <w:br/>
        <w:t xml:space="preserve">                              ),</w:t>
        <w:br/>
        <w:t xml:space="preserve">                      ],</w:t>
        <w:br/>
        <w:t xml:space="preserve">                    ),</w:t>
        <w:br/>
        <w:t xml:space="preserve">                    GestureDetector(</w:t>
        <w:br/>
        <w:t xml:space="preserve">                      onTap: () {</w:t>
        <w:br/>
        <w:t xml:space="preserve">                        if (selectedFile != null) {</w:t>
        <w:br/>
        <w:t xml:space="preserve">                          Get.to(() =&gt; WellDoneScreen(</w:t>
        <w:br/>
        <w:t xml:space="preserve">                                screenTitle: 'uploadFile',</w:t>
        <w:br/>
        <w:t xml:space="preserve">                                userType: 'shopOwner',</w:t>
        <w:br/>
        <w:t xml:space="preserve">                              ));</w:t>
        <w:br/>
        <w:t xml:space="preserve">                        } else {</w:t>
        <w:br/>
        <w:t xml:space="preserve">                          Fluttertoast.showToast(</w:t>
        <w:br/>
        <w:t xml:space="preserve">                              msg: 'Select File'.tr,</w:t>
        <w:br/>
        <w:t xml:space="preserve">                              toastLength: Toast.LENGTH_SHORT,</w:t>
        <w:br/>
        <w:t xml:space="preserve">                              gravity: ToastGravity.TOP,</w:t>
        <w:br/>
        <w:t xml:space="preserve">                              timeInSecForIosWeb: 1,</w:t>
        <w:br/>
        <w:t xml:space="preserve">                              backgroundColor: pinkAppColor,</w:t>
        <w:br/>
        <w:t xml:space="preserve">                              textColor: textWhiteColor,</w:t>
        <w:br/>
        <w:t xml:space="preserve">                              fontSize: 14.0);</w:t>
        <w:br/>
        <w:t xml:space="preserve">                        }</w:t>
        <w:br/>
        <w:t xml:space="preserve">                      },</w:t>
        <w:br/>
        <w:t xml:space="preserve">                      child: fillColorButton(color: pinkAppColor, text: 'Next'.tr),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SettingScreens</w:t>
      </w:r>
    </w:p>
    <w:p>
      <w:pPr>
        <w:pStyle w:val="Heading2"/>
      </w:pPr>
      <w:r>
        <w:t>accounts_screen</w:t>
      </w:r>
    </w:p>
    <w:p>
      <w:r>
        <w:t>import 'package:flutter/material.dart';</w:t>
        <w:br/>
        <w:t>import 'package:get/get.dart';</w:t>
        <w:br/>
        <w:t>import 'package:responsive_sizer/responsive_sizer.dart';</w:t>
        <w:br/>
        <w:br/>
        <w:t>import '../../utils/color_data.dart';</w:t>
        <w:br/>
        <w:t>import '../WalletScreens/add_card.dart';</w:t>
        <w:br/>
        <w:t>import '../WalletScreens/select_bank.dart';</w:t>
        <w:br/>
        <w:t>import '../WalletScreens/wallet_screen.dart';</w:t>
        <w:br/>
        <w:t>import '../Widgets/widget_utils.dart';</w:t>
        <w:br/>
        <w:br/>
        <w:t>class AccountsScreen extends StatefulWidget {</w:t>
        <w:br/>
        <w:t xml:space="preserve">  const AccountsScreen({Key? key}) : super(key: key);</w:t>
        <w:br/>
        <w:br/>
        <w:t xml:space="preserve">  @override</w:t>
        <w:br/>
        <w:t xml:space="preserve">  State&lt;AccountsScreen&gt; createState() =&gt; _AccountsScreenState();</w:t>
        <w:br/>
        <w:t>}</w:t>
        <w:br/>
        <w:br/>
        <w:t>class _AccountsScreenState extends State&lt;AccountsScreen&gt; {</w:t>
        <w:br/>
        <w:t xml:space="preserve">  var selectedPaymentMethod = 0.obs;</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width: 100.w,</w:t>
        <w:br/>
        <w:t xml:space="preserve">        child: Column(</w:t>
        <w:br/>
        <w:t xml:space="preserve">          children: [</w:t>
        <w:br/>
        <w:t xml:space="preserve">            SizedBox(</w:t>
        <w:br/>
        <w:t xml:space="preserve">              width: 100.h,</w:t>
        <w:br/>
        <w:t xml:space="preserve">              child: Stack(</w:t>
        <w:br/>
        <w:t xml:space="preserve">                children: [</w:t>
        <w:br/>
        <w:t xml:space="preserve">                  Container(</w:t>
        <w:br/>
        <w:t xml:space="preserve">                    height: 20.h,</w:t>
        <w:br/>
        <w:t xml:space="preserve">                    width: 100.w,</w:t>
        <w:br/>
        <w:t xml:space="preserve">                    alignment: Alignment.center,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'Accounts'.tr,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5.h,</w:t>
        <w:br/>
        <w:t xml:space="preserve">                      padding:</w:t>
        <w:br/>
        <w:t xml:space="preserve">                          EdgeInsets.symmetric(vertical: 2.h, horizontal: 3.h),</w:t>
        <w:br/>
        <w:t xml:space="preserve">                      alignment: Alignment.topCenter,</w:t>
        <w:br/>
        <w:t xml:space="preserve">                      margin: EdgeInsets.symmetric(horizontal: 3.h),</w:t>
        <w:br/>
        <w:t xml:space="preserve">                      decoration: BoxDecoration(</w:t>
        <w:br/>
        <w:t xml:space="preserve">                        color: backgroundColor,</w:t>
        <w:br/>
        <w:t xml:space="preserve">                        borderRadius: BorderRadius.only(</w:t>
        <w:br/>
        <w:t xml:space="preserve">                            topRight: Radius.circular(10.px),</w:t>
        <w:br/>
        <w:t xml:space="preserve">                            topLeft: Radius.circular(10.px)),</w:t>
        <w:br/>
        <w:t xml:space="preserve">                      ),</w:t>
        <w:br/>
        <w:t xml:space="preserve">                    ),</w:t>
        <w:br/>
        <w:t xml:space="preserve">                  ),</w:t>
        <w:br/>
        <w:t xml:space="preserve">                ],</w:t>
        <w:br/>
        <w:t xml:space="preserve">              ),</w:t>
        <w:br/>
        <w:t xml:space="preserve">            ),</w:t>
        <w:br/>
        <w:t xml:space="preserve">            getVerSpace(1.h),</w:t>
        <w:br/>
        <w:t xml:space="preserve">            Expanded(</w:t>
        <w:br/>
        <w:t xml:space="preserve">              child: SizedBox(</w:t>
        <w:br/>
        <w:t xml:space="preserve">                width: 100.w,</w:t>
        <w:br/>
        <w:t xml:space="preserve">                child: Padding(</w:t>
        <w:br/>
        <w:t xml:space="preserve">                  padding: EdgeInsets.symmetric(horizontal: 4.0.h),</w:t>
        <w:br/>
        <w:t xml:space="preserve">                  child: Column(</w:t>
        <w:br/>
        <w:t xml:space="preserve">                    crossAxisAlignment: CrossAxisAlignment.start,</w:t>
        <w:br/>
        <w:t xml:space="preserve">                    children: [</w:t>
        <w:br/>
        <w:t xml:space="preserve">                      getCustomTextW6S16(</w:t>
        <w:br/>
        <w:t xml:space="preserve">                          text: 'Saved Payment Methods'.tr, color: accentColor),</w:t>
        <w:br/>
        <w:t xml:space="preserve">                      getVerSpace(2.h),</w:t>
        <w:br/>
        <w:t xml:space="preserve">                      Expanded(</w:t>
        <w:br/>
        <w:t xml:space="preserve">                        child: SizedBox(</w:t>
        <w:br/>
        <w:t xml:space="preserve">                          child: ListView.builder(</w:t>
        <w:br/>
        <w:t xml:space="preserve">                            padding: EdgeInsets.zero,</w:t>
        <w:br/>
        <w:t xml:space="preserve">                            itemCount: withDrawTransferTitle.length,</w:t>
        <w:br/>
        <w:t xml:space="preserve">                            shrinkWrap: true,</w:t>
        <w:br/>
        <w:t xml:space="preserve">                            physics: const BouncingScrollPhysics(),</w:t>
        <w:br/>
        <w:t xml:space="preserve">                            itemBuilder: (context, index) {</w:t>
        <w:br/>
        <w:t xml:space="preserve">                              return Container(</w:t>
        <w:br/>
        <w:t xml:space="preserve">                                height: 7.h,</w:t>
        <w:br/>
        <w:t xml:space="preserve">                                width: 100.w,</w:t>
        <w:br/>
        <w:t xml:space="preserve">                                padding: EdgeInsets.symmetric(horizontal: 3.h),</w:t>
        <w:br/>
        <w:t xml:space="preserve">                                margin: EdgeInsets.symmetric(</w:t>
        <w:br/>
        <w:t xml:space="preserve">                                    vertical: 0.5.h, horizontal: 1.h),</w:t>
        <w:br/>
        <w:t xml:space="preserve">                                decoration: BoxDecoration(</w:t>
        <w:br/>
        <w:t xml:space="preserve">                                  color: backgroundColor,</w:t>
        <w:br/>
        <w:t xml:space="preserve">                                  borderRadius:</w:t>
        <w:br/>
        <w:t xml:space="preserve">                                      BorderRadius.all(Radius.circular(10.px)),</w:t>
        <w:br/>
        <w:t xml:space="preserve">                                  boxShadow: [</w:t>
        <w:br/>
        <w:t xml:space="preserve">                                    BoxShadow(</w:t>
        <w:br/>
        <w:t xml:space="preserve">                                      color: borderColor,</w:t>
        <w:br/>
        <w:t xml:space="preserve">                                      blurRadius: 2,</w:t>
        <w:br/>
        <w:t xml:space="preserve">                                      offset: const Offset(</w:t>
        <w:br/>
        <w:t xml:space="preserve">                                          0, 0), // changes position of shadow</w:t>
        <w:br/>
        <w:t xml:space="preserve">                                    ),</w:t>
        <w:br/>
        <w:t xml:space="preserve">                                  ],</w:t>
        <w:br/>
        <w:t xml:space="preserve">                                ),</w:t>
        <w:br/>
        <w:t xml:space="preserve">                                child: Column(</w:t>
        <w:br/>
        <w:t xml:space="preserve">                                  crossAxisAlignment: CrossAxisAlignment.start,</w:t>
        <w:br/>
        <w:t xml:space="preserve">                                  mainAxisAlignment: MainAxisAlignment.center,</w:t>
        <w:br/>
        <w:t xml:space="preserve">                                  children: [</w:t>
        <w:br/>
        <w:t xml:space="preserve">                                    getCustomTextW6S15(</w:t>
        <w:br/>
        <w:t xml:space="preserve">                                        text: withDrawTransferTitle[index].toString().tr,maxLines: 1,</w:t>
        <w:br/>
        <w:t xml:space="preserve">                                        color: textBlackColor,),</w:t>
        <w:br/>
        <w:t xml:space="preserve">                                    getCustomTextW6S12(</w:t>
        <w:br/>
        <w:t xml:space="preserve">                                        text: withDrawTransferSubTitle[index].toString().tr,</w:t>
        <w:br/>
        <w:t xml:space="preserve">                                        color: subTextColor),</w:t>
        <w:br/>
        <w:t xml:space="preserve">                                  ],</w:t>
        <w:br/>
        <w:t xml:space="preserve">                                ),</w:t>
        <w:br/>
        <w:t xml:space="preserve">                              );</w:t>
        <w:br/>
        <w:t xml:space="preserve">                            },</w:t>
        <w:br/>
        <w:t xml:space="preserve">                          ),</w:t>
        <w:br/>
        <w:t xml:space="preserve">                        ),</w:t>
        <w:br/>
        <w:t xml:space="preserve">                      ),</w:t>
        <w:br/>
        <w:t xml:space="preserve">                      GestureDetector(</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height: 38.h,</w:t>
        <w:br/>
        <w:t xml:space="preserve">                                  width: 100.w,</w:t>
        <w:br/>
        <w:t xml:space="preserve">                                  padding: EdgeInsets.only(</w:t>
        <w:br/>
        <w:t xml:space="preserve">                                      right: 3.h,</w:t>
        <w:br/>
        <w:t xml:space="preserve">                                      left: 3.h,</w:t>
        <w:br/>
        <w:t xml:space="preserve">                                      bottom: 4.h,</w:t>
        <w:br/>
        <w:t xml:space="preserve">                                      top: 2.h),</w:t>
        <w:br/>
        <w:t xml:space="preserve">                                  decoration: BoxDecoration(</w:t>
        <w:br/>
        <w:t xml:space="preserve">                                      color: backgroundColor,</w:t>
        <w:br/>
        <w:t xml:space="preserve">                                      borderRadius: BorderRadius.only(</w:t>
        <w:br/>
        <w:t xml:space="preserve">                                          topLeft: Radius.circular(15.px),</w:t>
        <w:br/>
        <w:t xml:space="preserve">                                          topRight: Radius.circular(15.px))),</w:t>
        <w:br/>
        <w:t xml:space="preserve">                                  child: Column(</w:t>
        <w:br/>
        <w:t xml:space="preserve">                                    crossAxisAlignment:</w:t>
        <w:br/>
        <w:t xml:space="preserve">                                        CrossAxisAlignment.start,</w:t>
        <w:br/>
        <w:t xml:space="preserve">                                    mainAxisAlignment:</w:t>
        <w:br/>
        <w:t xml:space="preserve">                                        MainAxisAlignment.spaceBetween,</w:t>
        <w:br/>
        <w:t xml:space="preserve">                                    children: [</w:t>
        <w:br/>
        <w:t xml:space="preserve">                                      Column(</w:t>
        <w:br/>
        <w:t xml:space="preserve">                                        children: [</w:t>
        <w:br/>
        <w:t xml:space="preserve">                                          Row(</w:t>
        <w:br/>
        <w:t xml:space="preserve">                                            crossAxisAlignment:</w:t>
        <w:br/>
        <w:t xml:space="preserve">                                                CrossAxisAlignment.center,</w:t>
        <w:br/>
        <w:t xml:space="preserve">                                            mainAxisAlignment:</w:t>
        <w:br/>
        <w:t xml:space="preserve">                                                MainAxisAlignment.spaceBetween,</w:t>
        <w:br/>
        <w:t xml:space="preserve">                                            children: [</w:t>
        <w:br/>
        <w:t xml:space="preserve">                                              getCustomTextW6S20(</w:t>
        <w:br/>
        <w:t xml:space="preserve">                                                  text: 'Add Payment Method'.tr,</w:t>
        <w:br/>
        <w:t xml:space="preserve">                                                  color: accentColor),</w:t>
        <w:br/>
        <w:t xml:space="preserve">                                              InkWell(</w:t>
        <w:br/>
        <w:t xml:space="preserve">                                                onTap: () {</w:t>
        <w:br/>
        <w:t xml:space="preserve">                                                  Get.back();</w:t>
        <w:br/>
        <w:t xml:space="preserve">                                                },</w:t>
        <w:br/>
        <w:t xml:space="preserve">                                                child: Icon(</w:t>
        <w:br/>
        <w:t xml:space="preserve">                                                  Icons.close,</w:t>
        <w:br/>
        <w:t xml:space="preserve">                                                  color: subTextColor,</w:t>
        <w:br/>
        <w:t xml:space="preserve">                                                  size: 20,</w:t>
        <w:br/>
        <w:t xml:space="preserve">                                                ),</w:t>
        <w:br/>
        <w:t xml:space="preserve">                                              )</w:t>
        <w:br/>
        <w:t xml:space="preserve">                                            ],</w:t>
        <w:br/>
        <w:t xml:space="preserve">                                          ),</w:t>
        <w:br/>
        <w:t xml:space="preserve">                                          ListView.builder(</w:t>
        <w:br/>
        <w:t xml:space="preserve">                                            shrinkWrap: true,</w:t>
        <w:br/>
        <w:t xml:space="preserve">                                            itemCount: paymentMethodList.length,</w:t>
        <w:br/>
        <w:t xml:space="preserve">                                            padding: EdgeInsets.symmetric(</w:t>
        <w:br/>
        <w:t xml:space="preserve">                                                vertical: 2.h),</w:t>
        <w:br/>
        <w:t xml:space="preserve">                                            physics:</w:t>
        <w:br/>
        <w:t xml:space="preserve">                                                const NeverScrollableScrollPhysics(),</w:t>
        <w:br/>
        <w:t xml:space="preserve">                                            itemBuilder: (context, index) {</w:t>
        <w:br/>
        <w:t xml:space="preserve">                                              return GestureDetector(</w:t>
        <w:br/>
        <w:t xml:space="preserve">                                                onTap: () {</w:t>
        <w:br/>
        <w:t xml:space="preserve">                                                  selectedPaymentMethod.value =</w:t>
        <w:br/>
        <w:t xml:space="preserve">                                                      index;</w:t>
        <w:br/>
        <w:t xml:space="preserve">                                                },</w:t>
        <w:br/>
        <w:t xml:space="preserve">                                                child: Obx(</w:t>
        <w:br/>
        <w:t xml:space="preserve">                                                  () =&gt; Container(</w:t>
        <w:br/>
        <w:t xml:space="preserve">                                                    color: backgroundColor,</w:t>
        <w:br/>
        <w:t xml:space="preserve">                                                    margin: EdgeInsets.only(</w:t>
        <w:br/>
        <w:t xml:space="preserve">                                                        bottom: 2.h),</w:t>
        <w:br/>
        <w:t xml:space="preserve">                                                    child: Column(</w:t>
        <w:br/>
        <w:t xml:space="preserve">                                                      crossAxisAlignment:</w:t>
        <w:br/>
        <w:t xml:space="preserve">                                                          CrossAxisAlignment</w:t>
        <w:br/>
        <w:t xml:space="preserve">                                                              .start,</w:t>
        <w:br/>
        <w:t xml:space="preserve">                                                      children: [</w:t>
        <w:br/>
        <w:t xml:space="preserve">                                                        Row(</w:t>
        <w:br/>
        <w:t xml:space="preserve">                                                          crossAxisAlignment:</w:t>
        <w:br/>
        <w:t xml:space="preserve">                                                              CrossAxisAlignment</w:t>
        <w:br/>
        <w:t xml:space="preserve">                                                                  .center,</w:t>
        <w:br/>
        <w:t xml:space="preserve">                                                          mainAxisAlignment:</w:t>
        <w:br/>
        <w:t xml:space="preserve">                                                              MainAxisAlignment</w:t>
        <w:br/>
        <w:t xml:space="preserve">                                                                  .start,</w:t>
        <w:br/>
        <w:t xml:space="preserve">                                                          children: [</w:t>
        <w:br/>
        <w:t xml:space="preserve">                                                            Container(</w:t>
        <w:br/>
        <w:t xml:space="preserve">                                                              width: 1.8.h,</w:t>
        <w:br/>
        <w:t xml:space="preserve">                                                              height: 1.8.h,</w:t>
        <w:br/>
        <w:t xml:space="preserve">                                                              decoration: BoxDecoration(</w:t>
        <w:br/>
        <w:t xml:space="preserve">                                                                  shape: BoxShape</w:t>
        <w:br/>
        <w:t xml:space="preserve">                                                                      .circle,</w:t>
        <w:br/>
        <w:t xml:space="preserve">                                                                  border: Border.all(</w:t>
        <w:br/>
        <w:t xml:space="preserve">                                                                      color: selectedPaymentMethod.value ==</w:t>
        <w:br/>
        <w:t xml:space="preserve">                                                                              index</w:t>
        <w:br/>
        <w:t xml:space="preserve">                                                                          ? accentColor</w:t>
        <w:br/>
        <w:t xml:space="preserve">                                                                          : borderColor,</w:t>
        <w:br/>
        <w:t xml:space="preserve">                                                                      width: selectedPaymentMethod.value ==</w:t>
        <w:br/>
        <w:t xml:space="preserve">                                                                              index</w:t>
        <w:br/>
        <w:t xml:space="preserve">                                                                          ? 4.px</w:t>
        <w:br/>
        <w:t xml:space="preserve">                                                                          : 1.5</w:t>
        <w:br/>
        <w:t xml:space="preserve">                                                                              .px)),</w:t>
        <w:br/>
        <w:t xml:space="preserve">                                                            ),</w:t>
        <w:br/>
        <w:t xml:space="preserve">                                                            getHorSpace(2.h),</w:t>
        <w:br/>
        <w:t xml:space="preserve">                                                            getCustomTextW6S16(</w:t>
        <w:br/>
        <w:t xml:space="preserve">                                                              text:</w:t>
        <w:br/>
        <w:t xml:space="preserve">                                                                  paymentMethodList[</w:t>
        <w:br/>
        <w:t xml:space="preserve">                                                                          index]</w:t>
        <w:br/>
        <w:t xml:space="preserve">                                                                      .toString()</w:t>
        <w:br/>
        <w:t xml:space="preserve">                                                                      .tr,</w:t>
        <w:br/>
        <w:t xml:space="preserve">                                                              color:</w:t>
        <w:br/>
        <w:t xml:space="preserve">                                                                  subTextColor,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Column(</w:t>
        <w:br/>
        <w:t xml:space="preserve">                                        children: [</w:t>
        <w:br/>
        <w:t xml:space="preserve">                                          InkWell(</w:t>
        <w:br/>
        <w:t xml:space="preserve">                                            onTap: () {</w:t>
        <w:br/>
        <w:t xml:space="preserve">                                              Get.to(() =&gt; paymentMethodList[</w:t>
        <w:br/>
        <w:t xml:space="preserve">                                                          selectedPaymentMethod</w:t>
        <w:br/>
        <w:t xml:space="preserve">                                                              .value] ==</w:t>
        <w:br/>
        <w:t xml:space="preserve">                                                      "Credit/Debit Card"</w:t>
        <w:br/>
        <w:t xml:space="preserve">                                                  ? AddCard(</w:t>
        <w:br/>
        <w:t xml:space="preserve">                                                      selectedMethod:</w:t>
        <w:br/>
        <w:t xml:space="preserve">                                                          paymentMethodList[</w:t>
        <w:br/>
        <w:t xml:space="preserve">                                                              selectedPaymentMethod</w:t>
        <w:br/>
        <w:t xml:space="preserve">                                                                  .value],</w:t>
        <w:br/>
        <w:t xml:space="preserve">                                                    )</w:t>
        <w:br/>
        <w:t xml:space="preserve">                                                  : SelectBankScreen(</w:t>
        <w:br/>
        <w:t xml:space="preserve">                                                      selectedMethod:</w:t>
        <w:br/>
        <w:t xml:space="preserve">                                                          paymentMethodList[</w:t>
        <w:br/>
        <w:t xml:space="preserve">                                                              selectedPaymentMethod</w:t>
        <w:br/>
        <w:t xml:space="preserve">                                                                  .value],</w:t>
        <w:br/>
        <w:t xml:space="preserve">                                                    ));</w:t>
        <w:br/>
        <w:t xml:space="preserve">                                            },</w:t>
        <w:br/>
        <w:t xml:space="preserve">                                            child: fillColorButton(</w:t>
        <w:br/>
        <w:t xml:space="preserve">                                                text: 'Add'.tr,</w:t>
        <w:br/>
        <w:t xml:space="preserve">                                                color: pinkAppColor),</w:t>
        <w:br/>
        <w:t xml:space="preserve">                                          ),</w:t>
        <w:br/>
        <w:t xml:space="preserve">                                        ],</w:t>
        <w:br/>
        <w:t xml:space="preserve">                                      ),</w:t>
        <w:br/>
        <w:t xml:space="preserve">                                    ],</w:t>
        <w:br/>
        <w:t xml:space="preserve">                                  ),</w:t>
        <w:br/>
        <w:t xml:space="preserve">                                );</w:t>
        <w:br/>
        <w:t xml:space="preserve">                              },</w:t>
        <w:br/>
        <w:t xml:space="preserve">                            );</w:t>
        <w:br/>
        <w:t xml:space="preserve">                          },</w:t>
        <w:br/>
        <w:t xml:space="preserve">                          child: fillColorButton(</w:t>
        <w:br/>
        <w:t xml:space="preserve">                              text: 'Add New'.tr, color: pinkAppColor)),</w:t>
        <w:br/>
        <w:t xml:space="preserve">                      getVerSpace(4.h),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SettingScreens</w:t>
      </w:r>
    </w:p>
    <w:p>
      <w:pPr>
        <w:pStyle w:val="Heading2"/>
      </w:pPr>
      <w:r>
        <w:t>notification_screen</w:t>
      </w:r>
    </w:p>
    <w:p>
      <w:r>
        <w:t>import 'package:flutter/material.dart';</w:t>
        <w:br/>
        <w:t>import 'package:get/get.dart';</w:t>
        <w:br/>
        <w:t>import 'package:responsive_sizer/responsive_sizer.dart';</w:t>
        <w:br/>
        <w:br/>
        <w:t>import '../../utils/color_data.dart';</w:t>
        <w:br/>
        <w:t>import '../Widgets/widget_utils.dart';</w:t>
        <w:br/>
        <w:br/>
        <w:t>class NotificationScreen extends StatefulWidget {</w:t>
        <w:br/>
        <w:t xml:space="preserve">  const NotificationScreen({Key? key}) : super(key: key);</w:t>
        <w:br/>
        <w:br/>
        <w:t xml:space="preserve">  @override</w:t>
        <w:br/>
        <w:t xml:space="preserve">  State&lt;NotificationScreen&gt; createState() =&gt; _NotificationScreenState();</w:t>
        <w:br/>
        <w:t>}</w:t>
        <w:br/>
        <w:br/>
        <w:t>class _NotificationScreenState extends State&lt;NotificationScreen&gt; {</w:t>
        <w:br/>
        <w:t xml:space="preserve">  var selectedPaymentMethod = 0.obs;</w:t>
        <w:br/>
        <w:t xml:space="preserve">  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backgroundColor: backgroundColor,</w:t>
        <w:br/>
        <w:t xml:space="preserve">        body: SizedBox(</w:t>
        <w:br/>
        <w:t xml:space="preserve">          width: 100.w,</w:t>
        <w:br/>
        <w:t xml:space="preserve">          child: Column(</w:t>
        <w:br/>
        <w:t xml:space="preserve">            children: [</w:t>
        <w:br/>
        <w:t xml:space="preserve">              SizedBox(</w:t>
        <w:br/>
        <w:t xml:space="preserve">                width: 100.h,</w:t>
        <w:br/>
        <w:t xml:space="preserve">                child: Stack(</w:t>
        <w:br/>
        <w:t xml:space="preserve">                  children: [</w:t>
        <w:br/>
        <w:t xml:space="preserve">                    Container(</w:t>
        <w:br/>
        <w:t xml:space="preserve">                      height: 20.h,</w:t>
        <w:br/>
        <w:t xml:space="preserve">                      width: 100.w,</w:t>
        <w:br/>
        <w:t xml:space="preserve">                      alignment: Alignment.center,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'Notifications'.tr,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5.h,</w:t>
        <w:br/>
        <w:t xml:space="preserve">                        padding:</w:t>
        <w:br/>
        <w:t xml:space="preserve">                            EdgeInsets.symmetric(vertical: 2.h, horizontal: 3.h),</w:t>
        <w:br/>
        <w:t xml:space="preserve">                        alignment: Alignment.topCenter,</w:t>
        <w:br/>
        <w:t xml:space="preserve">                        margin: EdgeInsets.symmetric(horizontal: 3.h),</w:t>
        <w:br/>
        <w:t xml:space="preserve">                        decoration: BoxDecoration(</w:t>
        <w:br/>
        <w:t xml:space="preserve">                          color: backgroundColor,</w:t>
        <w:br/>
        <w:t xml:space="preserve">                          borderRadius: BorderRadius.only(</w:t>
        <w:br/>
        <w:t xml:space="preserve">                              topRight: Radius.circular(10.px),</w:t>
        <w:br/>
        <w:t xml:space="preserve">                              topLeft: Radius.circular(10.px)),</w:t>
        <w:br/>
        <w:t xml:space="preserve">                        ),</w:t>
        <w:br/>
        <w:t xml:space="preserve">                      ),</w:t>
        <w:br/>
        <w:t xml:space="preserve">                    ),</w:t>
        <w:br/>
        <w:t xml:space="preserve">                  ],</w:t>
        <w:br/>
        <w:t xml:space="preserve">                ),</w:t>
        <w:br/>
        <w:t xml:space="preserve">              ),</w:t>
        <w:br/>
        <w:t xml:space="preserve">              getVerSpace(1.h),</w:t>
        <w:br/>
        <w:t xml:space="preserve">              Expanded(</w:t>
        <w:br/>
        <w:t xml:space="preserve">                child: SizedBox(</w:t>
        <w:br/>
        <w:t xml:space="preserve">                  width: 100.w,</w:t>
        <w:br/>
        <w:t xml:space="preserve">                  child: Padding(</w:t>
        <w:br/>
        <w:t xml:space="preserve">                    padding: EdgeInsets.symmetric(horizontal: 4.0.h),</w:t>
        <w:br/>
        <w:t xml:space="preserve">                    child: Column(</w:t>
        <w:br/>
        <w:t xml:space="preserve">                      crossAxisAlignment: CrossAxisAlignment.start,</w:t>
        <w:br/>
        <w:t xml:space="preserve">                      children: [</w:t>
        <w:br/>
        <w:t xml:space="preserve">                        getCustomTextW6S16(</w:t>
        <w:br/>
        <w:t xml:space="preserve">                            text: 'Today\'s Notification'.tr, color: accentColor),</w:t>
        <w:br/>
        <w:t xml:space="preserve">                        getVerSpace(2.h),</w:t>
        <w:br/>
        <w:t xml:space="preserve">                        Expanded(</w:t>
        <w:br/>
        <w:t xml:space="preserve">                          child: SizedBox(</w:t>
        <w:br/>
        <w:t xml:space="preserve">                            child: ListView.builder(</w:t>
        <w:br/>
        <w:t xml:space="preserve">                              padding: EdgeInsets.zero,</w:t>
        <w:br/>
        <w:t xml:space="preserve">                              itemCount: 3,</w:t>
        <w:br/>
        <w:t xml:space="preserve">                              shrinkWrap: true,</w:t>
        <w:br/>
        <w:t xml:space="preserve">                              physics: const BouncingScrollPhysics(),</w:t>
        <w:br/>
        <w:t xml:space="preserve">                              itemBuilder: (context, index) {</w:t>
        <w:br/>
        <w:t xml:space="preserve">                                return Container(</w:t>
        <w:br/>
        <w:t xml:space="preserve">                                  width: 100.w,</w:t>
        <w:br/>
        <w:t xml:space="preserve">                                  padding: EdgeInsets.symmetric(</w:t>
        <w:br/>
        <w:t xml:space="preserve">                                      horizontal: 3.h, vertical: 1.h),</w:t>
        <w:br/>
        <w:t xml:space="preserve">                                  margin: EdgeInsets.symmetric(vertical: 0.5.h,horizontal: 1.h),</w:t>
        <w:br/>
        <w:t xml:space="preserve">                                  decoration: BoxDecoration(</w:t>
        <w:br/>
        <w:t xml:space="preserve">                                    color: backgroundColor,</w:t>
        <w:br/>
        <w:t xml:space="preserve">                                    borderRadius:</w:t>
        <w:br/>
        <w:t xml:space="preserve">                                        BorderRadius.all(Radius.circular(10.px)),</w:t>
        <w:br/>
        <w:t xml:space="preserve">                                    boxShadow: [</w:t>
        <w:br/>
        <w:t xml:space="preserve">                                      BoxShadow(</w:t>
        <w:br/>
        <w:t xml:space="preserve">                                        color: borderColor,</w:t>
        <w:br/>
        <w:t xml:space="preserve">                                        blurRadius: 2,</w:t>
        <w:br/>
        <w:t xml:space="preserve">                                        offset: const Offset(</w:t>
        <w:br/>
        <w:t xml:space="preserve">                                            0, 0), // changes position of shadow</w:t>
        <w:br/>
        <w:t xml:space="preserve">                                      ),</w:t>
        <w:br/>
        <w:t xml:space="preserve">                                    ],</w:t>
        <w:br/>
        <w:t xml:space="preserve">                                  ),</w:t>
        <w:br/>
        <w:t xml:space="preserve">                                  child: Column(</w:t>
        <w:br/>
        <w:t xml:space="preserve">                                    crossAxisAlignment: CrossAxisAlignment.start,</w:t>
        <w:br/>
        <w:t xml:space="preserve">                                    mainAxisAlignment: MainAxisAlignment.center,</w:t>
        <w:br/>
        <w:t xml:space="preserve">                                    children: [</w:t>
        <w:br/>
        <w:t xml:space="preserve">                                      getCustomTextW6S15(</w:t>
        <w:br/>
        <w:t xml:space="preserve">                                          text: 'Approved Review'.tr,</w:t>
        <w:br/>
        <w:t xml:space="preserve">                                          color: accentColor),</w:t>
        <w:br/>
        <w:t xml:space="preserve">                                      getVerSpace(0.5.h),</w:t>
        <w:br/>
        <w:t xml:space="preserve">                                      getCustomTextW6S12(</w:t>
        <w:br/>
        <w:t xml:space="preserve">                                          text: 'Your Given Review about Shop is approved from Admin.'.tr,</w:t>
        <w:br/>
        <w:t xml:space="preserve">                                          color: subTextColor),</w:t>
        <w:br/>
        <w:t xml:space="preserve">                                    ],</w:t>
        <w:br/>
        <w:t xml:space="preserve">                                  ),</w:t>
        <w:br/>
        <w:t xml:space="preserve">                                );</w:t>
        <w:br/>
        <w:t xml:space="preserve">                              },</w:t>
        <w:br/>
        <w:t xml:space="preserve">                            ),</w:t>
        <w:br/>
        <w:t xml:space="preserve">                          ),</w:t>
        <w:br/>
        <w:t xml:space="preserve">                        ),</w:t>
        <w:br/>
        <w:t xml:space="preserve">                        getVerSpace(4.h),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SettingScreens</w:t>
      </w:r>
    </w:p>
    <w:p>
      <w:pPr>
        <w:pStyle w:val="Heading2"/>
      </w:pPr>
      <w:r>
        <w:t>personal_information_screen</w:t>
      </w:r>
    </w:p>
    <w:p>
      <w:r>
        <w:t>import 'package:flutter/material.dart';</w:t>
        <w:br/>
        <w:t>import 'package:get/get.dart';</w:t>
        <w:br/>
        <w:t>import 'package:responsive_sizer/responsive_sizer.dart';</w:t>
        <w:br/>
        <w:br/>
        <w:t>import '../../utils/color_data.dart';</w:t>
        <w:br/>
        <w:t>import '../Widgets/widget_utils.dart';</w:t>
        <w:br/>
        <w:br/>
        <w:t>class PersonalInformationScreen extends StatefulWidget {</w:t>
        <w:br/>
        <w:t xml:space="preserve">  const PersonalInformationScreen({Key? key}) : super(key: key);</w:t>
        <w:br/>
        <w:br/>
        <w:t xml:space="preserve">  @override</w:t>
        <w:br/>
        <w:t xml:space="preserve">  State&lt;PersonalInformationScreen&gt; createState() =&gt;</w:t>
        <w:br/>
        <w:t xml:space="preserve">      _PersonalInformationScreenState();</w:t>
        <w:br/>
        <w:t>}</w:t>
        <w:br/>
        <w:br/>
        <w:t>class _PersonalInformationScreenState extends State&lt;PersonalInformationScreen&gt; {</w:t>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width: 100.w,</w:t>
        <w:br/>
        <w:t xml:space="preserve">        child: Column(</w:t>
        <w:br/>
        <w:t xml:space="preserve">          children: [</w:t>
        <w:br/>
        <w:t xml:space="preserve">            SizedBox(</w:t>
        <w:br/>
        <w:t xml:space="preserve">              width: 100.h,</w:t>
        <w:br/>
        <w:t xml:space="preserve">              child: Stack(</w:t>
        <w:br/>
        <w:t xml:space="preserve">                children: [</w:t>
        <w:br/>
        <w:t xml:space="preserve">                  Container(</w:t>
        <w:br/>
        <w:t xml:space="preserve">                    height: 20.h,</w:t>
        <w:br/>
        <w:t xml:space="preserve">                    width: 100.w,</w:t>
        <w:br/>
        <w:t xml:space="preserve">                    alignment: Alignment.center,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'Profile'.tr,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5.h,</w:t>
        <w:br/>
        <w:t xml:space="preserve">                      padding:</w:t>
        <w:br/>
        <w:t xml:space="preserve">                          EdgeInsets.symmetric(vertical: 2.h, horizontal: 3.h),</w:t>
        <w:br/>
        <w:t xml:space="preserve">                      alignment: Alignment.topCenter,</w:t>
        <w:br/>
        <w:t xml:space="preserve">                      margin: EdgeInsets.symmetric(horizontal: 3.h),</w:t>
        <w:br/>
        <w:t xml:space="preserve">                      decoration: BoxDecoration(</w:t>
        <w:br/>
        <w:t xml:space="preserve">                        color: backgroundColor,</w:t>
        <w:br/>
        <w:t xml:space="preserve">                        borderRadius: BorderRadius.only(</w:t>
        <w:br/>
        <w:t xml:space="preserve">                            topRight: Radius.circular(10.px),</w:t>
        <w:br/>
        <w:t xml:space="preserve">                            topLeft: Radius.circular(10.px)),</w:t>
        <w:br/>
        <w:t xml:space="preserve">                      ),</w:t>
        <w:br/>
        <w:t xml:space="preserve">                    ),</w:t>
        <w:br/>
        <w:t xml:space="preserve">                  ),</w:t>
        <w:br/>
        <w:t xml:space="preserve">                ],</w:t>
        <w:br/>
        <w:t xml:space="preserve">              ),</w:t>
        <w:br/>
        <w:t xml:space="preserve">            ),</w:t>
        <w:br/>
        <w:t xml:space="preserve">            getVerSpace(1.h),</w:t>
        <w:br/>
        <w:t xml:space="preserve">            Expanded(</w:t>
        <w:br/>
        <w:t xml:space="preserve">              child: SizedBox(</w:t>
        <w:br/>
        <w:t xml:space="preserve">                width: 100.w,</w:t>
        <w:br/>
        <w:t xml:space="preserve">                child: SingleChildScrollView(</w:t>
        <w:br/>
        <w:t xml:space="preserve">                  child: Padding(</w:t>
        <w:br/>
        <w:t xml:space="preserve">                    padding: EdgeInsets.symmetric(horizontal: 4.0.h),</w:t>
        <w:br/>
        <w:t xml:space="preserve">                    child: Column(</w:t>
        <w:br/>
        <w:t xml:space="preserve">                      crossAxisAlignment: CrossAxisAlignment.start,</w:t>
        <w:br/>
        <w:t xml:space="preserve">                      children: [</w:t>
        <w:br/>
        <w:t xml:space="preserve">                        getCustomTextW6S16(</w:t>
        <w:br/>
        <w:t xml:space="preserve">                            text: 'Personal Information'.tr,</w:t>
        <w:br/>
        <w:t xml:space="preserve">                            color: accentColor),</w:t>
        <w:br/>
        <w:t xml:space="preserve">                        getVerSpace(2.h),</w:t>
        <w:br/>
        <w:t xml:space="preserve">                        personalInfoCard(</w:t>
        <w:br/>
        <w:t xml:space="preserve">                          title: 'Full Name'.tr,</w:t>
        <w:br/>
        <w:t xml:space="preserve">                          subTitle: 'Muhammad Usman'.tr,</w:t>
        <w:br/>
        <w:t xml:space="preserve">                        ),</w:t>
        <w:br/>
        <w:t xml:space="preserve">                        getVerSpace(1.5.h),</w:t>
        <w:br/>
        <w:t xml:space="preserve">                        personalInfoCard(</w:t>
        <w:br/>
        <w:t xml:space="preserve">                          title: 'ID Number'.tr,</w:t>
        <w:br/>
        <w:t xml:space="preserve">                          subTitle: '000-0000000-00-0'.tr,</w:t>
        <w:br/>
        <w:t xml:space="preserve">                        ),</w:t>
        <w:br/>
        <w:t xml:space="preserve">                        getVerSpace(1.5.h),</w:t>
        <w:br/>
        <w:t xml:space="preserve">                        personalInfoCard(</w:t>
        <w:br/>
        <w:t xml:space="preserve">                          title: 'Nationality'.tr,</w:t>
        <w:br/>
        <w:t xml:space="preserve">                          subTitle: 'United Arab Emirates'.tr,</w:t>
        <w:br/>
        <w:t xml:space="preserve">                        ),</w:t>
        <w:br/>
        <w:t xml:space="preserve">                        getVerSpace(1.5.h),</w:t>
        <w:br/>
        <w:t xml:space="preserve">                        personalInfoCard(</w:t>
        <w:br/>
        <w:t xml:space="preserve">                          title: 'Gender'.tr,</w:t>
        <w:br/>
        <w:t xml:space="preserve">                          subTitle: 'Male'.tr,</w:t>
        <w:br/>
        <w:t xml:space="preserve">                        ),</w:t>
        <w:br/>
        <w:t xml:space="preserve">                        getVerSpace(1.5.h),</w:t>
        <w:br/>
        <w:t xml:space="preserve">                        personalInfoCard(</w:t>
        <w:br/>
        <w:t xml:space="preserve">                          title: 'Card Number'.tr,</w:t>
        <w:br/>
        <w:t xml:space="preserve">                          subTitle: '1234567890'.tr,</w:t>
        <w:br/>
        <w:t xml:space="preserve">                        ),</w:t>
        <w:br/>
        <w:t xml:space="preserve">                        getVerSpace(1.5.h),</w:t>
        <w:br/>
        <w:t xml:space="preserve">                        personalInfoCard(</w:t>
        <w:br/>
        <w:t xml:space="preserve">                          title: 'Date Of Birth'.tr,</w:t>
        <w:br/>
        <w:t xml:space="preserve">                          subTitle: '12-03-1996'.tr,</w:t>
        <w:br/>
        <w:t xml:space="preserve">                        ),</w:t>
        <w:br/>
        <w:t xml:space="preserve">                        getVerSpace(1.5.h),</w:t>
        <w:br/>
        <w:t xml:space="preserve">                        personalInfoCard(</w:t>
        <w:br/>
        <w:t xml:space="preserve">                          title: 'Expiry Date'.tr,</w:t>
        <w:br/>
        <w:t xml:space="preserve">                          subTitle: '12-03-2025'.tr,</w:t>
        <w:br/>
        <w:t xml:space="preserve">                        ),</w:t>
        <w:br/>
        <w:t xml:space="preserve">                        getVerSpace(1.5.h),</w:t>
        <w:br/>
        <w:t xml:space="preserve">                        getVerSpace(4.h),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SettingScreens</w:t>
      </w:r>
    </w:p>
    <w:p>
      <w:pPr>
        <w:pStyle w:val="Heading2"/>
      </w:pPr>
      <w:r>
        <w:t>setting_screen</w:t>
      </w:r>
    </w:p>
    <w:p>
      <w:r>
        <w:t>import 'package:algorthimi/view/SettingScreens/notification_screen.dart';</w:t>
        <w:br/>
        <w:t>import 'package:algorthimi/view/SettingScreens/personal_information_screen.dart';</w:t>
        <w:br/>
        <w:t>import 'package:flutter/material.dart';</w:t>
        <w:br/>
        <w:t>import 'package:get/get.dart';</w:t>
        <w:br/>
        <w:t>import 'package:responsive_sizer/responsive_sizer.dart';</w:t>
        <w:br/>
        <w:br/>
        <w:t>import '../../utils/color_data.dart';</w:t>
        <w:br/>
        <w:t>import '../Widgets/widget_utils.dart';</w:t>
        <w:br/>
        <w:t>import 'accounts_screen.dart';</w:t>
        <w:br/>
        <w:br/>
        <w:t>class SettingScreen extends StatefulWidget {</w:t>
        <w:br/>
        <w:t xml:space="preserve">  const SettingScreen({Key? key}) : super(key: key);</w:t>
        <w:br/>
        <w:br/>
        <w:t xml:space="preserve">  @override</w:t>
        <w:br/>
        <w:t xml:space="preserve">  State&lt;SettingScreen&gt; createState() =&gt; _SettingScreenState();</w:t>
        <w:br/>
        <w:t>}</w:t>
        <w:br/>
        <w:br/>
        <w:t>class _SettingScreenState extends State&lt;SettingScreen&gt; {</w:t>
        <w:br/>
        <w:t xml:space="preserve">  var language = 'English'.obs;</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width: 100.w,</w:t>
        <w:br/>
        <w:t xml:space="preserve">        child: Column(</w:t>
        <w:br/>
        <w:t xml:space="preserve">          children: [</w:t>
        <w:br/>
        <w:t xml:space="preserve">            SizedBox(</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child: Container(),</w:t>
        <w:br/>
        <w:t xml:space="preserve">                        ),</w:t>
        <w:br/>
        <w:t xml:space="preserve">                        const Spacer(),</w:t>
        <w:br/>
        <w:t xml:space="preserve">                        getCustomTextW6S22(</w:t>
        <w:br/>
        <w:t xml:space="preserve">                          text: 'Settings'.tr,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5.h,</w:t>
        <w:br/>
        <w:t xml:space="preserve">                      padding:</w:t>
        <w:br/>
        <w:t xml:space="preserve">                          EdgeInsets.symmetric(vertical: 2.h, horizontal: 3.h),</w:t>
        <w:br/>
        <w:t xml:space="preserve">                      alignment: Alignment.topCenter,</w:t>
        <w:br/>
        <w:t xml:space="preserve">                      margin: EdgeInsets.symmetric(horizontal: 3.h),</w:t>
        <w:br/>
        <w:t xml:space="preserve">                      decoration: BoxDecoration(</w:t>
        <w:br/>
        <w:t xml:space="preserve">                        color: backgroundColor,</w:t>
        <w:br/>
        <w:t xml:space="preserve">                        borderRadius: BorderRadius.only(</w:t>
        <w:br/>
        <w:t xml:space="preserve">                            topRight: Radius.circular(10.px),</w:t>
        <w:br/>
        <w:t xml:space="preserve">                            topLeft: Radius.circular(10.px)),</w:t>
        <w:br/>
        <w:t xml:space="preserve">                      ),</w:t>
        <w:br/>
        <w:t xml:space="preserve">                    ),</w:t>
        <w:br/>
        <w:t xml:space="preserve">                  ),</w:t>
        <w:br/>
        <w:t xml:space="preserve">                ],</w:t>
        <w:br/>
        <w:t xml:space="preserve">              ),</w:t>
        <w:br/>
        <w:t xml:space="preserve">            ),</w:t>
        <w:br/>
        <w:t xml:space="preserve">            getVerSpace(1.h),</w:t>
        <w:br/>
        <w:t xml:space="preserve">            Expanded(</w:t>
        <w:br/>
        <w:t xml:space="preserve">              child: SizedBox(</w:t>
        <w:br/>
        <w:t xml:space="preserve">                width: 100.w,</w:t>
        <w:br/>
        <w:t xml:space="preserve">                child: SingleChildScrollView(</w:t>
        <w:br/>
        <w:t xml:space="preserve">                  child: Padding(</w:t>
        <w:br/>
        <w:t xml:space="preserve">                    padding: EdgeInsets.symmetric(horizontal: 4.0.h),</w:t>
        <w:br/>
        <w:t xml:space="preserve">                    child: Column(</w:t>
        <w:br/>
        <w:t xml:space="preserve">                      crossAxisAlignment: CrossAxisAlignment.start,</w:t>
        <w:br/>
        <w:t xml:space="preserve">                      children: [</w:t>
        <w:br/>
        <w:t xml:space="preserve">                        getCustomTextW6S16(</w:t>
        <w:br/>
        <w:t xml:space="preserve">                            text: 'Your Account'.tr, color: accentColor),</w:t>
        <w:br/>
        <w:t xml:space="preserve">                        getVerSpace(2.h),</w:t>
        <w:br/>
        <w:t xml:space="preserve">                        GestureDetector(</w:t>
        <w:br/>
        <w:t xml:space="preserve">                          onTap: () {</w:t>
        <w:br/>
        <w:t xml:space="preserve">                            Get.to(() =&gt; const PersonalInformationScreen());</w:t>
        <w:br/>
        <w:t xml:space="preserve">                          },</w:t>
        <w:br/>
        <w:t xml:space="preserve">                          child: settingFirstCard(</w:t>
        <w:br/>
        <w:t xml:space="preserve">                              title: 'Personal Information'.tr,</w:t>
        <w:br/>
        <w:t xml:space="preserve">                              subTitle: 'Muhammad Usman'.tr,</w:t>
        <w:br/>
        <w:t xml:space="preserve">                              arrowColor: borderColor,</w:t>
        <w:br/>
        <w:t xml:space="preserve">                              icon: 'profile_icon.svg'),</w:t>
        <w:br/>
        <w:t xml:space="preserve">                        ),</w:t>
        <w:br/>
        <w:t xml:space="preserve">                        getVerSpace(1.5.h),</w:t>
        <w:br/>
        <w:t xml:space="preserve">                        GestureDetector(</w:t>
        <w:br/>
        <w:t xml:space="preserve">                          onTap: () {</w:t>
        <w:br/>
        <w:t xml:space="preserve">                            Get.to(() =&gt; const AccountsScreen());</w:t>
        <w:br/>
        <w:t xml:space="preserve">                          },</w:t>
        <w:br/>
        <w:t xml:space="preserve">                          child: settingCard(</w:t>
        <w:br/>
        <w:t xml:space="preserve">                              icon: 'card_icon.svg',</w:t>
        <w:br/>
        <w:t xml:space="preserve">                              arrowColor: borderColor,</w:t>
        <w:br/>
        <w:t xml:space="preserve">                              title: 'Accounts'.tr),</w:t>
        <w:br/>
        <w:t xml:space="preserve">                        ),</w:t>
        <w:br/>
        <w:t xml:space="preserve">                        getVerSpace(1.5.h),</w:t>
        <w:br/>
        <w:t xml:space="preserve">                        GestureDetector(</w:t>
        <w:br/>
        <w:t xml:space="preserve">                          onTap: () {</w:t>
        <w:br/>
        <w:t xml:space="preserve">                            Get.to(() =&gt; const NotificationScreen());</w:t>
        <w:br/>
        <w:t xml:space="preserve">                          },</w:t>
        <w:br/>
        <w:t xml:space="preserve">                          child: settingCard(</w:t>
        <w:br/>
        <w:t xml:space="preserve">                              icon: 'notification_icon.svg',</w:t>
        <w:br/>
        <w:t xml:space="preserve">                              arrowColor: borderColor,</w:t>
        <w:br/>
        <w:t xml:space="preserve">                              title: 'Notifications'.tr),</w:t>
        <w:br/>
        <w:t xml:space="preserve">                        ),</w:t>
        <w:br/>
        <w:t xml:space="preserve">                        getVerSpace(1.5.h),</w:t>
        <w:br/>
        <w:t xml:space="preserve">                        getCustomTextW6S16(</w:t>
        <w:br/>
        <w:t xml:space="preserve">                            text: 'Benefits'.tr, color: accentColor),</w:t>
        <w:br/>
        <w:t xml:space="preserve">                        getVerSpace(2.h),</w:t>
        <w:br/>
        <w:t xml:space="preserve">                        settingFirstCard(</w:t>
        <w:br/>
        <w:t xml:space="preserve">                            title: 'Rewards'.tr,</w:t>
        <w:br/>
        <w:t xml:space="preserve">                            subTitle: 'You have 568 points'.tr,</w:t>
        <w:br/>
        <w:t xml:space="preserve">                            arrowColor: borderColor,</w:t>
        <w:br/>
        <w:t xml:space="preserve">                            icon: 'reward_icon.svg'),</w:t>
        <w:br/>
        <w:t xml:space="preserve">                        getVerSpace(1.5.h),</w:t>
        <w:br/>
        <w:t xml:space="preserve">                        getCustomTextW6S16(</w:t>
        <w:br/>
        <w:t xml:space="preserve">                            text: 'Support'.tr, color: accentColor),</w:t>
        <w:br/>
        <w:t xml:space="preserve">                        getVerSpace(2.h),</w:t>
        <w:br/>
        <w:t xml:space="preserve">                        settingCard(</w:t>
        <w:br/>
        <w:t xml:space="preserve">                            icon: 'help_icon.svg',</w:t>
        <w:br/>
        <w:t xml:space="preserve">                            arrowColor: borderColor,</w:t>
        <w:br/>
        <w:t xml:space="preserve">                            title: 'Help'.tr),</w:t>
        <w:br/>
        <w:t xml:space="preserve">                        getVerSpace(1.5.h),</w:t>
        <w:br/>
        <w:t xml:space="preserve">                        settingCard(</w:t>
        <w:br/>
        <w:t xml:space="preserve">                            icon: 'rate_icon.svg',</w:t>
        <w:br/>
        <w:t xml:space="preserve">                            arrowColor: borderColor,</w:t>
        <w:br/>
        <w:t xml:space="preserve">                            title: 'Rate the App'.tr),</w:t>
        <w:br/>
        <w:t xml:space="preserve">                        getVerSpace(1.5.h),</w:t>
        <w:br/>
        <w:t xml:space="preserve">                        getCustomTextW6S16(</w:t>
        <w:br/>
        <w:t xml:space="preserve">                            text: 'Preferences'.tr, color: accentColor),</w:t>
        <w:br/>
        <w:t xml:space="preserve">                        getVerSpace(2.h),</w:t>
        <w:br/>
        <w:t xml:space="preserve">                        GestureDetector(</w:t>
        <w:br/>
        <w:t xml:space="preserve">                          onTap: () {</w:t>
        <w:br/>
        <w:t xml:space="preserve">                            showLanguageDialog();</w:t>
        <w:br/>
        <w:t xml:space="preserve">                          },</w:t>
        <w:br/>
        <w:t xml:space="preserve">                          child: Obx(</w:t>
        <w:br/>
        <w:t xml:space="preserve">                            () =&gt; settingFirstCard(</w:t>
        <w:br/>
        <w:t xml:space="preserve">                                title: 'Language'.tr,</w:t>
        <w:br/>
        <w:t xml:space="preserve">                                subTitle: language.value.toString().tr,</w:t>
        <w:br/>
        <w:t xml:space="preserve">                                arrowColor: borderColor,</w:t>
        <w:br/>
        <w:t xml:space="preserve">                                icon: 'language_icon.svg'),</w:t>
        <w:br/>
        <w:t xml:space="preserve">                          ),</w:t>
        <w:br/>
        <w:t xml:space="preserve">                        ),</w:t>
        <w:br/>
        <w:t xml:space="preserve">                        getVerSpace(3.h),</w:t>
        <w:br/>
        <w:t xml:space="preserve">                        signOutButton(),</w:t>
        <w:br/>
        <w:t xml:space="preserve">                        getVerSpace(4.h),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Future&lt;void&gt; showLanguageDialog() async {</w:t>
        <w:br/>
        <w:t xml:space="preserve">    await showDialog&lt;void&gt;(</w:t>
        <w:br/>
        <w:t xml:space="preserve">        context: context,</w:t>
        <w:br/>
        <w:t xml:space="preserve">        builder: (BuildContext context) {</w:t>
        <w:br/>
        <w:t xml:space="preserve">          return SimpleDialog(</w:t>
        <w:br/>
        <w:t xml:space="preserve">            elevation: 0,</w:t>
        <w:br/>
        <w:t xml:space="preserve">            title: getCustomTextW6S20(</w:t>
        <w:br/>
        <w:t xml:space="preserve">                text: 'Select Language'.tr, color: accentColor),</w:t>
        <w:br/>
        <w:t xml:space="preserve">            children: &lt;Widget&gt;[</w:t>
        <w:br/>
        <w:t xml:space="preserve">              SimpleDialogOption(</w:t>
        <w:br/>
        <w:t xml:space="preserve">                onPressed: () {</w:t>
        <w:br/>
        <w:t xml:space="preserve">                  Get.updateLocale(const Locale('en', 'US'));</w:t>
        <w:br/>
        <w:t xml:space="preserve">                  language.value = 'English';</w:t>
        <w:br/>
        <w:t xml:space="preserve">                  Get.back();</w:t>
        <w:br/>
        <w:t xml:space="preserve">                },</w:t>
        <w:br/>
        <w:t xml:space="preserve">                child:</w:t>
        <w:br/>
        <w:t xml:space="preserve">                    getCustomTextW6S15(text: 'English', color: textBlackColor),</w:t>
        <w:br/>
        <w:t xml:space="preserve">              ),</w:t>
        <w:br/>
        <w:t xml:space="preserve">              SimpleDialogOption(</w:t>
        <w:br/>
        <w:t xml:space="preserve">                onPressed: () {</w:t>
        <w:br/>
        <w:t xml:space="preserve">                  Get.updateLocale(const Locale('ar', 'SA'));</w:t>
        <w:br/>
        <w:t xml:space="preserve">                  language.value = 'عربي';</w:t>
        <w:br/>
        <w:t xml:space="preserve">                  Get.back();</w:t>
        <w:br/>
        <w:t xml:space="preserve">                },</w:t>
        <w:br/>
        <w:t xml:space="preserve">                child: getCustomTextW6S15(text: 'عربي', color: textBlackColor),</w:t>
        <w:br/>
        <w:t xml:space="preserve">              ),</w:t>
        <w:br/>
        <w:t xml:space="preserve">              SimpleDialogOption(</w:t>
        <w:br/>
        <w:t xml:space="preserve">                onPressed: () {</w:t>
        <w:br/>
        <w:t xml:space="preserve">                  Get.updateLocale(const Locale('fr', 'FR'));</w:t>
        <w:br/>
        <w:t xml:space="preserve">                  language.value = 'Français';</w:t>
        <w:br/>
        <w:br/>
        <w:t xml:space="preserve">                  Get.back();</w:t>
        <w:br/>
        <w:t xml:space="preserve">                },</w:t>
        <w:br/>
        <w:t xml:space="preserve">                child:</w:t>
        <w:br/>
        <w:t xml:space="preserve">                    getCustomTextW6S15(text: 'Français', color: textBlackColor),</w:t>
        <w:br/>
        <w:t xml:space="preserve">              ),</w:t>
        <w:br/>
        <w:t xml:space="preserve">              SimpleDialogOption(</w:t>
        <w:br/>
        <w:t xml:space="preserve">                onPressed: () {</w:t>
        <w:br/>
        <w:t xml:space="preserve">                  Get.updateLocale(const Locale('de', 'DE'));</w:t>
        <w:br/>
        <w:t xml:space="preserve">                  language.value = 'Deutsch';</w:t>
        <w:br/>
        <w:br/>
        <w:t xml:space="preserve">                  Get.back();</w:t>
        <w:br/>
        <w:t xml:space="preserve">                },</w:t>
        <w:br/>
        <w:t xml:space="preserve">                child:</w:t>
        <w:br/>
        <w:t xml:space="preserve">                    getCustomTextW6S15(text: 'Deutsch', color: textBlackColor),</w:t>
        <w:br/>
        <w:t xml:space="preserve">              ),</w:t>
        <w:br/>
        <w:t xml:space="preserve">              SimpleDialogOption(</w:t>
        <w:br/>
        <w:t xml:space="preserve">                onPressed: () {</w:t>
        <w:br/>
        <w:t xml:space="preserve">                  Get.updateLocale(const Locale('ur', 'PK'));</w:t>
        <w:br/>
        <w:t xml:space="preserve">                  language.value = 'اردو';</w:t>
        <w:br/>
        <w:br/>
        <w:t xml:space="preserve">                  Get.back();</w:t>
        <w:br/>
        <w:t xml:space="preserve">                },</w:t>
        <w:br/>
        <w:t xml:space="preserve">                child: getCustomTextW6S15(text: 'اردو', color: textBlackColor),</w:t>
        <w:br/>
        <w:t xml:space="preserve">              ),</w:t>
        <w:br/>
        <w:t xml:space="preserve">              SimpleDialogOption(</w:t>
        <w:br/>
        <w:t xml:space="preserve">                onPressed: () {</w:t>
        <w:br/>
        <w:t xml:space="preserve">                  Get.updateLocale(const Locale('hi', 'IN'));</w:t>
        <w:br/>
        <w:t xml:space="preserve">                  language.value = 'हिंदी';</w:t>
        <w:br/>
        <w:br/>
        <w:t xml:space="preserve">                  Get.back();</w:t>
        <w:br/>
        <w:t xml:space="preserve">                },</w:t>
        <w:br/>
        <w:t xml:space="preserve">                child: getCustomTextW6S15(text: 'हिंदी', color: textBlackColor),</w:t>
        <w:br/>
        <w:t xml:space="preserve">              ),</w:t>
        <w:br/>
        <w:t xml:space="preserve">              SimpleDialogOption(</w:t>
        <w:br/>
        <w:t xml:space="preserve">                onPressed: () {</w:t>
        <w:br/>
        <w:t xml:space="preserve">                  Get.updateLocale(const Locale('ml', 'IN'));</w:t>
        <w:br/>
        <w:t xml:space="preserve">                  language.value = 'മലയാളം';</w:t>
        <w:br/>
        <w:br/>
        <w:t xml:space="preserve">                  Get.back();</w:t>
        <w:br/>
        <w:t xml:space="preserve">                },</w:t>
        <w:br/>
        <w:t xml:space="preserve">                child:</w:t>
        <w:br/>
        <w:t xml:space="preserve">                    getCustomTextW6S15(text: 'മലയാളം', color: textBlackColor),</w:t>
        <w:br/>
        <w:t xml:space="preserve">              ),</w:t>
        <w:br/>
        <w:t xml:space="preserve">              SimpleDialogOption(</w:t>
        <w:br/>
        <w:t xml:space="preserve">                onPressed: () {</w:t>
        <w:br/>
        <w:t xml:space="preserve">                  Get.updateLocale(const Locale('bn', 'BD'));</w:t>
        <w:br/>
        <w:t xml:space="preserve">                  language.value = 'বাংলা';</w:t>
        <w:br/>
        <w:br/>
        <w:t xml:space="preserve">                  Get.back();</w:t>
        <w:br/>
        <w:t xml:space="preserve">                },</w:t>
        <w:br/>
        <w:t xml:space="preserve">                child: getCustomTextW6S15(text: 'বাংলা', color: textBlackColor),</w:t>
        <w:br/>
        <w:t xml:space="preserve">              ),</w:t>
        <w:br/>
        <w:t xml:space="preserve">              SimpleDialogOption(</w:t>
        <w:br/>
        <w:t xml:space="preserve">                onPressed: () {</w:t>
        <w:br/>
        <w:t xml:space="preserve">                  Get.updateLocale(const Locale('ne', 'IN'));</w:t>
        <w:br/>
        <w:t xml:space="preserve">                  language.value = 'नेपाली';</w:t>
        <w:br/>
        <w:br/>
        <w:t xml:space="preserve">                  Get.back();</w:t>
        <w:br/>
        <w:t xml:space="preserve">                },</w:t>
        <w:br/>
        <w:t xml:space="preserve">                child:</w:t>
        <w:br/>
        <w:t xml:space="preserve">                    getCustomTextW6S15(text: 'नेपाली', color: textBlackColor),</w:t>
        <w:br/>
        <w:t xml:space="preserve">              ),</w:t>
        <w:br/>
        <w:t xml:space="preserve">            ],</w:t>
        <w:br/>
        <w:t xml:space="preserve">          );</w:t>
        <w:br/>
        <w:t xml:space="preserve">        });</w:t>
        <w:br/>
        <w:t xml:space="preserve">  }</w:t>
        <w:br/>
        <w:t>}</w:t>
        <w:br/>
      </w:r>
    </w:p>
    <w:p/>
    <w:p>
      <w:pPr>
        <w:pStyle w:val="Heading1"/>
      </w:pPr>
      <w:r>
        <w:t>SplashLanguageScreens</w:t>
      </w:r>
    </w:p>
    <w:p>
      <w:pPr>
        <w:pStyle w:val="Heading2"/>
      </w:pPr>
      <w:r>
        <w:t>language_screen</w:t>
      </w:r>
    </w:p>
    <w:p>
      <w:r>
        <w:t>import 'dart:async';</w:t>
        <w:br/>
        <w:br/>
        <w:t>import 'package:algorthimi/utils/color_data.dart';</w:t>
        <w:br/>
        <w:t>import 'package:algorthimi/utils/data.dart';</w:t>
        <w:br/>
        <w:t>import 'package:flutter/material.dart';</w:t>
        <w:br/>
        <w:t>import 'package:get/get.dart';</w:t>
        <w:br/>
        <w:t>import 'package:responsive_sizer/responsive_sizer.dart';</w:t>
        <w:br/>
        <w:br/>
        <w:t>import '../AuthScreens/login_screen.dart';</w:t>
        <w:br/>
        <w:t>import '../Widgets/widget_utils.dart';</w:t>
        <w:br/>
        <w:br/>
        <w:t>var language = 'Select your preferred language'.obs;</w:t>
        <w:br/>
        <w:br/>
        <w:t>class LanguageScreen extends StatefulWidget {</w:t>
        <w:br/>
        <w:t xml:space="preserve">  const LanguageScreen({Key? key}) : super(key: key);</w:t>
        <w:br/>
        <w:br/>
        <w:t xml:space="preserve">  @override</w:t>
        <w:br/>
        <w:t xml:space="preserve">  State&lt;LanguageScreen&gt; createState() =&gt; _LanguageScreenState();</w:t>
        <w:br/>
        <w:t>}</w:t>
        <w:br/>
        <w:br/>
        <w:t>class _LanguageScreenState extends State&lt;LanguageScreen&gt; {</w:t>
        <w:br/>
        <w:t xml:space="preserve">  var isOpenLanguage = false.obs;</w:t>
        <w:br/>
        <w:t xml:space="preserve">  var selectedLanguage = 10001.obs;</w:t>
        <w:br/>
        <w:br/>
        <w:t xml:space="preserve">  @override</w:t>
        <w:br/>
        <w:t xml:space="preserve">  Widget build(BuildContext context) {</w:t>
        <w:br/>
        <w:t xml:space="preserve">    return Obx(</w:t>
        <w:br/>
        <w:t xml:space="preserve">      () =&gt; Scaffold(</w:t>
        <w:br/>
        <w:t xml:space="preserve">        backgroundColor: accentColor,</w:t>
        <w:br/>
        <w:t xml:space="preserve">        body: Container(</w:t>
        <w:br/>
        <w:t xml:space="preserve">          height: 100.h,</w:t>
        <w:br/>
        <w:t xml:space="preserve">          width: 100.h,</w:t>
        <w:br/>
        <w:t xml:space="preserve">          margin: EdgeInsets.symmetric(horizontal: 3.h, vertical: 8.h),</w:t>
        <w:br/>
        <w:t xml:space="preserve">          child: Column(</w:t>
        <w:br/>
        <w:t xml:space="preserve">            crossAxisAlignment: CrossAxisAlignment.center,</w:t>
        <w:br/>
        <w:t xml:space="preserve">            mainAxisAlignment: MainAxisAlignment.start,</w:t>
        <w:br/>
        <w:t xml:space="preserve">            children: [</w:t>
        <w:br/>
        <w:t xml:space="preserve">              getVerSpace(8.h),</w:t>
        <w:br/>
        <w:t xml:space="preserve">              Align(</w:t>
        <w:br/>
        <w:t xml:space="preserve">                  alignment: Alignment.center,</w:t>
        <w:br/>
        <w:t xml:space="preserve">                  child: getSvgImage('app_logo.svg', height: 12.h)),</w:t>
        <w:br/>
        <w:t xml:space="preserve">              getVerSpace(1.h),</w:t>
        <w:br/>
        <w:t xml:space="preserve">              getCustomTextW6S22(text: 'ALGORITHMI', color: textWhiteColor),</w:t>
        <w:br/>
        <w:t xml:space="preserve">              getVerSpace(5.h),</w:t>
        <w:br/>
        <w:t xml:space="preserve">              GestureDetector(</w:t>
        <w:br/>
        <w:t xml:space="preserve">                onTap: () {</w:t>
        <w:br/>
        <w:t xml:space="preserve">                  isOpenLanguage.value = !isOpenLanguage.value;</w:t>
        <w:br/>
        <w:t xml:space="preserve">                },</w:t>
        <w:br/>
        <w:t xml:space="preserve">                child: Container(</w:t>
        <w:br/>
        <w:t xml:space="preserve">                  padding: EdgeInsets.symmetric(horizontal: 2.h, vertical: 1.h),</w:t>
        <w:br/>
        <w:t xml:space="preserve">                  decoration: BoxDecoration(</w:t>
        <w:br/>
        <w:t xml:space="preserve">                      color: backgroundColor,</w:t>
        <w:br/>
        <w:t xml:space="preserve">                      border: Border.all(color: backgroundColor, width: 1.px),</w:t>
        <w:br/>
        <w:t xml:space="preserve">                      borderRadius: BorderRadius.all(Radius.circular(10.px))),</w:t>
        <w:br/>
        <w:t xml:space="preserve">                  child: Row(</w:t>
        <w:br/>
        <w:t xml:space="preserve">                    crossAxisAlignment: CrossAxisAlignment.center,</w:t>
        <w:br/>
        <w:t xml:space="preserve">                    mainAxisAlignment: MainAxisAlignment.spaceBetween,</w:t>
        <w:br/>
        <w:t xml:space="preserve">                    children: [</w:t>
        <w:br/>
        <w:t xml:space="preserve">                      getCustomTextW6S15(</w:t>
        <w:br/>
        <w:t xml:space="preserve">                        text: language.toString().tr,</w:t>
        <w:br/>
        <w:t xml:space="preserve">                        color: textBlackColor,</w:t>
        <w:br/>
        <w:t xml:space="preserve">                      ),</w:t>
        <w:br/>
        <w:t xml:space="preserve">                      Icon(</w:t>
        <w:br/>
        <w:t xml:space="preserve">                        Icons.arrow_drop_down_rounded,</w:t>
        <w:br/>
        <w:t xml:space="preserve">                        color: textBlackColor,</w:t>
        <w:br/>
        <w:t xml:space="preserve">                      )</w:t>
        <w:br/>
        <w:t xml:space="preserve">                    ],</w:t>
        <w:br/>
        <w:t xml:space="preserve">                  ),</w:t>
        <w:br/>
        <w:t xml:space="preserve">                ),</w:t>
        <w:br/>
        <w:t xml:space="preserve">              ),</w:t>
        <w:br/>
        <w:t xml:space="preserve">              getVerSpace(1.h),</w:t>
        <w:br/>
        <w:t xml:space="preserve">              isOpenLanguage.value</w:t>
        <w:br/>
        <w:t xml:space="preserve">                  ? Flexible(</w:t>
        <w:br/>
        <w:t xml:space="preserve">                      child: Container(</w:t>
        <w:br/>
        <w:t xml:space="preserve">                          padding: EdgeInsets.symmetric(</w:t>
        <w:br/>
        <w:t xml:space="preserve">                              horizontal: 2.5.h, vertical: 1.h),</w:t>
        <w:br/>
        <w:t xml:space="preserve">                          decoration: BoxDecoration(</w:t>
        <w:br/>
        <w:t xml:space="preserve">                              color: backgroundColor,</w:t>
        <w:br/>
        <w:t xml:space="preserve">                              border: Border.all(</w:t>
        <w:br/>
        <w:t xml:space="preserve">                                  color: backgroundColor, width: 1.px),</w:t>
        <w:br/>
        <w:t xml:space="preserve">                              borderRadius:</w:t>
        <w:br/>
        <w:t xml:space="preserve">                                  BorderRadius.all(Radius.circular(10.px))),</w:t>
        <w:br/>
        <w:t xml:space="preserve">                          child: ListView.builder(</w:t>
        <w:br/>
        <w:t xml:space="preserve">                            shrinkWrap: true,</w:t>
        <w:br/>
        <w:t xml:space="preserve">                            physics: const NeverScrollableScrollPhysics(),</w:t>
        <w:br/>
        <w:t xml:space="preserve">                            itemCount: DataFile.languageList.length,</w:t>
        <w:br/>
        <w:t xml:space="preserve">                            padding: EdgeInsets.zero,</w:t>
        <w:br/>
        <w:t xml:space="preserve">                            itemBuilder: (context, index) {</w:t>
        <w:br/>
        <w:t xml:space="preserve">                              return GestureDetector(</w:t>
        <w:br/>
        <w:t xml:space="preserve">                                onTap: () {</w:t>
        <w:br/>
        <w:t xml:space="preserve">                                  selectedLanguage.value = index;</w:t>
        <w:br/>
        <w:br/>
        <w:t xml:space="preserve">                                  if (DataFile.languageList[index].name</w:t>
        <w:br/>
        <w:t xml:space="preserve">                                          .toString() ==</w:t>
        <w:br/>
        <w:t xml:space="preserve">                                      'English') {</w:t>
        <w:br/>
        <w:t xml:space="preserve">                                    Get.updateLocale(const Locale('en', 'US'));</w:t>
        <w:br/>
        <w:t xml:space="preserve">                                  } else if (DataFile.languageList[index].name</w:t>
        <w:br/>
        <w:t xml:space="preserve">                                          .toString() ==</w:t>
        <w:br/>
        <w:t xml:space="preserve">                                      'اردو') {</w:t>
        <w:br/>
        <w:t xml:space="preserve">                                    Get.updateLocale(const Locale('ur', 'PK'));</w:t>
        <w:br/>
        <w:t xml:space="preserve">                                  } else if (DataFile.languageList[index].name</w:t>
        <w:br/>
        <w:t xml:space="preserve">                                          .toString() ==</w:t>
        <w:br/>
        <w:t xml:space="preserve">                                      'عربي') {</w:t>
        <w:br/>
        <w:t xml:space="preserve">                                    Get.updateLocale(const Locale('ar', 'SA'));</w:t>
        <w:br/>
        <w:t xml:space="preserve">                                  } else if (DataFile.languageList[index].name</w:t>
        <w:br/>
        <w:t xml:space="preserve">                                          .toString() ==</w:t>
        <w:br/>
        <w:t xml:space="preserve">                                      'Français') {</w:t>
        <w:br/>
        <w:t xml:space="preserve">                                    Get.updateLocale(const Locale('fr', 'FR'));</w:t>
        <w:br/>
        <w:t xml:space="preserve">                                  } else if (DataFile.languageList[index].name</w:t>
        <w:br/>
        <w:t xml:space="preserve">                                          .toString() ==</w:t>
        <w:br/>
        <w:t xml:space="preserve">                                      'Deutsch') {</w:t>
        <w:br/>
        <w:t xml:space="preserve">                                    Get.updateLocale(const Locale('de', 'DE'));</w:t>
        <w:br/>
        <w:t xml:space="preserve">                                  } else if (DataFile.languageList[index].name</w:t>
        <w:br/>
        <w:t xml:space="preserve">                                          .toString() ==</w:t>
        <w:br/>
        <w:t xml:space="preserve">                                      'हिंदी') {</w:t>
        <w:br/>
        <w:t xml:space="preserve">                                    Get.updateLocale(const Locale('hi', 'IN'));</w:t>
        <w:br/>
        <w:t xml:space="preserve">                                  } else if (DataFile.languageList[index].name</w:t>
        <w:br/>
        <w:t xml:space="preserve">                                          .toString() ==</w:t>
        <w:br/>
        <w:t xml:space="preserve">                                      'മലയാളം') {</w:t>
        <w:br/>
        <w:t xml:space="preserve">                                    Get.updateLocale(const Locale('ml', 'IN'));</w:t>
        <w:br/>
        <w:t xml:space="preserve">                                  } else if (DataFile.languageList[index].name</w:t>
        <w:br/>
        <w:t xml:space="preserve">                                          .toString() ==</w:t>
        <w:br/>
        <w:t xml:space="preserve">                                      'नेपाली') {</w:t>
        <w:br/>
        <w:t xml:space="preserve">                                    Get.updateLocale(const Locale('ne', 'IN'));</w:t>
        <w:br/>
        <w:t xml:space="preserve">                                  } else if (DataFile.languageList[index].name</w:t>
        <w:br/>
        <w:t xml:space="preserve">                                          .toString() ==</w:t>
        <w:br/>
        <w:t xml:space="preserve">                                      'বাংলা') {</w:t>
        <w:br/>
        <w:t xml:space="preserve">                                    Get.updateLocale(const Locale('bn', 'BD'));</w:t>
        <w:br/>
        <w:t xml:space="preserve">                                  }</w:t>
        <w:br/>
        <w:br/>
        <w:t xml:space="preserve">                                  language.value = DataFile</w:t>
        <w:br/>
        <w:t xml:space="preserve">                                      .languageList[index].name</w:t>
        <w:br/>
        <w:t xml:space="preserve">                                      .toString();</w:t>
        <w:br/>
        <w:br/>
        <w:t xml:space="preserve">                                  Timer(const Duration(milliseconds: 100), () {</w:t>
        <w:br/>
        <w:t xml:space="preserve">                                    Get.to(() =&gt; const LoginScreen());</w:t>
        <w:br/>
        <w:t xml:space="preserve">                                  });</w:t>
        <w:br/>
        <w:t xml:space="preserve">                                },</w:t>
        <w:br/>
        <w:t xml:space="preserve">                                child: Container(</w:t>
        <w:br/>
        <w:t xml:space="preserve">                                  color: backgroundColor,</w:t>
        <w:br/>
        <w:t xml:space="preserve">                                  margin: EdgeInsets.symmetric(vertical: 1.h),</w:t>
        <w:br/>
        <w:t xml:space="preserve">                                  child: Row(</w:t>
        <w:br/>
        <w:t xml:space="preserve">                                    crossAxisAlignment:</w:t>
        <w:br/>
        <w:t xml:space="preserve">                                        CrossAxisAlignment.center,</w:t>
        <w:br/>
        <w:t xml:space="preserve">                                    mainAxisAlignment: MainAxisAlignment.start,</w:t>
        <w:br/>
        <w:t xml:space="preserve">                                    children: [</w:t>
        <w:br/>
        <w:t xml:space="preserve">                                      Container(</w:t>
        <w:br/>
        <w:t xml:space="preserve">                                        width: 1.8.h,</w:t>
        <w:br/>
        <w:t xml:space="preserve">                                        height: 1.8.h,</w:t>
        <w:br/>
        <w:t xml:space="preserve">                                        decoration: BoxDecoration(</w:t>
        <w:br/>
        <w:t xml:space="preserve">                                            shape: BoxShape.circle,</w:t>
        <w:br/>
        <w:t xml:space="preserve">                                            border: Border.all(</w:t>
        <w:br/>
        <w:t xml:space="preserve">                                                color: selectedLanguage.value ==</w:t>
        <w:br/>
        <w:t xml:space="preserve">                                                        index</w:t>
        <w:br/>
        <w:t xml:space="preserve">                                                    ? pinkAppColor</w:t>
        <w:br/>
        <w:t xml:space="preserve">                                                    : borderColor,</w:t>
        <w:br/>
        <w:t xml:space="preserve">                                                width: selectedLanguage.value ==</w:t>
        <w:br/>
        <w:t xml:space="preserve">                                                        index</w:t>
        <w:br/>
        <w:t xml:space="preserve">                                                    ? 4.px</w:t>
        <w:br/>
        <w:t xml:space="preserve">                                                    : 1.5.px)),</w:t>
        <w:br/>
        <w:t xml:space="preserve">                                      ),</w:t>
        <w:br/>
        <w:t xml:space="preserve">                                      getHorSpace(1.2.h),</w:t>
        <w:br/>
        <w:t xml:space="preserve">                                      getCustomTextW6S15(</w:t>
        <w:br/>
        <w:t xml:space="preserve">                                        text: DataFile.languageList[index].name</w:t>
        <w:br/>
        <w:t xml:space="preserve">                                            .toString()</w:t>
        <w:br/>
        <w:t xml:space="preserve">                                            .tr,</w:t>
        <w:br/>
        <w:t xml:space="preserve">                                        color: textBlackColor,</w:t>
        <w:br/>
        <w:t xml:space="preserve">                                      ),</w:t>
        <w:br/>
        <w:t xml:space="preserve">                                    ],</w:t>
        <w:br/>
        <w:t xml:space="preserve">                                  ),</w:t>
        <w:br/>
        <w:t xml:space="preserve">                                ),</w:t>
        <w:br/>
        <w:t xml:space="preserve">                              );</w:t>
        <w:br/>
        <w:t xml:space="preserve">                            },</w:t>
        <w:br/>
        <w:t xml:space="preserve">                          )),</w:t>
        <w:br/>
        <w:t xml:space="preserve">                    )</w:t>
        <w:br/>
        <w:t xml:space="preserve">                  : Container()</w:t>
        <w:br/>
        <w:t xml:space="preserve">            ],</w:t>
        <w:br/>
        <w:t xml:space="preserve">          ),</w:t>
        <w:br/>
        <w:t xml:space="preserve">        ),</w:t>
        <w:br/>
        <w:t xml:space="preserve">      ),</w:t>
        <w:br/>
        <w:t xml:space="preserve">    );</w:t>
        <w:br/>
        <w:t xml:space="preserve">  }</w:t>
        <w:br/>
        <w:t>}</w:t>
        <w:br/>
      </w:r>
    </w:p>
    <w:p/>
    <w:p>
      <w:pPr>
        <w:pStyle w:val="Heading1"/>
      </w:pPr>
      <w:r>
        <w:t>SplashLanguageScreens</w:t>
      </w:r>
    </w:p>
    <w:p>
      <w:pPr>
        <w:pStyle w:val="Heading2"/>
      </w:pPr>
      <w:r>
        <w:t>splash_screen</w:t>
      </w:r>
    </w:p>
    <w:p>
      <w:r>
        <w:br/>
        <w:t>import 'dart:async';</w:t>
        <w:br/>
        <w:br/>
        <w:t>import 'package:flutter/material.dart';</w:t>
        <w:br/>
        <w:t>import 'package:get/get.dart';</w:t>
        <w:br/>
        <w:t>import 'package:responsive_sizer/responsive_sizer.dart';</w:t>
        <w:br/>
        <w:br/>
        <w:t>import '../../utils/color_data.dart';</w:t>
        <w:br/>
        <w:t>import '../Widgets/widget_utils.dart';</w:t>
        <w:br/>
        <w:t>import 'language_screen.dart';</w:t>
        <w:br/>
        <w:br/>
        <w:t>class SplashScreen extends StatefulWidget {</w:t>
        <w:br/>
        <w:t xml:space="preserve">  const SplashScreen({Key? key}) : super(key: key);</w:t>
        <w:br/>
        <w:br/>
        <w:t xml:space="preserve">  @override</w:t>
        <w:br/>
        <w:t xml:space="preserve">  State&lt;SplashScreen&gt; createState() =&gt; _SplashScreenState();</w:t>
        <w:br/>
        <w:t>}</w:t>
        <w:br/>
        <w:br/>
        <w:t>class _SplashScreenState extends State&lt;SplashScreen&gt; {</w:t>
        <w:br/>
        <w:t xml:space="preserve">  @override</w:t>
        <w:br/>
        <w:t xml:space="preserve">  void initState() {</w:t>
        <w:br/>
        <w:t xml:space="preserve">    super.initState();</w:t>
        <w:br/>
        <w:t xml:space="preserve">    _getIsFirst();</w:t>
        <w:br/>
        <w:t xml:space="preserve">  }</w:t>
        <w:br/>
        <w:br/>
        <w:t xml:space="preserve">  _getIsFirst() async {</w:t>
        <w:br/>
        <w:t xml:space="preserve">    // bool isIntro = await PrefData.getIsIntro();</w:t>
        <w:br/>
        <w:t xml:space="preserve">    // bool isSignIn = await PrefData.getIsSignIn();</w:t>
        <w:br/>
        <w:t xml:space="preserve">    //</w:t>
        <w:br/>
        <w:t xml:space="preserve">    // if (isIntro) {</w:t>
        <w:br/>
        <w:t xml:space="preserve">    //   Constant.sendToNext(context, Routes.introScreenRoute);</w:t>
        <w:br/>
        <w:t xml:space="preserve">    // } else if (!isSignIn) {</w:t>
        <w:br/>
        <w:t xml:space="preserve">    //   Constant.sendToNext(context, Routes.loginScreenRoute);</w:t>
        <w:br/>
        <w:t xml:space="preserve">    // } else {</w:t>
        <w:br/>
        <w:t xml:space="preserve">    //   Timer(const Duration(seconds: 3), () {</w:t>
        <w:br/>
        <w:t xml:space="preserve">    //     Constant.sendToNext(context, Routes.homeScreenRoute);</w:t>
        <w:br/>
        <w:t xml:space="preserve">    //   });</w:t>
        <w:br/>
        <w:t xml:space="preserve">    // }</w:t>
        <w:br/>
        <w:t xml:space="preserve">    Timer(const Duration(seconds: 3), () {</w:t>
        <w:br/>
        <w:t xml:space="preserve">      Get.offAll(()=&gt; const LanguageScreen());</w:t>
        <w:br/>
        <w:t xml:space="preserve">    });</w:t>
        <w:br/>
        <w:t xml:space="preserve">  }</w:t>
        <w:br/>
        <w:br/>
        <w:t xml:space="preserve">  @override</w:t>
        <w:br/>
        <w:t xml:space="preserve">  Widget build(BuildContext context) {</w:t>
        <w:br/>
        <w:t xml:space="preserve">    return Scaffold(</w:t>
        <w:br/>
        <w:t xml:space="preserve">      body: Container(</w:t>
        <w:br/>
        <w:t xml:space="preserve">        height: 100.h,</w:t>
        <w:br/>
        <w:t xml:space="preserve">        width: 100.h,</w:t>
        <w:br/>
        <w:t xml:space="preserve">        color: accentColor,</w:t>
        <w:br/>
        <w:t xml:space="preserve">        child: Center(</w:t>
        <w:br/>
        <w:t xml:space="preserve">            child: getSvgImage('splash.svg', width: 26.2.h, height: 19.7.h)),</w:t>
        <w:br/>
        <w:t xml:space="preserve">      ),</w:t>
        <w:br/>
        <w:t xml:space="preserve">    );</w:t>
        <w:br/>
        <w:t xml:space="preserve">  }</w:t>
        <w:br/>
        <w:t>}</w:t>
        <w:br/>
      </w:r>
    </w:p>
    <w:p/>
    <w:p>
      <w:pPr>
        <w:pStyle w:val="Heading1"/>
      </w:pPr>
      <w:r>
        <w:t>WalletScreens</w:t>
      </w:r>
    </w:p>
    <w:p>
      <w:pPr>
        <w:pStyle w:val="Heading2"/>
      </w:pPr>
      <w:r>
        <w:t>add_bank</w:t>
      </w:r>
    </w:p>
    <w:p>
      <w:r>
        <w:t>import 'package:flutter/material.dart';</w:t>
        <w:br/>
        <w:t>import 'package:get/get.dart';</w:t>
        <w:br/>
        <w:t>import 'package:responsive_sizer/responsive_sizer.dart';</w:t>
        <w:br/>
        <w:br/>
        <w:t>import '../../utils/color_data.dart';</w:t>
        <w:br/>
        <w:t>import '../Widgets/widget_utils.dart';</w:t>
        <w:br/>
        <w:t>import 'opt_screen.dart';</w:t>
        <w:br/>
        <w:br/>
        <w:t>//ignore: must_be_immutable</w:t>
        <w:br/>
        <w:t>class AddBankScreen extends StatefulWidget {</w:t>
        <w:br/>
        <w:t xml:space="preserve">  AddBankScreen({Key? key, this.selectedMethod, this.selectedBank})</w:t>
        <w:br/>
        <w:t xml:space="preserve">      : super(key: key);</w:t>
        <w:br/>
        <w:t xml:space="preserve">  dynamic selectedMethod;</w:t>
        <w:br/>
        <w:t xml:space="preserve">  dynamic selectedBank;</w:t>
        <w:br/>
        <w:br/>
        <w:t xml:space="preserve">  @override</w:t>
        <w:br/>
        <w:t xml:space="preserve">  State&lt;AddBankScreen&gt; createState() =&gt; _AddBankScreenState();</w:t>
        <w:br/>
        <w:t>}</w:t>
        <w:br/>
        <w:br/>
        <w:t>class _AddBankScreenState extends State&lt;AddBankScreen&gt; {</w:t>
        <w:br/>
        <w:t xml:space="preserve">  TextEditingController accountNumberController = TextEditingController();</w:t>
        <w:br/>
        <w:br/>
        <w:t xml:space="preserve">  @override</w:t>
        <w:br/>
        <w:t xml:space="preserve">  Widget build(BuildContext context) {</w:t>
        <w:br/>
        <w:t xml:space="preserve">    return Scaffold(</w:t>
        <w:br/>
        <w:t xml:space="preserve">      body: SizedBox(</w:t>
        <w:br/>
        <w:t xml:space="preserve">        width: 100.h,</w:t>
        <w:br/>
        <w:t xml:space="preserve">        child: Column(</w:t>
        <w:br/>
        <w:t xml:space="preserve">          children: [</w:t>
        <w:br/>
        <w:t xml:space="preserve">            Container(</w:t>
        <w:br/>
        <w:t xml:space="preserve">              height: 20.h,</w:t>
        <w:br/>
        <w:t xml:space="preserve">              padding: EdgeInsets.symmetric(horizontal: 3.h, vertical: 2.h),</w:t>
        <w:br/>
        <w:t xml:space="preserve">              decoration: BoxDecoration(color: accentColor),</w:t>
        <w:br/>
        <w:t xml:space="preserve">              child: Column(</w:t>
        <w:br/>
        <w:t xml:space="preserve">                mainAxisAlignment: MainAxisAlignment.spaceBetween,</w:t>
        <w:br/>
        <w:t xml:space="preserve">                crossAxisAlignment: CrossAxisAlignment.center,</w:t>
        <w:br/>
        <w:t xml:space="preserve">                children: [</w:t>
        <w:br/>
        <w:t xml:space="preserve">                  getVerSpace(2.h),</w:t>
        <w:br/>
        <w:t xml:space="preserve">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widget.selectedMethod.toString(),</w:t>
        <w:br/>
        <w:t xml:space="preserve">                        color: textWhiteColor,</w:t>
        <w:br/>
        <w:t xml:space="preserve">                      ),</w:t>
        <w:br/>
        <w:t xml:space="preserve">                      const Spacer()</w:t>
        <w:br/>
        <w:t xml:space="preserve">                    ],</w:t>
        <w:br/>
        <w:t xml:space="preserve">                  ),</w:t>
        <w:br/>
        <w:br/>
        <w:t xml:space="preserve">                  Container(</w:t>
        <w:br/>
        <w:t xml:space="preserve">                    decoration: BoxDecoration(</w:t>
        <w:br/>
        <w:t xml:space="preserve">                      color: backgroundColor,</w:t>
        <w:br/>
        <w:t xml:space="preserve">                      borderRadius: BorderRadius.all(Radius.circular(15.px)),</w:t>
        <w:br/>
        <w:t xml:space="preserve">                    ),</w:t>
        <w:br/>
        <w:t xml:space="preserve">                    child: Column(</w:t>
        <w:br/>
        <w:t xml:space="preserve">                      crossAxisAlignment: CrossAxisAlignment.center,</w:t>
        <w:br/>
        <w:t xml:space="preserve">                      mainAxisAlignment: MainAxisAlignment.spaceBetween,</w:t>
        <w:br/>
        <w:t xml:space="preserve">                      children: [</w:t>
        <w:br/>
        <w:t xml:space="preserve">                        ListTile(</w:t>
        <w:br/>
        <w:t xml:space="preserve">                          contentPadding: EdgeInsets.symmetric(horizontal: 2.h),</w:t>
        <w:br/>
        <w:t xml:space="preserve">                          leading: CircleAvatar(</w:t>
        <w:br/>
        <w:t xml:space="preserve">                              radius: 2.5.h, backgroundColor: borderColor),</w:t>
        <w:br/>
        <w:t xml:space="preserve">                          title: getCustomTextW6S15(</w:t>
        <w:br/>
        <w:t xml:space="preserve">                              text: widget.selectedBank.toString().tr,</w:t>
        <w:br/>
        <w:t xml:space="preserve">                              color: textBlackColor),</w:t>
        <w:br/>
        <w:t xml:space="preserve">                        ),</w:t>
        <w:br/>
        <w:t xml:space="preserve">                      ],</w:t>
        <w:br/>
        <w:t xml:space="preserve">                    ),</w:t>
        <w:br/>
        <w:t xml:space="preserve">                  ),</w:t>
        <w:br/>
        <w:t xml:space="preserve">                ],</w:t>
        <w:br/>
        <w:t xml:space="preserve">              ),</w:t>
        <w:br/>
        <w:t xml:space="preserve">            ),</w:t>
        <w:br/>
        <w:t xml:space="preserve">            Padding(</w:t>
        <w:br/>
        <w:t xml:space="preserve">              padding: EdgeInsets.symmetric(horizontal: 3.h),</w:t>
        <w:br/>
        <w:t xml:space="preserve">              child: Column(</w:t>
        <w:br/>
        <w:t xml:space="preserve">                crossAxisAlignment: CrossAxisAlignment.start,</w:t>
        <w:br/>
        <w:t xml:space="preserve">                children: [</w:t>
        <w:br/>
        <w:t xml:space="preserve">                  getVerSpace(3.h),</w:t>
        <w:br/>
        <w:t xml:space="preserve">                  getCustomTextW6S15(</w:t>
        <w:br/>
        <w:t xml:space="preserve">                      text: widget.selectedMethod == 'E-Wallet'.tr</w:t>
        <w:br/>
        <w:t xml:space="preserve">                          ? 'Account Number'.tr</w:t>
        <w:br/>
        <w:t xml:space="preserve">                          : 'Account Number/IBAN'.tr,</w:t>
        <w:br/>
        <w:t xml:space="preserve">                      color: accentColor),</w:t>
        <w:br/>
        <w:t xml:space="preserve">                  getVerSpace(1.h),</w:t>
        <w:br/>
        <w:t xml:space="preserve">                  Container(</w:t>
        <w:br/>
        <w:t xml:space="preserve">                    decoration: BoxDecoration(</w:t>
        <w:br/>
        <w:t xml:space="preserve">                        color: backgroundColor,</w:t>
        <w:br/>
        <w:t xml:space="preserve">                        borderRadius: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TextInputType.text,</w:t>
        <w:br/>
        <w:t xml:space="preserve">                      obscureText: false,</w:t>
        <w:br/>
        <w:t xml:space="preserve">                      hintText: widget.selectedMethod == 'E-Wallet'.tr</w:t>
        <w:br/>
        <w:t xml:space="preserve">                          ? 'Account Number'.tr</w:t>
        <w:br/>
        <w:t xml:space="preserve">                          : 'Account Number/IBAN'.tr,</w:t>
        <w:br/>
        <w:t xml:space="preserve">                      controller: accountNumberController,</w:t>
        <w:br/>
        <w:t xml:space="preserve">                      onChanged: (value) {},</w:t>
        <w:br/>
        <w:t xml:space="preserve">                    ),</w:t>
        <w:br/>
        <w:t xml:space="preserve">                  ),</w:t>
        <w:br/>
        <w:t xml:space="preserve">                  getVerSpace(0.5.h),</w:t>
        <w:br/>
        <w:t xml:space="preserve">                  getCustomTextW6S10(</w:t>
        <w:br/>
        <w:t xml:space="preserve">                      text: widget.selectedMethod == 'E-Wallet'.tr</w:t>
        <w:br/>
        <w:t xml:space="preserve">                          ? '${'Please enter'.tr} ${widget.selectedBank.toString().tr} ${'11 digit account number'.tr}'</w:t>
        <w:br/>
        <w:t xml:space="preserve">                          : '${'Please enter'.tr} ${widget.selectedBank.toString().tr} ${'11 digit account number'.tr}',</w:t>
        <w:br/>
        <w:t xml:space="preserve">                      color: subTextColor),</w:t>
        <w:br/>
        <w:t xml:space="preserve">                  getVerSpace(5.h),</w:t>
        <w:br/>
        <w:t xml:space="preserve">                  GestureDetector(</w:t>
        <w:br/>
        <w:t xml:space="preserve">                      onTap: () {</w:t>
        <w:br/>
        <w:t xml:space="preserve">                        Get.to(() =&gt; OTPScreen(</w:t>
        <w:br/>
        <w:t xml:space="preserve">                              selectedMethod: widget.selectedMethod,</w:t>
        <w:br/>
        <w:t xml:space="preserve">                            ));</w:t>
        <w:br/>
        <w:t xml:space="preserve">                      },</w:t>
        <w:br/>
        <w:t xml:space="preserve">                      child:</w:t>
        <w:br/>
        <w:t xml:space="preserve">                          fillColorButton(text: 'Add'.tr, color: pinkAppColor)),</w:t>
        <w:br/>
        <w:t xml:space="preserve">                  getVerSpace(1.5.h),</w:t>
        <w:br/>
        <w:t xml:space="preserve">                  GestureDetector(</w:t>
        <w:br/>
        <w:t xml:space="preserve">                      onTap: () {</w:t>
        <w:br/>
        <w:t xml:space="preserve">                        Get.back();</w:t>
        <w:br/>
        <w:t xml:space="preserve">                        Get.back();</w:t>
        <w:br/>
        <w:t xml:space="preserve">                        Get.back();</w:t>
        <w:br/>
        <w:t xml:space="preserve">                      },</w:t>
        <w:br/>
        <w:t xml:space="preserve">                      child: outlineButton(</w:t>
        <w:br/>
        <w:t xml:space="preserve">                          text: 'Cancel'.tr,</w:t>
        <w:br/>
        <w:t xml:space="preserve">                          color: backgroundColor,</w:t>
        <w:br/>
        <w:t xml:space="preserve">                          borderColor: pinkAppColor))</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add_card</w:t>
      </w:r>
    </w:p>
    <w:p>
      <w:r>
        <w:t>import 'package:flutter/material.dart';</w:t>
        <w:br/>
        <w:t>import 'package:get/get.dart';</w:t>
        <w:br/>
        <w:t>import 'package:responsive_sizer/responsive_sizer.dart';</w:t>
        <w:br/>
        <w:br/>
        <w:t>import '../../utils/color_data.dart';</w:t>
        <w:br/>
        <w:t>import '../Widgets/widget_utils.dart';</w:t>
        <w:br/>
        <w:br/>
        <w:t>//ignore: must_be_immutable</w:t>
        <w:br/>
        <w:t>class AddCard extends StatefulWidget {</w:t>
        <w:br/>
        <w:t xml:space="preserve">  AddCard({Key? key, this.selectedMethod}) : super(key: key);</w:t>
        <w:br/>
        <w:t xml:space="preserve">  dynamic selectedMethod;</w:t>
        <w:br/>
        <w:br/>
        <w:t xml:space="preserve">  @override</w:t>
        <w:br/>
        <w:t xml:space="preserve">  State&lt;AddCard&gt; createState() =&gt; _AddCardState();</w:t>
        <w:br/>
        <w:t>}</w:t>
        <w:br/>
        <w:br/>
        <w:t>class _AddCardState extends State&lt;AddCard&gt; {</w:t>
        <w:br/>
        <w:t xml:space="preserve">  TextEditingController cardNumberController = TextEditingController();</w:t>
        <w:br/>
        <w:t xml:space="preserve">  TextEditingController dateNumberController = TextEditingController();</w:t>
        <w:br/>
        <w:t xml:space="preserve">  TextEditingController ccvNumberController = TextEditingController();</w:t>
        <w:br/>
        <w:t xml:space="preserve">  TextEditingController nameNumberController = TextEditingController();</w:t>
        <w:br/>
        <w:br/>
        <w:t xml:space="preserve">  back() {</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body: SizedBox(</w:t>
        <w:br/>
        <w:t xml:space="preserve">          width: 100.h,</w:t>
        <w:br/>
        <w:t xml:space="preserve">          child: Column(</w:t>
        <w:br/>
        <w:t xml:space="preserve">            children: [</w:t>
        <w:br/>
        <w:t xml:space="preserve">              Container(</w:t>
        <w:br/>
        <w:t xml:space="preserve">                width: 100.w,</w:t>
        <w:br/>
        <w:t xml:space="preserve">                height: 15.h,</w:t>
        <w:br/>
        <w:t xml:space="preserve">                padding: EdgeInsets.symmetric(horizontal: 3.h, vertical: 2.h),</w:t>
        <w:br/>
        <w:t xml:space="preserve">                decoration: BoxDecoration(color: accentColor),</w:t>
        <w:br/>
        <w:t xml:space="preserve">                child: Column(</w:t>
        <w:br/>
        <w:t xml:space="preserve">                  mainAxisAlignment: MainAxisAlignment.center,</w:t>
        <w:br/>
        <w:t xml:space="preserve">                  crossAxisAlignment: CrossAxisAlignment.center,</w:t>
        <w:br/>
        <w:t xml:space="preserve">                  children: [</w:t>
        <w:br/>
        <w:t xml:space="preserve">                    getVerSpace(2.h),</w:t>
        <w:br/>
        <w:t xml:space="preserve">                    getCustomTextW6S22(</w:t>
        <w:br/>
        <w:t xml:space="preserve">                      text: widget.selectedMethod.toString(),</w:t>
        <w:br/>
        <w:t xml:space="preserve">                      color: textWhiteColor,</w:t>
        <w:br/>
        <w:t xml:space="preserve">                    ),</w:t>
        <w:br/>
        <w:t xml:space="preserve">                  ],</w:t>
        <w:br/>
        <w:t xml:space="preserve">                ),</w:t>
        <w:br/>
        <w:t xml:space="preserve">              ),</w:t>
        <w:br/>
        <w:t xml:space="preserve">              getVerSpace(3.h),</w:t>
        <w:br/>
        <w:t xml:space="preserve">              Padding(</w:t>
        <w:br/>
        <w:t xml:space="preserve">                padding: EdgeInsets.symmetric(horizontal: 3.h),</w:t>
        <w:br/>
        <w:t xml:space="preserve">                child: Column(</w:t>
        <w:br/>
        <w:t xml:space="preserve">                  crossAxisAlignment: CrossAxisAlignment.start,</w:t>
        <w:br/>
        <w:t xml:space="preserve">                  mainAxisAlignment: MainAxisAlignment.spaceBetween,</w:t>
        <w:br/>
        <w:t xml:space="preserve">                  children: [</w:t>
        <w:br/>
        <w:t xml:space="preserve">                    Column(</w:t>
        <w:br/>
        <w:t xml:space="preserve">                      crossAxisAlignment: CrossAxisAlignment.start,</w:t>
        <w:br/>
        <w:t xml:space="preserve">                      children: [</w:t>
        <w:br/>
        <w:t xml:space="preserve">                        getCustomTextW6S15(</w:t>
        <w:br/>
        <w:t xml:space="preserve">                            text: 'Card Number'.tr, color: accentColor),</w:t>
        <w:br/>
        <w:t xml:space="preserve">                        getVerSpace(1.h),</w:t>
        <w:br/>
        <w:t xml:space="preserve">                        Container(</w:t>
        <w:br/>
        <w:t xml:space="preserve">                          decoration: BoxDecoration(</w:t>
        <w:br/>
        <w:t xml:space="preserve">                              color: backgroundColor,</w:t>
        <w:br/>
        <w:t xml:space="preserve">                              borderRadius: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TextInputType.phone,</w:t>
        <w:br/>
        <w:t xml:space="preserve">                            obscureText: false,</w:t>
        <w:br/>
        <w:t xml:space="preserve">                            hintText: 'Enter 16 digit card no'.tr,</w:t>
        <w:br/>
        <w:t xml:space="preserve">                            controller: cardNumberController,</w:t>
        <w:br/>
        <w:t xml:space="preserve">                            onChanged: (value) {},</w:t>
        <w:br/>
        <w:t xml:space="preserve">                          ),</w:t>
        <w:br/>
        <w:t xml:space="preserve">                        ),</w:t>
        <w:br/>
        <w:t xml:space="preserve">                        getVerSpace(2.h),</w:t>
        <w:br/>
        <w:t xml:space="preserve">                        Row(</w:t>
        <w:br/>
        <w:t xml:space="preserve">                          children: [</w:t>
        <w:br/>
        <w:t xml:space="preserve">                            Expanded(</w:t>
        <w:br/>
        <w:t xml:space="preserve">                              flex: 2,</w:t>
        <w:br/>
        <w:t xml:space="preserve">                              child: Column(</w:t>
        <w:br/>
        <w:t xml:space="preserve">                                crossAxisAlignment: CrossAxisAlignment.start,</w:t>
        <w:br/>
        <w:t xml:space="preserve">                                children: [</w:t>
        <w:br/>
        <w:t xml:space="preserve">                                  getCustomTextW6S15(</w:t>
        <w:br/>
        <w:t xml:space="preserve">                                      text: 'Expiry Date'.tr,</w:t>
        <w:br/>
        <w:t xml:space="preserve">                                      color: accentColor),</w:t>
        <w:br/>
        <w:t xml:space="preserve">                                  getVerSpace(1.h),</w:t>
        <w:br/>
        <w:t xml:space="preserve">                                  Container(</w:t>
        <w:br/>
        <w:t xml:space="preserve">                                    decoration: BoxDecoration(</w:t>
        <w:br/>
        <w:t xml:space="preserve">                                      color: backgroundColor,</w:t>
        <w:br/>
        <w:t xml:space="preserve">                                      borderRadius: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TextInputType.phone,</w:t>
        <w:br/>
        <w:t xml:space="preserve">                                      obscureText: false,</w:t>
        <w:br/>
        <w:t xml:space="preserve">                                      hintText: '00/00',</w:t>
        <w:br/>
        <w:t xml:space="preserve">                                      controller: dateNumberController,</w:t>
        <w:br/>
        <w:t xml:space="preserve">                                      onChanged: (value) {},</w:t>
        <w:br/>
        <w:t xml:space="preserve">                                    ),</w:t>
        <w:br/>
        <w:t xml:space="preserve">                                  ),</w:t>
        <w:br/>
        <w:t xml:space="preserve">                                ],</w:t>
        <w:br/>
        <w:t xml:space="preserve">                              ),</w:t>
        <w:br/>
        <w:t xml:space="preserve">                            ),</w:t>
        <w:br/>
        <w:t xml:space="preserve">                            getHorSpace(1.h),</w:t>
        <w:br/>
        <w:t xml:space="preserve">                            Expanded(</w:t>
        <w:br/>
        <w:t xml:space="preserve">                              child: Column(</w:t>
        <w:br/>
        <w:t xml:space="preserve">                                crossAxisAlignment: CrossAxisAlignment.start,</w:t>
        <w:br/>
        <w:t xml:space="preserve">                                children: [</w:t>
        <w:br/>
        <w:t xml:space="preserve">                                  getCustomTextW6S15(</w:t>
        <w:br/>
        <w:t xml:space="preserve">                                      text: 'CCV'.tr, color: accentColor),</w:t>
        <w:br/>
        <w:t xml:space="preserve">                                  getVerSpace(1.h),</w:t>
        <w:br/>
        <w:t xml:space="preserve">                                  Container(</w:t>
        <w:br/>
        <w:t xml:space="preserve">                                    decoration: BoxDecoration(</w:t>
        <w:br/>
        <w:t xml:space="preserve">                                      color: backgroundColor,</w:t>
        <w:br/>
        <w:t xml:space="preserve">                                      borderRadius: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TextInputType.phone,</w:t>
        <w:br/>
        <w:t xml:space="preserve">                                      obscureText: false,</w:t>
        <w:br/>
        <w:t xml:space="preserve">                                      hintText: '000',</w:t>
        <w:br/>
        <w:t xml:space="preserve">                                      controller: ccvNumberController,</w:t>
        <w:br/>
        <w:t xml:space="preserve">                                      onChanged: (value) {},</w:t>
        <w:br/>
        <w:t xml:space="preserve">                                    ),</w:t>
        <w:br/>
        <w:t xml:space="preserve">                                  ),</w:t>
        <w:br/>
        <w:t xml:space="preserve">                                ],</w:t>
        <w:br/>
        <w:t xml:space="preserve">                              ),</w:t>
        <w:br/>
        <w:t xml:space="preserve">                            ),</w:t>
        <w:br/>
        <w:t xml:space="preserve">                          ],</w:t>
        <w:br/>
        <w:t xml:space="preserve">                        ),</w:t>
        <w:br/>
        <w:t xml:space="preserve">                        getVerSpace(2.h),</w:t>
        <w:br/>
        <w:t xml:space="preserve">                        getCustomTextW6S15(</w:t>
        <w:br/>
        <w:t xml:space="preserve">                            text: 'Client'.tr, color: accentColor),</w:t>
        <w:br/>
        <w:t xml:space="preserve">                        getVerSpace(1.h),</w:t>
        <w:br/>
        <w:t xml:space="preserve">                        Container(</w:t>
        <w:br/>
        <w:t xml:space="preserve">                          decoration: BoxDecoration(</w:t>
        <w:br/>
        <w:t xml:space="preserve">                            color: backgroundColor,</w:t>
        <w:br/>
        <w:t xml:space="preserve">                            borderRadius: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TextInputType.text,</w:t>
        <w:br/>
        <w:t xml:space="preserve">                            obscureText: false,</w:t>
        <w:br/>
        <w:t xml:space="preserve">                            hintText: 'Enter Your Name'.tr,</w:t>
        <w:br/>
        <w:t xml:space="preserve">                            controller: nameNumberController,</w:t>
        <w:br/>
        <w:t xml:space="preserve">                            onChanged: (value) {},</w:t>
        <w:br/>
        <w:t xml:space="preserve">                          ),</w:t>
        <w:br/>
        <w:t xml:space="preserve">                        ),</w:t>
        <w:br/>
        <w:t xml:space="preserve">                      ],</w:t>
        <w:br/>
        <w:t xml:space="preserve">                    ),</w:t>
        <w:br/>
        <w:t xml:space="preserve">                    getVerSpace(5.h),</w:t>
        <w:br/>
        <w:t xml:space="preserve">                    Column(</w:t>
        <w:br/>
        <w:t xml:space="preserve">                      children: [</w:t>
        <w:br/>
        <w:t xml:space="preserve">                        GestureDetector(</w:t>
        <w:br/>
        <w:t xml:space="preserve">                            onTap: () {</w:t>
        <w:br/>
        <w:t xml:space="preserve">                              // Get.to(() =&gt; OTPScreen(</w:t>
        <w:br/>
        <w:t xml:space="preserve">                              //       isAddBankConfirm: true,</w:t>
        <w:br/>
        <w:t xml:space="preserve">                              //       selectedMethod: widget.selectedMethod,</w:t>
        <w:br/>
        <w:t xml:space="preserve">                              //     ));</w:t>
        <w:br/>
        <w:t xml:space="preserve">                            },</w:t>
        <w:br/>
        <w:t xml:space="preserve">                            child: fillColorButton(</w:t>
        <w:br/>
        <w:t xml:space="preserve">                                text: 'Add'.tr, color: pinkAppColor)),</w:t>
        <w:br/>
        <w:t xml:space="preserve">                        getVerSpace(1.5.h),</w:t>
        <w:br/>
        <w:t xml:space="preserve">                        GestureDetector(</w:t>
        <w:br/>
        <w:t xml:space="preserve">                            onTap: () {</w:t>
        <w:br/>
        <w:t xml:space="preserve">                              Get.back();</w:t>
        <w:br/>
        <w:t xml:space="preserve">                              Get.back();</w:t>
        <w:br/>
        <w:t xml:space="preserve">                            },</w:t>
        <w:br/>
        <w:t xml:space="preserve">                            child: outlineButton(</w:t>
        <w:br/>
        <w:t xml:space="preserve">                                text: 'Cancel'.tr,</w:t>
        <w:br/>
        <w:t xml:space="preserve">                                color: backgroundColor,</w:t>
        <w:br/>
        <w:t xml:space="preserve">                                borderColor: pinkAppColor))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al_ansari_screen</w:t>
      </w:r>
    </w:p>
    <w:p>
      <w:r>
        <w:t>import 'package:algorthimi/view/BottomNavBar/bottom_nav_bar_freelancer_screen.dart';</w:t>
        <w:br/>
        <w:t>import 'package:flutter/material.dart';</w:t>
        <w:br/>
        <w:t>import 'package:gallery_saver/gallery_saver.dart';</w:t>
        <w:br/>
        <w:t>import 'package:get/get.dart';</w:t>
        <w:br/>
        <w:t>import 'package:responsive_sizer/responsive_sizer.dart';</w:t>
        <w:br/>
        <w:br/>
        <w:t>import '../../utils/color_data.dart';</w:t>
        <w:br/>
        <w:t>import '../Widgets/widget_utils.dart';</w:t>
        <w:br/>
        <w:br/>
        <w:t>import 'dart:io';</w:t>
        <w:br/>
        <w:t>import 'package:flutter_native_screenshot/flutter_native_screenshot.dart';</w:t>
        <w:br/>
        <w:t>import 'package:http/http.dart' as http;</w:t>
        <w:br/>
        <w:br/>
        <w:t>class AlAnsariExchangeScreen extends StatefulWidget {</w:t>
        <w:br/>
        <w:t xml:space="preserve">  const AlAnsariExchangeScreen({Key? key}) : super(key: key);</w:t>
        <w:br/>
        <w:br/>
        <w:t xml:space="preserve">  @override</w:t>
        <w:br/>
        <w:t xml:space="preserve">  State&lt;AlAnsariExchangeScreen&gt; createState() =&gt; _AlAnsariExchangeScreenState();</w:t>
        <w:br/>
        <w:t>}</w:t>
        <w:br/>
        <w:br/>
        <w:t>class _AlAnsariExchangeScreenState extends State&lt;AlAnsariExchangeScreen&gt; {</w:t>
        <w:br/>
        <w:br/>
        <w:br/>
        <w:t xml:space="preserve">  Future&lt;void&gt; _takeScreenshot(BuildContext context) async {</w:t>
        <w:br/>
        <w:t xml:space="preserve">    try {</w:t>
        <w:br/>
        <w:t xml:space="preserve">      final screenshotPath = await FlutterNativeScreenshot.takeScreenshot();</w:t>
        <w:br/>
        <w:t xml:space="preserve">      await GallerySaver.saveImage(screenshotPath!);</w:t>
        <w:br/>
        <w:t xml:space="preserve">      ScaffoldMessenger.of(context).showSnackBar(</w:t>
        <w:br/>
        <w:t xml:space="preserve">        SnackBar(</w:t>
        <w:br/>
        <w:t xml:space="preserve">          content: Text('Your details saved to gallery'),</w:t>
        <w:br/>
        <w:t xml:space="preserve">        ),</w:t>
        <w:br/>
        <w:t xml:space="preserve">      );</w:t>
        <w:br/>
        <w:t xml:space="preserve">    } catch (e) {</w:t>
        <w:br/>
        <w:t xml:space="preserve">      print("Error saving screenshot: $e");</w:t>
        <w:br/>
        <w:t xml:space="preserve">      ScaffoldMessenger.of(context).showSnackBar(</w:t>
        <w:br/>
        <w:t xml:space="preserve">        SnackBar(</w:t>
        <w:br/>
        <w:t xml:space="preserve">          content: Text('Failed to save your detail'),</w:t>
        <w:br/>
        <w:t xml:space="preserve">        ),</w:t>
        <w:br/>
        <w:t xml:space="preserve">      );</w:t>
        <w:br/>
        <w:t xml:space="preserve">    }</w:t>
        <w:br/>
        <w:t xml:space="preserve">  }</w:t>
        <w:br/>
        <w:br/>
        <w:br/>
        <w:br/>
        <w:t xml:space="preserve">  ////////////////transfer data for Api//////////////</w:t>
        <w:br/>
        <w:br/>
        <w:br/>
        <w:br/>
        <w:br/>
        <w:t xml:space="preserve">  // Future&lt;void&gt; _takeScreenshot(BuildContext context) async {</w:t>
        <w:br/>
        <w:t xml:space="preserve">  //   try {</w:t>
        <w:br/>
        <w:t xml:space="preserve">  //     final screenshotPath = await FlutterNativeScreenshot.takeScreenshot();</w:t>
        <w:br/>
        <w:t xml:space="preserve">  //</w:t>
        <w:br/>
        <w:t xml:space="preserve">  //     // Send the screenshot to your server for S3 upload</w:t>
        <w:br/>
        <w:t xml:space="preserve">  //     var request = http.MultipartRequest(</w:t>
        <w:br/>
        <w:t xml:space="preserve">  //         'POST', Uri.parse('https://algo-app-api.ytech.systems/upload'));</w:t>
        <w:br/>
        <w:t xml:space="preserve">  //     request.fields['image'] = 'image'; // Set API key as a form field with the name 'image'</w:t>
        <w:br/>
        <w:t xml:space="preserve">  //     request.files.add(await http.MultipartFile.fromPath('image', screenshotPath!));</w:t>
        <w:br/>
        <w:t xml:space="preserve">  //</w:t>
        <w:br/>
        <w:t xml:space="preserve">  //     var response = await request.send();</w:t>
        <w:br/>
        <w:t xml:space="preserve">  //</w:t>
        <w:br/>
        <w:t xml:space="preserve">  //     if (response.statusCode == 200) {</w:t>
        <w:br/>
        <w:t xml:space="preserve">  //       ScaffoldMessenger.of(context).showSnackBar(</w:t>
        <w:br/>
        <w:t xml:space="preserve">  //         SnackBar(</w:t>
        <w:br/>
        <w:t xml:space="preserve">  //           content: Text('Screenshot uploaded to S3 successfully'),</w:t>
        <w:br/>
        <w:t xml:space="preserve">  //         ),</w:t>
        <w:br/>
        <w:t xml:space="preserve">  //       );</w:t>
        <w:br/>
        <w:t xml:space="preserve">  //     } else {</w:t>
        <w:br/>
        <w:t xml:space="preserve">  //       ScaffoldMessenger.of(context).showSnackBar(</w:t>
        <w:br/>
        <w:t xml:space="preserve">  //         SnackBar(</w:t>
        <w:br/>
        <w:t xml:space="preserve">  //           content: Text('Failed to upload screenshot to S3'),</w:t>
        <w:br/>
        <w:t xml:space="preserve">  //         ),</w:t>
        <w:br/>
        <w:t xml:space="preserve">  //       );</w:t>
        <w:br/>
        <w:t xml:space="preserve">  //     }</w:t>
        <w:br/>
        <w:t xml:space="preserve">  //   } catch (e) {</w:t>
        <w:br/>
        <w:t xml:space="preserve">  //     print("Error saving screenshot: $e");</w:t>
        <w:br/>
        <w:t xml:space="preserve">  //     ScaffoldMessenger.of(context).showSnackBar(</w:t>
        <w:br/>
        <w:t xml:space="preserve">  //       SnackBar(</w:t>
        <w:br/>
        <w:t xml:space="preserve">  //         content: Text('Failed to save screenshot'),</w:t>
        <w:br/>
        <w:t xml:space="preserve">  //       ),</w:t>
        <w:br/>
        <w:t xml:space="preserve">  //     );</w:t>
        <w:br/>
        <w:t xml:space="preserve">  //   }</w:t>
        <w:br/>
        <w:t xml:space="preserve">  // }</w:t>
        <w:br/>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'Congratulations',</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getCustomTextW6S15(</w:t>
        <w:br/>
        <w:t xml:space="preserve">                        text: 'Get cash from\nAl Ansari Exchange',</w:t>
        <w:br/>
        <w:t xml:space="preserve">                        color: textBlackColor,</w:t>
        <w:br/>
        <w:t xml:space="preserve">                        textAlign: TextAlign.center),</w:t>
        <w:br/>
        <w:t xml:space="preserve">                    Stack(</w:t>
        <w:br/>
        <w:t xml:space="preserve">                      alignment: Alignment.center,</w:t>
        <w:br/>
        <w:t xml:space="preserve">                      children: [</w:t>
        <w:br/>
        <w:t xml:space="preserve">                        getSvgImage('back_logo.svg', height: 29.h),</w:t>
        <w:br/>
        <w:t xml:space="preserve">                        getSvgImage('qr_code.svg', height: 22.5.h),</w:t>
        <w:br/>
        <w:t xml:space="preserve">                      ],</w:t>
        <w:br/>
        <w:t xml:space="preserve">                    ),</w:t>
        <w:br/>
        <w:t xml:space="preserve">                    Column(</w:t>
        <w:br/>
        <w:t xml:space="preserve">                      children: [</w:t>
        <w:br/>
        <w:t xml:space="preserve">                        GestureDetector(</w:t>
        <w:br/>
        <w:t xml:space="preserve">                          onTap: () =&gt;_takeScreenshot(context),</w:t>
        <w:br/>
        <w:t xml:space="preserve">                          child: fillColorButton(</w:t>
        <w:br/>
        <w:t xml:space="preserve">                              color: pinkAppColor, text: 'Download Receipt'),</w:t>
        <w:br/>
        <w:t xml:space="preserve">                        ),</w:t>
        <w:br/>
        <w:t xml:space="preserve">                        getVerSpace(1.5.h),</w:t>
        <w:br/>
        <w:t xml:space="preserve">                        GestureDetector(</w:t>
        <w:br/>
        <w:t xml:space="preserve">                          onTap: () {},</w:t>
        <w:br/>
        <w:t xml:space="preserve">                          child: outlineButton(</w:t>
        <w:br/>
        <w:t xml:space="preserve">                              color: backgroundColor,</w:t>
        <w:br/>
        <w:t xml:space="preserve">                              borderColor: pinkAppColor,</w:t>
        <w:br/>
        <w:t xml:space="preserve">                              text: 'Take Screenshot'),</w:t>
        <w:br/>
        <w:t xml:space="preserve">                        ),</w:t>
        <w:br/>
        <w:t xml:space="preserve">                        getVerSpace(1.5.h),</w:t>
        <w:br/>
        <w:t xml:space="preserve">                        GestureDetector(</w:t>
        <w:br/>
        <w:t xml:space="preserve">                          onTap: () {</w:t>
        <w:br/>
        <w:t xml:space="preserve">                            Get.offAll(() =&gt; const BottomNavBarFreelancerScreen());</w:t>
        <w:br/>
        <w:t xml:space="preserve">                          },</w:t>
        <w:br/>
        <w:t xml:space="preserve">                          child: outlineButton(</w:t>
        <w:br/>
        <w:t xml:space="preserve">                              color: backgroundColor,</w:t>
        <w:br/>
        <w:t xml:space="preserve">                              borderColor: pinkAppColor,</w:t>
        <w:br/>
        <w:t xml:space="preserve">                              text: 'Go to Dashboard'),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congratulation_screen</w:t>
      </w:r>
    </w:p>
    <w:p>
      <w:r>
        <w:t>import 'package:algorthimi/view/BottomNavBar/bottom_nav_bar_freelancer_screen.dart';</w:t>
        <w:br/>
        <w:t>import 'package:flutter/material.dart';</w:t>
        <w:br/>
        <w:t>import 'package:gallery_saver/gallery_saver.dart';</w:t>
        <w:br/>
        <w:t>import 'package:get/get.dart';</w:t>
        <w:br/>
        <w:t>import 'package:responsive_sizer/responsive_sizer.dart';</w:t>
        <w:br/>
        <w:br/>
        <w:t>import '../../utils/color_data.dart';</w:t>
        <w:br/>
        <w:t>import '../Widgets/widget_utils.dart';</w:t>
        <w:br/>
        <w:br/>
        <w:t>import 'dart:io';</w:t>
        <w:br/>
        <w:t>import 'package:flutter_native_screenshot/flutter_native_screenshot.dart';</w:t>
        <w:br/>
        <w:t>import 'package:http/http.dart' as http;</w:t>
        <w:br/>
        <w:br/>
        <w:br/>
        <w:t>//ignore: must_be_immutable</w:t>
        <w:br/>
        <w:t>class CongratulationTransferBankEWalletScreen extends StatefulWidget {</w:t>
        <w:br/>
        <w:t xml:space="preserve">  CongratulationTransferBankEWalletScreen({Key? key, this.selectedMethod})</w:t>
        <w:br/>
        <w:t xml:space="preserve">      : super(key: key);</w:t>
        <w:br/>
        <w:t xml:space="preserve">  dynamic selectedMethod;</w:t>
        <w:br/>
        <w:br/>
        <w:t xml:space="preserve">  @override</w:t>
        <w:br/>
        <w:t xml:space="preserve">  State&lt;CongratulationTransferBankEWalletScreen&gt; createState() =&gt;</w:t>
        <w:br/>
        <w:t xml:space="preserve">      _CongratulationTransferBankEWalletScreenState();</w:t>
        <w:br/>
        <w:t>}</w:t>
        <w:br/>
        <w:br/>
        <w:t>class _CongratulationTransferBankEWalletScreenState</w:t>
        <w:br/>
        <w:t xml:space="preserve">    extends State&lt;CongratulationTransferBankEWalletScreen&gt; {</w:t>
        <w:br/>
        <w:br/>
        <w:br/>
        <w:t xml:space="preserve">  Future&lt;void&gt; _takeScreenshot(BuildContext context) async {</w:t>
        <w:br/>
        <w:t xml:space="preserve">    try {</w:t>
        <w:br/>
        <w:t xml:space="preserve">      final screenshotPath = await FlutterNativeScreenshot.takeScreenshot();</w:t>
        <w:br/>
        <w:t xml:space="preserve">      await GallerySaver.saveImage(screenshotPath!);</w:t>
        <w:br/>
        <w:t xml:space="preserve">      ScaffoldMessenger.of(context).showSnackBar(</w:t>
        <w:br/>
        <w:t xml:space="preserve">        SnackBar(</w:t>
        <w:br/>
        <w:t xml:space="preserve">          content: Text('Your details saved to gallery'),</w:t>
        <w:br/>
        <w:t xml:space="preserve">        ),</w:t>
        <w:br/>
        <w:t xml:space="preserve">      );</w:t>
        <w:br/>
        <w:t xml:space="preserve">    } catch (e) {</w:t>
        <w:br/>
        <w:t xml:space="preserve">      print("Error saving screenshot: $e");</w:t>
        <w:br/>
        <w:t xml:space="preserve">      ScaffoldMessenger.of(context).showSnackBar(</w:t>
        <w:br/>
        <w:t xml:space="preserve">        SnackBar(</w:t>
        <w:br/>
        <w:t xml:space="preserve">          content: Text('Failed to save your detail'),</w:t>
        <w:br/>
        <w:t xml:space="preserve">        ),</w:t>
        <w:br/>
        <w:t xml:space="preserve">      );</w:t>
        <w:br/>
        <w:t xml:space="preserve">    }</w:t>
        <w:br/>
        <w:t xml:space="preserve">  }</w:t>
        <w:br/>
        <w:br/>
        <w:br/>
        <w:br/>
        <w:t xml:space="preserve">  ////////////////transfer data for Api//////////////</w:t>
        <w:br/>
        <w:br/>
        <w:br/>
        <w:br/>
        <w:t xml:space="preserve">  // Future&lt;void&gt; _takeScreenshot(BuildContext context) async {</w:t>
        <w:br/>
        <w:t xml:space="preserve">  //   try {</w:t>
        <w:br/>
        <w:t xml:space="preserve">  //     final screenshotPath = await FlutterNativeScreenshot.takeScreenshot();</w:t>
        <w:br/>
        <w:t xml:space="preserve">  //</w:t>
        <w:br/>
        <w:t xml:space="preserve">  //     // Send the screenshot to your server for S3 upload</w:t>
        <w:br/>
        <w:t xml:space="preserve">  //     var request = http.MultipartRequest(</w:t>
        <w:br/>
        <w:t xml:space="preserve">  //         'POST', Uri.parse('https://algo-app-api.ytech.systems/upload'));</w:t>
        <w:br/>
        <w:t xml:space="preserve">  //     request.fields['image'] = 'image'; // Set API key as a form field with the name 'image'</w:t>
        <w:br/>
        <w:t xml:space="preserve">  //     request.files.add(await http.MultipartFile.fromPath('image', screenshotPath!));</w:t>
        <w:br/>
        <w:t xml:space="preserve">  //</w:t>
        <w:br/>
        <w:t xml:space="preserve">  //     var response = await request.send();</w:t>
        <w:br/>
        <w:t xml:space="preserve">  //</w:t>
        <w:br/>
        <w:t xml:space="preserve">  //     if (response.statusCode == 200) {</w:t>
        <w:br/>
        <w:t xml:space="preserve">  //       ScaffoldMessenger.of(context).showSnackBar(</w:t>
        <w:br/>
        <w:t xml:space="preserve">  //         SnackBar(</w:t>
        <w:br/>
        <w:t xml:space="preserve">  //           content: Text('Screenshot uploaded to S3 successfully'),</w:t>
        <w:br/>
        <w:t xml:space="preserve">  //         ),</w:t>
        <w:br/>
        <w:t xml:space="preserve">  //       );</w:t>
        <w:br/>
        <w:t xml:space="preserve">  //     } else {</w:t>
        <w:br/>
        <w:t xml:space="preserve">  //       ScaffoldMessenger.of(context).showSnackBar(</w:t>
        <w:br/>
        <w:t xml:space="preserve">  //         SnackBar(</w:t>
        <w:br/>
        <w:t xml:space="preserve">  //           content: Text('Failed to upload screenshot to S3'),</w:t>
        <w:br/>
        <w:t xml:space="preserve">  //         ),</w:t>
        <w:br/>
        <w:t xml:space="preserve">  //       );</w:t>
        <w:br/>
        <w:t xml:space="preserve">  //     }</w:t>
        <w:br/>
        <w:t xml:space="preserve">  //   } catch (e) {</w:t>
        <w:br/>
        <w:t xml:space="preserve">  //     print("Error saving screenshot: $e");</w:t>
        <w:br/>
        <w:t xml:space="preserve">  //     ScaffoldMessenger.of(context).showSnackBar(</w:t>
        <w:br/>
        <w:t xml:space="preserve">  //       SnackBar(</w:t>
        <w:br/>
        <w:t xml:space="preserve">  //         content: Text('Failed to save screenshot'),</w:t>
        <w:br/>
        <w:t xml:space="preserve">  //       ),</w:t>
        <w:br/>
        <w:t xml:space="preserve">  //     );</w:t>
        <w:br/>
        <w:t xml:space="preserve">  //   }</w:t>
        <w:br/>
        <w:t xml:space="preserve">  // }</w:t>
        <w:br/>
        <w:br/>
        <w:br/>
        <w:t xml:space="preserve">  back() {</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'Congratulations',</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Column(</w:t>
        <w:br/>
        <w:t xml:space="preserve">                        children: [</w:t>
        <w:br/>
        <w:t xml:space="preserve">                          getSvgImage('congratulations_smile.svg', height: 7.h),</w:t>
        <w:br/>
        <w:t xml:space="preserve">                          getVerSpace(2.h),</w:t>
        <w:br/>
        <w:t xml:space="preserve">                          widget.selectedMethod == 'withdrawCrypto'</w:t>
        <w:br/>
        <w:t xml:space="preserve">                              ? Container()</w:t>
        <w:br/>
        <w:t xml:space="preserve">                              : getCustomTextW6S20(</w:t>
        <w:br/>
        <w:t xml:space="preserve">                                  text: '500 AED', color: greenColor),</w:t>
        <w:br/>
        <w:t xml:space="preserve">                          widget.selectedMethod == 'withdrawCrypto'</w:t>
        <w:br/>
        <w:t xml:space="preserve">                              ? getCustomTextW6S15(</w:t>
        <w:br/>
        <w:t xml:space="preserve">                                  text:</w:t>
        <w:br/>
        <w:t xml:space="preserve">                                      'Your transaction has been\nSuccessful\n\n',</w:t>
        <w:br/>
        <w:t xml:space="preserve">                                  color: textBlackColor,</w:t>
        <w:br/>
        <w:t xml:space="preserve">                                  textAlign: TextAlign.center)</w:t>
        <w:br/>
        <w:t xml:space="preserve">                              : getCustomTextW6S15(</w:t>
        <w:br/>
        <w:t xml:space="preserve">                                  text:</w:t>
        <w:br/>
        <w:t xml:space="preserve">                                      'has been successfully transferred to\nyour ${widget.selectedMethod} account\n\nRemaining Balance',</w:t>
        <w:br/>
        <w:t xml:space="preserve">                                  color: textBlackColor,</w:t>
        <w:br/>
        <w:t xml:space="preserve">                                  textAlign: TextAlign.center),</w:t>
        <w:br/>
        <w:t xml:space="preserve">                          widget.selectedMethod == 'withdrawCrypto'</w:t>
        <w:br/>
        <w:t xml:space="preserve">                              ? getCustomTextW6S20(</w:t>
        <w:br/>
        <w:t xml:space="preserve">                                  text: '9 Coins', color: accentColor)</w:t>
        <w:br/>
        <w:t xml:space="preserve">                              : getCustomTextW6S20(</w:t>
        <w:br/>
        <w:t xml:space="preserve">                                  text: '500 AED', color: accentColor),</w:t>
        <w:br/>
        <w:t xml:space="preserve">                        ],</w:t>
        <w:br/>
        <w:t xml:space="preserve">                      ),</w:t>
        <w:br/>
        <w:t xml:space="preserve">                      widget.selectedMethod == 'withdrawCrypto'</w:t>
        <w:br/>
        <w:t xml:space="preserve">                          ? Stack(</w:t>
        <w:br/>
        <w:t xml:space="preserve">                              alignment: Alignment.center,</w:t>
        <w:br/>
        <w:t xml:space="preserve">                              children: [</w:t>
        <w:br/>
        <w:t xml:space="preserve">                                getSvgImage('back_logo.svg', height: 29.h),</w:t>
        <w:br/>
        <w:t xml:space="preserve">                                getSvgImage('coin_icon.svg', height: 14.h),</w:t>
        <w:br/>
        <w:t xml:space="preserve">                              ],</w:t>
        <w:br/>
        <w:t xml:space="preserve">                            )</w:t>
        <w:br/>
        <w:t xml:space="preserve">                          : getSvgImage('back_logo.svg', height: 29.h),</w:t>
        <w:br/>
        <w:t xml:space="preserve">                      Column(</w:t>
        <w:br/>
        <w:t xml:space="preserve">                        children: [</w:t>
        <w:br/>
        <w:t xml:space="preserve">                          GestureDetector(</w:t>
        <w:br/>
        <w:t xml:space="preserve">                            onTap: () =&gt;_takeScreenshot(context),</w:t>
        <w:br/>
        <w:t xml:space="preserve">                            child: fillColorButton(</w:t>
        <w:br/>
        <w:t xml:space="preserve">                                color: pinkAppColor,</w:t>
        <w:br/>
        <w:t xml:space="preserve">                                text: widget.selectedMethod == 'withdrawCrypto'</w:t>
        <w:br/>
        <w:t xml:space="preserve">                                    ? 'Transaction History'</w:t>
        <w:br/>
        <w:t xml:space="preserve">                                    : 'Download Receipt'),</w:t>
        <w:br/>
        <w:t xml:space="preserve">                          ),</w:t>
        <w:br/>
        <w:t xml:space="preserve">                          getVerSpace(1.5.h),</w:t>
        <w:br/>
        <w:t xml:space="preserve">                          GestureDetector(</w:t>
        <w:br/>
        <w:t xml:space="preserve">                            onTap: () {</w:t>
        <w:br/>
        <w:t xml:space="preserve">                              Get.offAll(() =&gt; const BottomNavBarFreelancerScreen());</w:t>
        <w:br/>
        <w:t xml:space="preserve">                            },</w:t>
        <w:br/>
        <w:t xml:space="preserve">                            child: outlineButton(</w:t>
        <w:br/>
        <w:t xml:space="preserve">                                color: backgroundColor,</w:t>
        <w:br/>
        <w:t xml:space="preserve">                                borderColor: pinkAppColor,</w:t>
        <w:br/>
        <w:t xml:space="preserve">                                text: 'Go to Dashboard'),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opt_screen</w:t>
      </w:r>
    </w:p>
    <w:p>
      <w:r>
        <w:t>import 'dart:async';</w:t>
        <w:br/>
        <w:t>import 'dart:developer';</w:t>
        <w:br/>
        <w:br/>
        <w:t>import 'package:algorthimi/view/AuthScreens/welldone_screen.dart';</w:t>
        <w:br/>
        <w:t>import 'package:flutter/material.dart';</w:t>
        <w:br/>
        <w:t>import 'package:get/get.dart';</w:t>
        <w:br/>
        <w:t>import 'package:pin_code_fields/pin_code_fields.dart';</w:t>
        <w:br/>
        <w:t>import 'package:responsive_sizer/responsive_sizer.dart';</w:t>
        <w:br/>
        <w:br/>
        <w:t>import '../../utils/color_data.dart';</w:t>
        <w:br/>
        <w:t>import '../Widgets/widget_utils.dart';</w:t>
        <w:br/>
        <w:br/>
        <w:t>//ignore: must_be_immutable</w:t>
        <w:br/>
        <w:t>class OTPScreen extends StatefulWidget {</w:t>
        <w:br/>
        <w:t xml:space="preserve">  OTPScreen({Key? key, this.selectedMethod}) : super(key: key);</w:t>
        <w:br/>
        <w:t xml:space="preserve">  dynamic selectedMethod;</w:t>
        <w:br/>
        <w:br/>
        <w:t xml:space="preserve">  @override</w:t>
        <w:br/>
        <w:t xml:space="preserve">  State&lt;OTPScreen&gt; createState() =&gt; _OTPScreenState();</w:t>
        <w:br/>
        <w:t>}</w:t>
        <w:br/>
        <w:br/>
        <w:t>class _OTPScreenState extends State&lt;OTPScreen&gt; {</w:t>
        <w:br/>
        <w:t xml:space="preserve">  TextEditingController otpController = TextEditingController();</w:t>
        <w:br/>
        <w:t xml:space="preserve">  StreamController&lt;ErrorAnimationType&gt;? errorController;</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22.h,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'Enter Verification\nCode'.tr,</w:t>
        <w:br/>
        <w:t xml:space="preserve">                    color: textWhiteColor,</w:t>
        <w:br/>
        <w:t xml:space="preserve">                  ),</w:t>
        <w:br/>
        <w:t xml:space="preserve">                  const Spacer()</w:t>
        <w:br/>
        <w:t xml:space="preserve">                ],</w:t>
        <w:br/>
        <w:t xml:space="preserve">              ),</w:t>
        <w:br/>
        <w:t xml:space="preserve">            ),</w:t>
        <w:br/>
        <w:t xml:space="preserve">            Positioned(</w:t>
        <w:br/>
        <w:t xml:space="preserve">              top: 16.h,</w:t>
        <w:br/>
        <w:t xml:space="preserve">              right: 0,</w:t>
        <w:br/>
        <w:t xml:space="preserve">              left: 0,</w:t>
        <w:br/>
        <w:t xml:space="preserve">              child: Container(</w:t>
        <w:br/>
        <w:t xml:space="preserve">                width: 100.h,</w:t>
        <w:br/>
        <w:t xml:space="preserve">                height: 100.h,</w:t>
        <w:br/>
        <w:t xml:space="preserve">                padding: EdgeInsets.only(top: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children: &lt;Widget&gt;[</w:t>
        <w:br/>
        <w:t xml:space="preserve">                    Padding(</w:t>
        <w:br/>
        <w:t xml:space="preserve">                      padding: EdgeInsets.symmetric(horizontal: 3.h),</w:t>
        <w:br/>
        <w:t xml:space="preserve">                      child: getCustomTextW6S15(</w:t>
        <w:br/>
        <w:t xml:space="preserve">                          text: 'Please enter the OTP Code\nwe sent you'.tr,</w:t>
        <w:br/>
        <w:t xml:space="preserve">                          color: textBlackColor,</w:t>
        <w:br/>
        <w:t xml:space="preserve">                          textAlign: TextAlign.center),</w:t>
        <w:br/>
        <w:t xml:space="preserve">                    ),</w:t>
        <w:br/>
        <w:t xml:space="preserve">                    getVerSpace(4.h),</w:t>
        <w:br/>
        <w:t xml:space="preserve">                    PinCodeTextField(</w:t>
        <w:br/>
        <w:t xml:space="preserve">                      length: 4,</w:t>
        <w:br/>
        <w:t xml:space="preserve">                      keyboardType: TextInputType.phone,</w:t>
        <w:br/>
        <w:t xml:space="preserve">                      appContext: context,</w:t>
        <w:br/>
        <w:t xml:space="preserve">                      obscureText: false,</w:t>
        <w:br/>
        <w:t xml:space="preserve">                      animationType: AnimationType.fade,</w:t>
        <w:br/>
        <w:t xml:space="preserve">                      pinTheme: PinTheme(</w:t>
        <w:br/>
        <w:t xml:space="preserve">                          borderWidth: 1.px,</w:t>
        <w:br/>
        <w:t xml:space="preserve">                          shape: PinCodeFieldShape.box,</w:t>
        <w:br/>
        <w:t xml:space="preserve">                          borderRadius: BorderRadius.circular(5),</w:t>
        <w:br/>
        <w:t xml:space="preserve">                          selectedColor: pinkAppColor,</w:t>
        <w:br/>
        <w:t xml:space="preserve">                          selectedFillColor: backgroundColor,</w:t>
        <w:br/>
        <w:t xml:space="preserve">                          inactiveColor: subTextColor,</w:t>
        <w:br/>
        <w:t xml:space="preserve">                          inactiveFillColor: backgroundColor,</w:t>
        <w:br/>
        <w:t xml:space="preserve">                          fieldHeight: 5.5.h,</w:t>
        <w:br/>
        <w:t xml:space="preserve">                          fieldWidth: 4.h,</w:t>
        <w:br/>
        <w:t xml:space="preserve">                          activeColor: pinkAppColor,</w:t>
        <w:br/>
        <w:t xml:space="preserve">                          activeFillColor: backgroundColor,</w:t>
        <w:br/>
        <w:t xml:space="preserve">                          fieldOuterPadding:</w:t>
        <w:br/>
        <w:t xml:space="preserve">                              EdgeInsets.symmetric(horizontal: 1.1.h)),</w:t>
        <w:br/>
        <w:t xml:space="preserve">                      animationDuration: const Duration(milliseconds: 200),</w:t>
        <w:br/>
        <w:t xml:space="preserve">                      backgroundColor: backgroundColor,</w:t>
        <w:br/>
        <w:t xml:space="preserve">                      mainAxisAlignment: MainAxisAlignment.center,</w:t>
        <w:br/>
        <w:t xml:space="preserve">                      enableActiveFill: true,</w:t>
        <w:br/>
        <w:t xml:space="preserve">                      errorAnimationController: errorController,</w:t>
        <w:br/>
        <w:t xml:space="preserve">                      controller: otpController,</w:t>
        <w:br/>
        <w:t xml:space="preserve">                      onCompleted: (v) {</w:t>
        <w:br/>
        <w:t xml:space="preserve">                        Get.to(() =&gt; WellDoneScreen(</w:t>
        <w:br/>
        <w:t xml:space="preserve">                              screenTitle: 'addBank',</w:t>
        <w:br/>
        <w:t xml:space="preserve">                              selectedMethod: widget.selectedMethod,</w:t>
        <w:br/>
        <w:t xml:space="preserve">                            ));</w:t>
        <w:br/>
        <w:t xml:space="preserve">                        log("Completed\n OTP:${otpController.text}");</w:t>
        <w:br/>
        <w:t xml:space="preserve">                      },</w:t>
        <w:br/>
        <w:t xml:space="preserve">                      onChanged: (value) {},</w:t>
        <w:br/>
        <w:t xml:space="preserve">                      beforeTextPaste: (text) {</w:t>
        <w:br/>
        <w:t xml:space="preserve">                        log("Allowing to paste $text");</w:t>
        <w:br/>
        <w:t xml:space="preserve">                        return true;</w:t>
        <w:br/>
        <w:t xml:space="preserve">                      },</w:t>
        <w:br/>
        <w:t xml:space="preserve">                    ),</w:t>
        <w:br/>
        <w:t xml:space="preserve">                    getVerSpace(2.h),</w:t>
        <w:br/>
        <w:t xml:space="preserve">                    getCustomTextW6S15(</w:t>
        <w:br/>
        <w:t xml:space="preserve">                        text: "I did not receive the OTP".tr,</w:t>
        <w:br/>
        <w:t xml:space="preserve">                        color: subTextColor),</w:t>
        <w:br/>
        <w:t xml:space="preserve">                    getVerSpace(1.8.h),</w:t>
        <w:br/>
        <w:t xml:space="preserve">                    getCustomTextW6S15(</w:t>
        <w:br/>
        <w:t xml:space="preserve">                        text: "Resend Code".tr, color: pinkAppColor),</w:t>
        <w:br/>
        <w:t xml:space="preserve">                    getVerSpace(2.h),</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select_bank</w:t>
      </w:r>
    </w:p>
    <w:p>
      <w:r>
        <w:t>import 'dart:async';</w:t>
        <w:br/>
        <w:br/>
        <w:t>import 'package:flutter/material.dart';</w:t>
        <w:br/>
        <w:t>import 'package:get/get.dart';</w:t>
        <w:br/>
        <w:t>import 'package:responsive_sizer/responsive_sizer.dart';</w:t>
        <w:br/>
        <w:br/>
        <w:t>import '../../utils/color_data.dart';</w:t>
        <w:br/>
        <w:t>import '../../utils/data.dart';</w:t>
        <w:br/>
        <w:t>import '../Widgets/widget_utils.dart';</w:t>
        <w:br/>
        <w:t>import 'add_bank.dart';</w:t>
        <w:br/>
        <w:br/>
        <w:t>//ignore: must_be_immutable</w:t>
        <w:br/>
        <w:t>class SelectBankScreen extends StatefulWidget {</w:t>
        <w:br/>
        <w:t xml:space="preserve">  SelectBankScreen({Key? key, this.selectedMethod}) : super(key: key);</w:t>
        <w:br/>
        <w:t xml:space="preserve">  dynamic selectedMethod;</w:t>
        <w:br/>
        <w:br/>
        <w:t xml:space="preserve">  @override</w:t>
        <w:br/>
        <w:t xml:space="preserve">  State&lt;SelectBankScreen&gt; createState() =&gt; _SelectBankScreenState();</w:t>
        <w:br/>
        <w:t>}</w:t>
        <w:br/>
        <w:br/>
        <w:t>class _SelectBankScreenState extends State&lt;SelectBankScreen&gt; {</w:t>
        <w:br/>
        <w:t xml:space="preserve">  TextEditingController searchController = TextEditingController();</w:t>
        <w:br/>
        <w:t xml:space="preserve">  var isClosed = true.obs;</w:t>
        <w:br/>
        <w:t xml:space="preserve">  var searchedList = [].obs;</w:t>
        <w:br/>
        <w:br/>
        <w:t xml:space="preserve">  back() {</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Obx(</w:t>
        <w:br/>
        <w:t xml:space="preserve">        () =&gt; Scaffold(</w:t>
        <w:br/>
        <w:t xml:space="preserve">          body: SizedBox(</w:t>
        <w:br/>
        <w:t xml:space="preserve">            width: 100.h,</w:t>
        <w:br/>
        <w:t xml:space="preserve">            child: Column(</w:t>
        <w:br/>
        <w:t xml:space="preserve">              crossAxisAlignment: CrossAxisAlignment.center,</w:t>
        <w:br/>
        <w:t xml:space="preserve">              children: [</w:t>
        <w:br/>
        <w:t xml:space="preserve">                Container(</w:t>
        <w:br/>
        <w:t xml:space="preserve">                  height: 20.h,</w:t>
        <w:br/>
        <w:t xml:space="preserve">                  padding: EdgeInsets.symmetric(horizontal: 3.h, vertical: 2.h),</w:t>
        <w:br/>
        <w:t xml:space="preserve">                  decoration: BoxDecoration(color: accentColor),</w:t>
        <w:br/>
        <w:t xml:space="preserve">                  child: Column(</w:t>
        <w:br/>
        <w:t xml:space="preserve">                    mainAxisAlignment: MainAxisAlignment.spaceBetween,</w:t>
        <w:br/>
        <w:t xml:space="preserve">                    crossAxisAlignment: CrossAxisAlignment.center,</w:t>
        <w:br/>
        <w:t xml:space="preserve">                    children: [</w:t>
        <w:br/>
        <w:t xml:space="preserve">                      getVerSpace(2.h),</w:t>
        <w:br/>
        <w:t xml:space="preserve">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'Search ${widget.selectedMethod}',</w:t>
        <w:br/>
        <w:t xml:space="preserve">                            color: textWhiteColor,</w:t>
        <w:br/>
        <w:t xml:space="preserve">                          ),</w:t>
        <w:br/>
        <w:t xml:space="preserve">                          const Spacer()</w:t>
        <w:br/>
        <w:t xml:space="preserve">                        ],</w:t>
        <w:br/>
        <w:t xml:space="preserve">                      ),</w:t>
        <w:br/>
        <w:t xml:space="preserve">                      getCustomTextFormField(</w:t>
        <w:br/>
        <w:t xml:space="preserve">                        keyboardType: TextInputType.text,</w:t>
        <w:br/>
        <w:t xml:space="preserve">                        obscureText: false,</w:t>
        <w:br/>
        <w:t xml:space="preserve">                        hintText: 'Search (e.g. bank name)...'.tr,</w:t>
        <w:br/>
        <w:t xml:space="preserve">                        controller: searchController,</w:t>
        <w:br/>
        <w:t xml:space="preserve">                        onChanged: (value) {</w:t>
        <w:br/>
        <w:t xml:space="preserve">                          searchedList.clear();</w:t>
        <w:br/>
        <w:t xml:space="preserve">                          if (DataFile.bankMethodModel.isNotEmpty) {</w:t>
        <w:br/>
        <w:t xml:space="preserve">                            for (var element in DataFile.bankMethodModel) {</w:t>
        <w:br/>
        <w:t xml:space="preserve">                              if (element.nameBank!</w:t>
        <w:br/>
        <w:t xml:space="preserve">                                  .toLowerCase()</w:t>
        <w:br/>
        <w:t xml:space="preserve">                                  .contains(searchController.text)) {</w:t>
        <w:br/>
        <w:t xml:space="preserve">                                searchedList.add(element);</w:t>
        <w:br/>
        <w:t xml:space="preserve">                              }</w:t>
        <w:br/>
        <w:t xml:space="preserve">                            }</w:t>
        <w:br/>
        <w:t xml:space="preserve">                          }</w:t>
        <w:br/>
        <w:br/>
        <w:t xml:space="preserve">                          if (searchController.text.isNotEmpty) {</w:t>
        <w:br/>
        <w:t xml:space="preserve">                            isClosed.value = false;</w:t>
        <w:br/>
        <w:t xml:space="preserve">                          } else {</w:t>
        <w:br/>
        <w:t xml:space="preserve">                            isClosed.value = true;</w:t>
        <w:br/>
        <w:t xml:space="preserve">                          }</w:t>
        <w:br/>
        <w:t xml:space="preserve">                        },</w:t>
        <w:br/>
        <w:t xml:space="preserve">                        prefixIcon: Icon(</w:t>
        <w:br/>
        <w:t xml:space="preserve">                          Icons.search,</w:t>
        <w:br/>
        <w:t xml:space="preserve">                          color: accentColor,</w:t>
        <w:br/>
        <w:t xml:space="preserve">                          size: 30.px,</w:t>
        <w:br/>
        <w:t xml:space="preserve">                        ),</w:t>
        <w:br/>
        <w:t xml:space="preserve">                        suffixIcon: GestureDetector(</w:t>
        <w:br/>
        <w:t xml:space="preserve">                            onTap: () {</w:t>
        <w:br/>
        <w:t xml:space="preserve">                              searchController.clear();</w:t>
        <w:br/>
        <w:t xml:space="preserve">                              searchedList.clear();</w:t>
        <w:br/>
        <w:t xml:space="preserve">                              isClosed.value = true;</w:t>
        <w:br/>
        <w:t xml:space="preserve">                            },</w:t>
        <w:br/>
        <w:t xml:space="preserve">                            child: isClosed.value == true</w:t>
        <w:br/>
        <w:t xml:space="preserve">                                ? Container()</w:t>
        <w:br/>
        <w:t xml:space="preserve">                                : Icon(</w:t>
        <w:br/>
        <w:t xml:space="preserve">                                    Icons.cancel,</w:t>
        <w:br/>
        <w:t xml:space="preserve">                                    color: feePayCardColor,</w:t>
        <w:br/>
        <w:t xml:space="preserve">                                    size: 20.px,</w:t>
        <w:br/>
        <w:t xml:space="preserve">                                  )),</w:t>
        <w:br/>
        <w:t xml:space="preserve">                      ),</w:t>
        <w:br/>
        <w:t xml:space="preserve">                    ],</w:t>
        <w:br/>
        <w:t xml:space="preserve">                  ),</w:t>
        <w:br/>
        <w:t xml:space="preserve">                ),</w:t>
        <w:br/>
        <w:t xml:space="preserve">                getVerSpace(3.h),</w:t>
        <w:br/>
        <w:t xml:space="preserve">                Expanded(</w:t>
        <w:br/>
        <w:t xml:space="preserve">                  child: searchController.text.isNotEmpty</w:t>
        <w:br/>
        <w:t xml:space="preserve">                      ? ListView.builder(</w:t>
        <w:br/>
        <w:t xml:space="preserve">                          padding: EdgeInsets.symmetric(horizontal: 3.h),</w:t>
        <w:br/>
        <w:t xml:space="preserve">                          shrinkWrap: true,</w:t>
        <w:br/>
        <w:t xml:space="preserve">                          physics: const BouncingScrollPhysics(),</w:t>
        <w:br/>
        <w:t xml:space="preserve">                          itemCount: searchedList.length,</w:t>
        <w:br/>
        <w:t xml:space="preserve">                          itemBuilder: (context, index) {</w:t>
        <w:br/>
        <w:t xml:space="preserve">                            return Obx(</w:t>
        <w:br/>
        <w:t xml:space="preserve">                              () =&gt; GestureDetector(</w:t>
        <w:br/>
        <w:t xml:space="preserve">                                onTap: () {</w:t>
        <w:br/>
        <w:t xml:space="preserve">                                  Get.to(() =&gt; AddBankScreen(</w:t>
        <w:br/>
        <w:t xml:space="preserve">                                        selectedBank: searchedList[index]</w:t>
        <w:br/>
        <w:t xml:space="preserve">                                            .nameBank</w:t>
        <w:br/>
        <w:t xml:space="preserve">                                            .toString(),</w:t>
        <w:br/>
        <w:t xml:space="preserve">                                        selectedMethod: widget.selectedMethod,</w:t>
        <w:br/>
        <w:t xml:space="preserve">                                      ));</w:t>
        <w:br/>
        <w:t xml:space="preserve">                                  Timer(const Duration(milliseconds: 150), () {</w:t>
        <w:br/>
        <w:t xml:space="preserve">                                    searchController.clear();</w:t>
        <w:br/>
        <w:t xml:space="preserve">                                    searchedList.clear();</w:t>
        <w:br/>
        <w:t xml:space="preserve">                                    isClosed.value = true;</w:t>
        <w:br/>
        <w:t xml:space="preserve">                                  });</w:t>
        <w:br/>
        <w:t xml:space="preserve">                                },</w:t>
        <w:br/>
        <w:t xml:space="preserve">                                child: Container(</w:t>
        <w:br/>
        <w:t xml:space="preserve">                                  margin: EdgeInsets.only(bottom: 1.5.h),</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5,</w:t>
        <w:br/>
        <w:t xml:space="preserve">                                        offset: const Offset(</w:t>
        <w:br/>
        <w:t xml:space="preserve">                                            0, 0), // changes position of shadow</w:t>
        <w:br/>
        <w:t xml:space="preserve">                                      ),</w:t>
        <w:br/>
        <w:t xml:space="preserve">                                    ],),</w:t>
        <w:br/>
        <w:t xml:space="preserve">                                  child: Column(</w:t>
        <w:br/>
        <w:t xml:space="preserve">                                    crossAxisAlignment:</w:t>
        <w:br/>
        <w:t xml:space="preserve">                                        CrossAxisAlignment.center,</w:t>
        <w:br/>
        <w:t xml:space="preserve">                                    mainAxisAlignment:</w:t>
        <w:br/>
        <w:t xml:space="preserve">                                        MainAxisAlignment.spaceBetween,</w:t>
        <w:br/>
        <w:t xml:space="preserve">                                    children: [</w:t>
        <w:br/>
        <w:t xml:space="preserve">                                      ListTile(</w:t>
        <w:br/>
        <w:t xml:space="preserve">                                        contentPadding: EdgeInsets.symmetric(</w:t>
        <w:br/>
        <w:t xml:space="preserve">                                            horizontal: 2.h),</w:t>
        <w:br/>
        <w:t xml:space="preserve">                                        leading: CircleAvatar(</w:t>
        <w:br/>
        <w:t xml:space="preserve">                                            radius: 2.5.h,</w:t>
        <w:br/>
        <w:t xml:space="preserve">                                            backgroundColor: borderColor),</w:t>
        <w:br/>
        <w:t xml:space="preserve">                                        title: getCustomTextW6S15(</w:t>
        <w:br/>
        <w:t xml:space="preserve">                                            text: searchedList[index]</w:t>
        <w:br/>
        <w:t xml:space="preserve">                                                .nameBank</w:t>
        <w:br/>
        <w:t xml:space="preserve">                                                .toString()</w:t>
        <w:br/>
        <w:t xml:space="preserve">                                                .tr,</w:t>
        <w:br/>
        <w:t xml:space="preserve">                                            color: textBlackColor),</w:t>
        <w:br/>
        <w:t xml:space="preserve">                                      ),</w:t>
        <w:br/>
        <w:t xml:space="preserve">                                    ],</w:t>
        <w:br/>
        <w:t xml:space="preserve">                                  ),</w:t>
        <w:br/>
        <w:t xml:space="preserve">                                ),</w:t>
        <w:br/>
        <w:t xml:space="preserve">                              ),</w:t>
        <w:br/>
        <w:t xml:space="preserve">                            );</w:t>
        <w:br/>
        <w:t xml:space="preserve">                          },</w:t>
        <w:br/>
        <w:t xml:space="preserve">                        )</w:t>
        <w:br/>
        <w:t xml:space="preserve">                      : ListView.builder(</w:t>
        <w:br/>
        <w:t xml:space="preserve">                          shrinkWrap: true,</w:t>
        <w:br/>
        <w:t xml:space="preserve">                          padding: EdgeInsets.symmetric(horizontal: 3.h),</w:t>
        <w:br/>
        <w:t xml:space="preserve">                          physics: const BouncingScrollPhysics(),</w:t>
        <w:br/>
        <w:t xml:space="preserve">                          itemCount: DataFile.bankMethodModel.length,</w:t>
        <w:br/>
        <w:t xml:space="preserve">                          itemBuilder: (context, index) {</w:t>
        <w:br/>
        <w:t xml:space="preserve">                            return GestureDetector(</w:t>
        <w:br/>
        <w:t xml:space="preserve">                              onTap: () {</w:t>
        <w:br/>
        <w:t xml:space="preserve">                                Get.to(() =&gt; AddBankScreen(</w:t>
        <w:br/>
        <w:t xml:space="preserve">                                      selectedBank: DataFile</w:t>
        <w:br/>
        <w:t xml:space="preserve">                                          .bankMethodModel[index].nameBank</w:t>
        <w:br/>
        <w:t xml:space="preserve">                                          .toString(),</w:t>
        <w:br/>
        <w:t xml:space="preserve">                                      selectedMethod: widget.selectedMethod,</w:t>
        <w:br/>
        <w:t xml:space="preserve">                                    ));</w:t>
        <w:br/>
        <w:t xml:space="preserve">                                Timer(const Duration(milliseconds: 150), () {</w:t>
        <w:br/>
        <w:t xml:space="preserve">                                  searchController.clear();</w:t>
        <w:br/>
        <w:t xml:space="preserve">                                  searchedList.clear();</w:t>
        <w:br/>
        <w:t xml:space="preserve">                                  isClosed.value = true;</w:t>
        <w:br/>
        <w:t xml:space="preserve">                                });</w:t>
        <w:br/>
        <w:t xml:space="preserve">                              },</w:t>
        <w:br/>
        <w:t xml:space="preserve">                              child: Container(</w:t>
        <w:br/>
        <w:t xml:space="preserve">                                margin: EdgeInsets.only(bottom: 1.5.h),</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5,</w:t>
        <w:br/>
        <w:t xml:space="preserve">                                      offset: const Offset(</w:t>
        <w:br/>
        <w:t xml:space="preserve">                                          0, 0), // changes position of shadow</w:t>
        <w:br/>
        <w:t xml:space="preserve">                                    ),</w:t>
        <w:br/>
        <w:t xml:space="preserve">                                  ],),</w:t>
        <w:br/>
        <w:t xml:space="preserve">                                child: Column(</w:t>
        <w:br/>
        <w:t xml:space="preserve">                                  crossAxisAlignment: CrossAxisAlignment.center,</w:t>
        <w:br/>
        <w:t xml:space="preserve">                                  mainAxisAlignment:</w:t>
        <w:br/>
        <w:t xml:space="preserve">                                      MainAxisAlignment.spaceBetween,</w:t>
        <w:br/>
        <w:t xml:space="preserve">                                  children: [</w:t>
        <w:br/>
        <w:t xml:space="preserve">                                    ListTile(</w:t>
        <w:br/>
        <w:t xml:space="preserve">                                      contentPadding:</w:t>
        <w:br/>
        <w:t xml:space="preserve">                                          EdgeInsets.symmetric(horizontal: 2.h),</w:t>
        <w:br/>
        <w:t xml:space="preserve">                                      leading: CircleAvatar(</w:t>
        <w:br/>
        <w:t xml:space="preserve">                                          radius: 2.5.h,</w:t>
        <w:br/>
        <w:t xml:space="preserve">                                          backgroundColor: borderColor),</w:t>
        <w:br/>
        <w:t xml:space="preserve">                                      title: getCustomTextW6S15(</w:t>
        <w:br/>
        <w:t xml:space="preserve">                                          text: DataFile</w:t>
        <w:br/>
        <w:t xml:space="preserve">                                              .bankMethodModel[index].nameBank</w:t>
        <w:br/>
        <w:t xml:space="preserve">                                              .toString()</w:t>
        <w:br/>
        <w:t xml:space="preserve">                                              .tr,</w:t>
        <w:br/>
        <w:t xml:space="preserve">                                          color: textBlackColor),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wallet_screen</w:t>
      </w:r>
    </w:p>
    <w:p>
      <w:r>
        <w:t>import 'package:algorthimi/view/WalletScreens/al_ansari_screen.dart';</w:t>
        <w:br/>
        <w:t>import 'package:algorthimi/view/WalletScreens/select_bank.dart';</w:t>
        <w:br/>
        <w:t>import 'package:algorthimi/view/WalletScreens/withdraw_crypto_screen.dart';</w:t>
        <w:br/>
        <w:t>import 'package:algorthimi/view/WalletScreens/withdraw_other_method_screen.dart';</w:t>
        <w:br/>
        <w:t>import 'package:flutter/material.dart';</w:t>
        <w:br/>
        <w:t>import 'package:flutter_switch/flutter_switch.dart';</w:t>
        <w:br/>
        <w:t>import 'package:get/get.dart';</w:t>
        <w:br/>
        <w:t>import 'package:responsive_sizer/responsive_sizer.dart';</w:t>
        <w:br/>
        <w:br/>
        <w:t>import '../../utils/color_data.dart';</w:t>
        <w:br/>
        <w:t>import '../Widgets/widget_utils.dart';</w:t>
        <w:br/>
        <w:t>import 'add_card.dart';</w:t>
        <w:br/>
        <w:t>import 'congratulation_screen.dart';</w:t>
        <w:br/>
        <w:br/>
        <w:t>class WalletScreen extends StatefulWidget {</w:t>
        <w:br/>
        <w:t xml:space="preserve">  const WalletScreen({Key? key}) : super(key: key);</w:t>
        <w:br/>
        <w:br/>
        <w:t xml:space="preserve">  @override</w:t>
        <w:br/>
        <w:t xml:space="preserve">  State&lt;WalletScreen&gt; createState() =&gt; _WalletScreenState();</w:t>
        <w:br/>
        <w:t>}</w:t>
        <w:br/>
        <w:br/>
        <w:t>class _WalletScreenState extends State&lt;WalletScreen&gt; {</w:t>
        <w:br/>
        <w:t xml:space="preserve">  var switchValue = true.obs;</w:t>
        <w:br/>
        <w:t xml:space="preserve">  var selectedAccount = 0.obs;</w:t>
        <w:br/>
        <w:t xml:space="preserve">  var selectedPaymentMethod = 0.obs;</w:t>
        <w:br/>
        <w:t xml:space="preserve">  var valueSlider = 100.0.obs;</w:t>
        <w:br/>
        <w:br/>
        <w:t xml:space="preserve">  @override</w:t>
        <w:br/>
        <w:t xml:space="preserve">  Widget build(BuildContext context) {</w:t>
        <w:br/>
        <w:t xml:space="preserve">    return Scaffold(</w:t>
        <w:br/>
        <w:t xml:space="preserve">      resizeToAvoidBottomInset: false,</w:t>
        <w:br/>
        <w:t xml:space="preserve">      backgroundColor: backgroundColor,</w:t>
        <w:br/>
        <w:t xml:space="preserve">      body: SizedBox(</w:t>
        <w:br/>
        <w:t xml:space="preserve">        height: 100.h,</w:t>
        <w:br/>
        <w:t xml:space="preserve">        width: 100.w,</w:t>
        <w:br/>
        <w:t xml:space="preserve">        child: Column(</w:t>
        <w:br/>
        <w:t xml:space="preserve">          children: [</w:t>
        <w:br/>
        <w:t xml:space="preserve">            SizedBox(</w:t>
        <w:br/>
        <w:t xml:space="preserve">              height: 45.h,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EdgeInsets.only(left: 3.h, right: 3.h),</w:t>
        <w:br/>
        <w:t xml:space="preserve">                    decoration: BoxDecoration(</w:t>
        <w:br/>
        <w:t xml:space="preserve">                        color: accentColor,</w:t>
        <w:br/>
        <w:t xml:space="preserve">                        borderRadius: BorderRadius.only(</w:t>
        <w:br/>
        <w:t xml:space="preserve">                            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child: Container(),</w:t>
        <w:br/>
        <w:t xml:space="preserve">                        ),</w:t>
        <w:br/>
        <w:t xml:space="preserve">                        const Spacer(),</w:t>
        <w:br/>
        <w:t xml:space="preserve">                        getCustomTextW6S22(</w:t>
        <w:br/>
        <w:t xml:space="preserve">                          text: 'Wallet'.tr,</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Obx(</w:t>
        <w:br/>
        <w:t xml:space="preserve">                      () =&gt; Container(</w:t>
        <w:br/>
        <w:t xml:space="preserve">                        width: 100.h,</w:t>
        <w:br/>
        <w:t xml:space="preserve">                        height: 28.h,</w:t>
        <w:br/>
        <w:t xml:space="preserve">                        padding: EdgeInsets.symmetric(</w:t>
        <w:br/>
        <w:t xml:space="preserve">                            vertical: 2.h, horizontal: 3.h),</w:t>
        <w:br/>
        <w:t xml:space="preserve">                        alignment: Alignment.topCenter,</w:t>
        <w:br/>
        <w:t xml:space="preserve">                        margin: EdgeInsets.symmetric(horizontal: 3.h),</w:t>
        <w:br/>
        <w:t xml:space="preserve">                        decoration: BoxDecoration(</w:t>
        <w:br/>
        <w:t xml:space="preserve">                            color: backgroundColor,</w:t>
        <w:br/>
        <w:t xml:space="preserve">                            boxShadow: [</w:t>
        <w:br/>
        <w:t xml:space="preserve">                              BoxShadow(</w:t>
        <w:br/>
        <w:t xml:space="preserve">                                color: borderColor,</w:t>
        <w:br/>
        <w:t xml:space="preserve">                                blurRadius: 1,</w:t>
        <w:br/>
        <w:t xml:space="preserve">                                offset: const Offset(</w:t>
        <w:br/>
        <w:t xml:space="preserve">                                    0, 2), // changes position of shadow</w:t>
        <w:br/>
        <w:t xml:space="preserve">                              ),</w:t>
        <w:br/>
        <w:t xml:space="preserve">                            ],</w:t>
        <w:br/>
        <w:t xml:space="preserve">                            borderRadius:</w:t>
        <w:br/>
        <w:t xml:space="preserve">                                BorderRadius.all(Radius.circular(10.px))),</w:t>
        <w:br/>
        <w:t xml:space="preserve">                        child: Column(</w:t>
        <w:br/>
        <w:t xml:space="preserve">                          crossAxisAlignment: CrossAxisAlignment.end,</w:t>
        <w:br/>
        <w:t xml:space="preserve">                          mainAxisAlignment: MainAxisAlignment.spaceBetween,</w:t>
        <w:br/>
        <w:t xml:space="preserve">                          children: [</w:t>
        <w:br/>
        <w:t xml:space="preserve">                            Row(</w:t>
        <w:br/>
        <w:t xml:space="preserve">                              crossAxisAlignment: CrossAxisAlignment.center,</w:t>
        <w:br/>
        <w:t xml:space="preserve">                              mainAxisAlignment: MainAxisAlignment.end,</w:t>
        <w:br/>
        <w:t xml:space="preserve">                              children: [</w:t>
        <w:br/>
        <w:t xml:space="preserve">                                getCustomTextW6S15(</w:t>
        <w:br/>
        <w:t xml:space="preserve">                                    text: 'Coins'.tr,</w:t>
        <w:br/>
        <w:t xml:space="preserve">                                    color: switchValue.value == false</w:t>
        <w:br/>
        <w:t xml:space="preserve">                                        ? pinkAppColor</w:t>
        <w:br/>
        <w:t xml:space="preserve">                                        : subTextColor),</w:t>
        <w:br/>
        <w:t xml:space="preserve">                                getHorSpace(0.5.h),</w:t>
        <w:br/>
        <w:t xml:space="preserve">                                FlutterSwitch(</w:t>
        <w:br/>
        <w:t xml:space="preserve">                                  height: 17.0,</w:t>
        <w:br/>
        <w:t xml:space="preserve">                                  width: 30.0,</w:t>
        <w:br/>
        <w:t xml:space="preserve">                                  padding: 2.0,</w:t>
        <w:br/>
        <w:t xml:space="preserve">                                  toggleSize: 12.0,</w:t>
        <w:br/>
        <w:t xml:space="preserve">                                  borderRadius: 10.0,</w:t>
        <w:br/>
        <w:t xml:space="preserve">                                  inactiveColor: pinkAppColor,</w:t>
        <w:br/>
        <w:t xml:space="preserve">                                  activeColor: accentColor,</w:t>
        <w:br/>
        <w:t xml:space="preserve">                                  value: switchValue.value,</w:t>
        <w:br/>
        <w:t xml:space="preserve">                                  onToggle: (value) {</w:t>
        <w:br/>
        <w:t xml:space="preserve">                                    switchValue.value = value;</w:t>
        <w:br/>
        <w:t xml:space="preserve">                                    selectedAccount.value = 0;</w:t>
        <w:br/>
        <w:t xml:space="preserve">                                  },</w:t>
        <w:br/>
        <w:t xml:space="preserve">                                ),</w:t>
        <w:br/>
        <w:t xml:space="preserve">                                getHorSpace(0.5.h),</w:t>
        <w:br/>
        <w:t xml:space="preserve">                                getCustomTextW6S15(</w:t>
        <w:br/>
        <w:t xml:space="preserve">                                    text: 'Cash'.tr,</w:t>
        <w:br/>
        <w:t xml:space="preserve">                                    color: switchValue.value == true</w:t>
        <w:br/>
        <w:t xml:space="preserve">                                        ? accentColor</w:t>
        <w:br/>
        <w:t xml:space="preserve">                                        : subTextColor),</w:t>
        <w:br/>
        <w:t xml:space="preserve">                              ],</w:t>
        <w:br/>
        <w:t xml:space="preserve">                            ),</w:t>
        <w:br/>
        <w:t xml:space="preserve">                            SizedBox(</w:t>
        <w:br/>
        <w:t xml:space="preserve">                              width: 100.w,</w:t>
        <w:br/>
        <w:t xml:space="preserve">                              child: Column(</w:t>
        <w:br/>
        <w:t xml:space="preserve">                                  mainAxisAlignment: MainAxisAlignment.center,</w:t>
        <w:br/>
        <w:t xml:space="preserve">                                  crossAxisAlignment: CrossAxisAlignment.center,</w:t>
        <w:br/>
        <w:t xml:space="preserve">                                  children: [</w:t>
        <w:br/>
        <w:t xml:space="preserve">                                    getCustomTextW6S15(</w:t>
        <w:br/>
        <w:t xml:space="preserve">                                        text: 'You currently have'.tr,</w:t>
        <w:br/>
        <w:t xml:space="preserve">                                        color: textBlackColor),</w:t>
        <w:br/>
        <w:t xml:space="preserve">                                    getCustomTextW6S30(</w:t>
        <w:br/>
        <w:t xml:space="preserve">                                        text: switchValue.value != true</w:t>
        <w:br/>
        <w:t xml:space="preserve">                                            ? '10 ${'Coins'.tr}'.tr</w:t>
        <w:br/>
        <w:t xml:space="preserve">                                            : 'AED 500.00'.tr,</w:t>
        <w:br/>
        <w:t xml:space="preserve">                                        color: switchValue.value != true</w:t>
        <w:br/>
        <w:t xml:space="preserve">                                            ? pinkAppColor</w:t>
        <w:br/>
        <w:t xml:space="preserve">                                            : accentColor),</w:t>
        <w:br/>
        <w:t xml:space="preserve">                                    switchValue.value == true</w:t>
        <w:br/>
        <w:t xml:space="preserve">                                        ? const SizedBox()</w:t>
        <w:br/>
        <w:t xml:space="preserve">                                        : getCustomTextW6S16(</w:t>
        <w:br/>
        <w:t xml:space="preserve">                                            text: '= AED 100'.tr,</w:t>
        <w:br/>
        <w:t xml:space="preserve">                                            color: subTextColor),</w:t>
        <w:br/>
        <w:t xml:space="preserve">                                  ]),</w:t>
        <w:br/>
        <w:t xml:space="preserve">                            ),</w:t>
        <w:br/>
        <w:t xml:space="preserve">                            switchValue.value == false</w:t>
        <w:br/>
        <w:t xml:space="preserve">                                ? const SizedBox()</w:t>
        <w:br/>
        <w:t xml:space="preserve">                                : SizedBox(</w:t>
        <w:br/>
        <w:t xml:space="preserve">                                    width: 100.w,</w:t>
        <w:br/>
        <w:t xml:space="preserve">                                    child: Column(</w:t>
        <w:br/>
        <w:t xml:space="preserve">                                      crossAxisAlignment:</w:t>
        <w:br/>
        <w:t xml:space="preserve">                                          CrossAxisAlignment.center,</w:t>
        <w:br/>
        <w:t xml:space="preserve">                                      mainAxisAlignment:</w:t>
        <w:br/>
        <w:t xml:space="preserve">                                          MainAxisAlignment.center,</w:t>
        <w:br/>
        <w:t xml:space="preserve">                                      children: [</w:t>
        <w:br/>
        <w:t xml:space="preserve">                                        SliderTheme(</w:t>
        <w:br/>
        <w:t xml:space="preserve">                                          data:</w:t>
        <w:br/>
        <w:t xml:space="preserve">                                              SliderTheme.of(context).copyWith(</w:t>
        <w:br/>
        <w:t xml:space="preserve">                                            activeTrackColor: accentColor,</w:t>
        <w:br/>
        <w:t xml:space="preserve">                                            inactiveTrackColor: borderColor,</w:t>
        <w:br/>
        <w:t xml:space="preserve">                                            trackShape:</w:t>
        <w:br/>
        <w:t xml:space="preserve">                                                const RoundedRectSliderTrackShape(),</w:t>
        <w:br/>
        <w:t xml:space="preserve">                                            trackHeight: 0.8.h,</w:t>
        <w:br/>
        <w:t xml:space="preserve">                                            thumbShape: RoundSliderThumbShape(</w:t>
        <w:br/>
        <w:t xml:space="preserve">                                                enabledThumbRadius: 1.0.h),</w:t>
        <w:br/>
        <w:t xml:space="preserve">                                            thumbColor: accentColor,</w:t>
        <w:br/>
        <w:t xml:space="preserve">                                            overlayColor: backgroundColor,</w:t>
        <w:br/>
        <w:t xml:space="preserve">                                            overlayShape:</w:t>
        <w:br/>
        <w:t xml:space="preserve">                                                RoundSliderOverlayShape(</w:t>
        <w:br/>
        <w:t xml:space="preserve">                                                    overlayRadius: 0.h),</w:t>
        <w:br/>
        <w:t xml:space="preserve">                                            tickMarkShape:</w:t>
        <w:br/>
        <w:t xml:space="preserve">                                                const RoundSliderTickMarkShape(),</w:t>
        <w:br/>
        <w:t xml:space="preserve">                                            activeTickMarkColor: accentColor,</w:t>
        <w:br/>
        <w:t xml:space="preserve">                                            inactiveTickMarkColor: borderColor,</w:t>
        <w:br/>
        <w:t xml:space="preserve">                                            valueIndicatorShape:</w:t>
        <w:br/>
        <w:t xml:space="preserve">                                                const PaddleSliderValueIndicatorShape(),</w:t>
        <w:br/>
        <w:t xml:space="preserve">                                            valueIndicatorColor: accentColor,</w:t>
        <w:br/>
        <w:t xml:space="preserve">                                            valueIndicatorTextStyle: TextStyle(</w:t>
        <w:br/>
        <w:t xml:space="preserve">                                              color: textWhiteColor,</w:t>
        <w:br/>
        <w:t xml:space="preserve">                                            ),</w:t>
        <w:br/>
        <w:t xml:space="preserve">                                          ),</w:t>
        <w:br/>
        <w:t xml:space="preserve">                                          child: Slider(</w:t>
        <w:br/>
        <w:t xml:space="preserve">                                            value: valueSlider.value,</w:t>
        <w:br/>
        <w:t xml:space="preserve">                                            min: 100,</w:t>
        <w:br/>
        <w:t xml:space="preserve">                                            max: 1000,</w:t>
        <w:br/>
        <w:t xml:space="preserve">                                            divisions: 9,</w:t>
        <w:br/>
        <w:t xml:space="preserve">                                            label:</w:t>
        <w:br/>
        <w:t xml:space="preserve">                                                '${valueSlider.value.toInt()}',</w:t>
        <w:br/>
        <w:t xml:space="preserve">                                            onChanged: (value) {</w:t>
        <w:br/>
        <w:t xml:space="preserve">                                              valueSlider.value = value;</w:t>
        <w:br/>
        <w:t xml:space="preserve">                                            },</w:t>
        <w:br/>
        <w:t xml:space="preserve">                                          ),</w:t>
        <w:br/>
        <w:t xml:space="preserve">                                        ),</w:t>
        <w:br/>
        <w:t xml:space="preserve">                                        getVerSpace(0.5.h),</w:t>
        <w:br/>
        <w:t xml:space="preserve">                                        Padding(</w:t>
        <w:br/>
        <w:t xml:space="preserve">                                          padding: EdgeInsets.symmetric(</w:t>
        <w:br/>
        <w:t xml:space="preserve">                                              horizontal: 1.h),</w:t>
        <w:br/>
        <w:t xml:space="preserve">                                          child: Row(</w:t>
        <w:br/>
        <w:t xml:space="preserve">                                            mainAxisAlignment:</w:t>
        <w:br/>
        <w:t xml:space="preserve">                                                MainAxisAlignment.spaceBetween,</w:t>
        <w:br/>
        <w:t xml:space="preserve">                                            crossAxisAlignment:</w:t>
        <w:br/>
        <w:t xml:space="preserve">                                                CrossAxisAlignment.end,</w:t>
        <w:br/>
        <w:t xml:space="preserve">                                            children: [</w:t>
        <w:br/>
        <w:t xml:space="preserve">                                              getCustomTextW6S10(</w:t>
        <w:br/>
        <w:t xml:space="preserve">                                                  text: 'AED 100',</w:t>
        <w:br/>
        <w:t xml:space="preserve">                                                  color: subTextColor),</w:t>
        <w:br/>
        <w:t xml:space="preserve">                                              getCustomTextW6S10(</w:t>
        <w:br/>
        <w:t xml:space="preserve">                                                  text: 'AED 1000',</w:t>
        <w:br/>
        <w:t xml:space="preserve">                                                  color: subTextColor),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Padding(</w:t>
        <w:br/>
        <w:t xml:space="preserve">              padding: EdgeInsets.symmetric(horizontal: 3.h),</w:t>
        <w:br/>
        <w:t xml:space="preserve">              child: Column(</w:t>
        <w:br/>
        <w:t xml:space="preserve">                children: [</w:t>
        <w:br/>
        <w:t xml:space="preserve">                  getVerSpace(3.h),</w:t>
        <w:br/>
        <w:t xml:space="preserve">                  GestureDetector(</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height: 23.5.h,</w:t>
        <w:br/>
        <w:t xml:space="preserve">                              width: 100.w,</w:t>
        <w:br/>
        <w:t xml:space="preserve">                              padding: EdgeInsets.symmetric(</w:t>
        <w:br/>
        <w:t xml:space="preserve">                                  horizontal: 3.h, vertical: 2.h),</w:t>
        <w:br/>
        <w:t xml:space="preserve">                              decoration: BoxDecoration(</w:t>
        <w:br/>
        <w:t xml:space="preserve">                                  color: backgroundColor,</w:t>
        <w:br/>
        <w:t xml:space="preserve">                                  borderRadius: BorderRadius.only(</w:t>
        <w:br/>
        <w:t xml:space="preserve">                                      topLeft: Radius.circular(15.px),</w:t>
        <w:br/>
        <w:t xml:space="preserve">                                      topRight: Radius.circular(15.px))),</w:t>
        <w:br/>
        <w:t xml:space="preserve">                              child: Column(</w:t>
        <w:br/>
        <w:t xml:space="preserve">                                crossAxisAlignment: CrossAxisAlignment.start,</w:t>
        <w:br/>
        <w:t xml:space="preserve">                                mainAxisAlignment:</w:t>
        <w:br/>
        <w:t xml:space="preserve">                                    MainAxisAlignment.spaceBetween,</w:t>
        <w:br/>
        <w:t xml:space="preserve">                                children: [</w:t>
        <w:br/>
        <w:t xml:space="preserve">                                  Row(</w:t>
        <w:br/>
        <w:t xml:space="preserve">                                    crossAxisAlignment:</w:t>
        <w:br/>
        <w:t xml:space="preserve">                                        CrossAxisAlignment.center,</w:t>
        <w:br/>
        <w:t xml:space="preserve">                                    mainAxisAlignment:</w:t>
        <w:br/>
        <w:t xml:space="preserve">                                        MainAxisAlignment.spaceBetween,</w:t>
        <w:br/>
        <w:t xml:space="preserve">                                    children: [</w:t>
        <w:br/>
        <w:t xml:space="preserve">                                      getCustomTextW6S20(</w:t>
        <w:br/>
        <w:t xml:space="preserve">                                          text: 'Link Account'.tr,</w:t>
        <w:br/>
        <w:t xml:space="preserve">                                          color: accentColor),</w:t>
        <w:br/>
        <w:t xml:space="preserve">                                      InkWell(</w:t>
        <w:br/>
        <w:t xml:space="preserve">                                        onTap: () {</w:t>
        <w:br/>
        <w:t xml:space="preserve">                                          Get.back();</w:t>
        <w:br/>
        <w:t xml:space="preserve">                                        },</w:t>
        <w:br/>
        <w:t xml:space="preserve">                                        child: Icon(</w:t>
        <w:br/>
        <w:t xml:space="preserve">                                          Icons.close,</w:t>
        <w:br/>
        <w:t xml:space="preserve">                                          color: subTextColor,</w:t>
        <w:br/>
        <w:t xml:space="preserve">                                          size: 20,</w:t>
        <w:br/>
        <w:t xml:space="preserve">                                        ),</w:t>
        <w:br/>
        <w:t xml:space="preserve">                                      )</w:t>
        <w:br/>
        <w:t xml:space="preserve">                                    ],</w:t>
        <w:br/>
        <w:t xml:space="preserve">                                  ),</w:t>
        <w:br/>
        <w:t xml:space="preserve">                                  Column(</w:t>
        <w:br/>
        <w:t xml:space="preserve">                                    children: [</w:t>
        <w:br/>
        <w:t xml:space="preserve">                                      GestureDetector(</w:t>
        <w:br/>
        <w:t xml:space="preserve">                                        onTap: () {</w:t>
        <w:br/>
        <w:t xml:space="preserve">                                          Get.to(() =&gt; SelectBankScreen(</w:t>
        <w:br/>
        <w:t xml:space="preserve">                                                selectedMethod: 'Bank Account',</w:t>
        <w:br/>
        <w:t xml:space="preserve">                                              ));</w:t>
        <w:br/>
        <w:t xml:space="preserve">                                        },</w:t>
        <w:br/>
        <w:t xml:space="preserve">                                        child: fillColorButton(</w:t>
        <w:br/>
        <w:t xml:space="preserve">                                            text: 'Bank Account'.tr,</w:t>
        <w:br/>
        <w:t xml:space="preserve">                                            color: pinkAppColor),</w:t>
        <w:br/>
        <w:t xml:space="preserve">                                      ),</w:t>
        <w:br/>
        <w:t xml:space="preserve">                                      getVerSpace(1.4.h),</w:t>
        <w:br/>
        <w:t xml:space="preserve">                                      GestureDetector(</w:t>
        <w:br/>
        <w:t xml:space="preserve">                                          onTap: () {</w:t>
        <w:br/>
        <w:t xml:space="preserve">                                            Get.to(() =&gt; SelectBankScreen(</w:t>
        <w:br/>
        <w:t xml:space="preserve">                                                  selectedMethod: 'E-Wallet',</w:t>
        <w:br/>
        <w:t xml:space="preserve">                                                ));</w:t>
        <w:br/>
        <w:t xml:space="preserve">                                          },</w:t>
        <w:br/>
        <w:t xml:space="preserve">                                          child: outlineButton(</w:t>
        <w:br/>
        <w:t xml:space="preserve">                                              text: 'E-Wallet'.tr,</w:t>
        <w:br/>
        <w:t xml:space="preserve">                                              color: backgroundColor,</w:t>
        <w:br/>
        <w:t xml:space="preserve">                                              borderColor: pinkAppColor)),</w:t>
        <w:br/>
        <w:t xml:space="preserve">                                    ],</w:t>
        <w:br/>
        <w:t xml:space="preserve">                                  )</w:t>
        <w:br/>
        <w:t xml:space="preserve">                                ],</w:t>
        <w:br/>
        <w:t xml:space="preserve">                              ),</w:t>
        <w:br/>
        <w:t xml:space="preserve">                            );</w:t>
        <w:br/>
        <w:t xml:space="preserve">                          },</w:t>
        <w:br/>
        <w:t xml:space="preserve">                        );</w:t>
        <w:br/>
        <w:t xml:space="preserve">                      },</w:t>
        <w:br/>
        <w:t xml:space="preserve">                      child: fillColorButton(</w:t>
        <w:br/>
        <w:t xml:space="preserve">                          text: 'Link Account'.tr, color: pinkAppColor)),</w:t>
        <w:br/>
        <w:t xml:space="preserve">                  getVerSpace(1.5.h),</w:t>
        <w:br/>
        <w:t xml:space="preserve">                  GestureDetector(</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height: 50.h,</w:t>
        <w:br/>
        <w:t xml:space="preserve">                              width: 100.w,</w:t>
        <w:br/>
        <w:t xml:space="preserve">                              padding: EdgeInsets.only(</w:t>
        <w:br/>
        <w:t xml:space="preserve">                                  right: 3.h, left: 3.h, bottom: 4.h, top: 2.h),</w:t>
        <w:br/>
        <w:t xml:space="preserve">                              decoration: BoxDecoration(</w:t>
        <w:br/>
        <w:t xml:space="preserve">                                  color: backgroundColor,</w:t>
        <w:br/>
        <w:t xml:space="preserve">                                  borderRadius: BorderRadius.only(</w:t>
        <w:br/>
        <w:t xml:space="preserve">                                      topLeft: Radius.circular(15.px),</w:t>
        <w:br/>
        <w:t xml:space="preserve">                                      topRight: Radius.circular(15.px))),</w:t>
        <w:br/>
        <w:t xml:space="preserve">                              child: Column(</w:t>
        <w:br/>
        <w:t xml:space="preserve">                                crossAxisAlignment: CrossAxisAlignment.start,</w:t>
        <w:br/>
        <w:t xml:space="preserve">                                mainAxisAlignment:</w:t>
        <w:br/>
        <w:t xml:space="preserve">                                    MainAxisAlignment.spaceBetween,</w:t>
        <w:br/>
        <w:t xml:space="preserve">                                children: [</w:t>
        <w:br/>
        <w:t xml:space="preserve">                                  Column(</w:t>
        <w:br/>
        <w:t xml:space="preserve">                                    children: [</w:t>
        <w:br/>
        <w:t xml:space="preserve">                                      Row(</w:t>
        <w:br/>
        <w:t xml:space="preserve">                                        crossAxisAlignment:</w:t>
        <w:br/>
        <w:t xml:space="preserve">                                            CrossAxisAlignment.center,</w:t>
        <w:br/>
        <w:t xml:space="preserve">                                        mainAxisAlignment:</w:t>
        <w:br/>
        <w:t xml:space="preserve">                                            MainAxisAlignment.spaceBetween,</w:t>
        <w:br/>
        <w:t xml:space="preserve">                                        children: [</w:t>
        <w:br/>
        <w:t xml:space="preserve">                                          Expanded(</w:t>
        <w:br/>
        <w:t xml:space="preserve">                                            child: getCustomTextW6S20(</w:t>
        <w:br/>
        <w:t xml:space="preserve">                                                text: switchValue.value == true</w:t>
        <w:br/>
        <w:t xml:space="preserve">                                                    ? 'Transfer to Bank/E-Wallet'</w:t>
        <w:br/>
        <w:t xml:space="preserve">                                                        .tr</w:t>
        <w:br/>
        <w:t xml:space="preserve">                                                    : 'Withdraw'.tr,</w:t>
        <w:br/>
        <w:t xml:space="preserve">                                                color: accentColor),</w:t>
        <w:br/>
        <w:t xml:space="preserve">                                          ),</w:t>
        <w:br/>
        <w:t xml:space="preserve">                                          InkWell(</w:t>
        <w:br/>
        <w:t xml:space="preserve">                                            onTap: () {</w:t>
        <w:br/>
        <w:t xml:space="preserve">                                              Get.back();</w:t>
        <w:br/>
        <w:t xml:space="preserve">                                            },</w:t>
        <w:br/>
        <w:t xml:space="preserve">                                            child: Icon(</w:t>
        <w:br/>
        <w:t xml:space="preserve">                                              Icons.close,</w:t>
        <w:br/>
        <w:t xml:space="preserve">                                              color: subTextColor,</w:t>
        <w:br/>
        <w:t xml:space="preserve">                                              size: 20,</w:t>
        <w:br/>
        <w:t xml:space="preserve">                                            ),</w:t>
        <w:br/>
        <w:t xml:space="preserve">                                          )</w:t>
        <w:br/>
        <w:t xml:space="preserve">                                        ],</w:t>
        <w:br/>
        <w:t xml:space="preserve">                                      ),</w:t>
        <w:br/>
        <w:t xml:space="preserve">                                      SizedBox(</w:t>
        <w:br/>
        <w:t xml:space="preserve">                                        height: 21.h,</w:t>
        <w:br/>
        <w:t xml:space="preserve">                                        child: ListView.builder(</w:t>
        <w:br/>
        <w:t xml:space="preserve">                                          shrinkWrap: true,</w:t>
        <w:br/>
        <w:t xml:space="preserve">                                          padding: EdgeInsets.symmetric(</w:t>
        <w:br/>
        <w:t xml:space="preserve">                                              vertical: 2.h),</w:t>
        <w:br/>
        <w:t xml:space="preserve">                                          itemCount: switchValue.value == true</w:t>
        <w:br/>
        <w:t xml:space="preserve">                                              ? withDrawTransferTitle.length</w:t>
        <w:br/>
        <w:t xml:space="preserve">                                              : withDrawTitle.length,</w:t>
        <w:br/>
        <w:t xml:space="preserve">                                          physics:</w:t>
        <w:br/>
        <w:t xml:space="preserve">                                              const BouncingScrollPhysics(),</w:t>
        <w:br/>
        <w:t xml:space="preserve">                                          itemBuilder: (context, index) {</w:t>
        <w:br/>
        <w:t xml:space="preserve">                                            return GestureDetector(</w:t>
        <w:br/>
        <w:t xml:space="preserve">                                              onTap: () {</w:t>
        <w:br/>
        <w:t xml:space="preserve">                                                selectedAccount.value = index;</w:t>
        <w:br/>
        <w:t xml:space="preserve">                                              },</w:t>
        <w:br/>
        <w:t xml:space="preserve">                                              child: Obx(</w:t>
        <w:br/>
        <w:t xml:space="preserve">                                                () =&gt; Container(</w:t>
        <w:br/>
        <w:t xml:space="preserve">                                                  color: backgroundColor,</w:t>
        <w:br/>
        <w:t xml:space="preserve">                                                  margin: EdgeInsets.only(</w:t>
        <w:br/>
        <w:t xml:space="preserve">                                                      bottom: 1.1.h),</w:t>
        <w:br/>
        <w:t xml:space="preserve">                                                  child: Column(</w:t>
        <w:br/>
        <w:t xml:space="preserve">                                                    crossAxisAlignment:</w:t>
        <w:br/>
        <w:t xml:space="preserve">                                                        CrossAxisAlignment</w:t>
        <w:br/>
        <w:t xml:space="preserve">                                                            .start,</w:t>
        <w:br/>
        <w:t xml:space="preserve">                                                    children: [</w:t>
        <w:br/>
        <w:t xml:space="preserve">                                                      Row(</w:t>
        <w:br/>
        <w:t xml:space="preserve">                                                        crossAxisAlignment:</w:t>
        <w:br/>
        <w:t xml:space="preserve">                                                            CrossAxisAlignment</w:t>
        <w:br/>
        <w:t xml:space="preserve">                                                                .center,</w:t>
        <w:br/>
        <w:t xml:space="preserve">                                                        mainAxisAlignment:</w:t>
        <w:br/>
        <w:t xml:space="preserve">                                                            MainAxisAlignment</w:t>
        <w:br/>
        <w:t xml:space="preserve">                                                                .start,</w:t>
        <w:br/>
        <w:t xml:space="preserve">                                                        children: [</w:t>
        <w:br/>
        <w:t xml:space="preserve">                                                          Container(</w:t>
        <w:br/>
        <w:t xml:space="preserve">                                                            width: 1.8.h,</w:t>
        <w:br/>
        <w:t xml:space="preserve">                                                            height: 1.8.h,</w:t>
        <w:br/>
        <w:t xml:space="preserve">                                                            decoration: BoxDecoration(</w:t>
        <w:br/>
        <w:t xml:space="preserve">                                                                shape: BoxShape</w:t>
        <w:br/>
        <w:t xml:space="preserve">                                                                    .circle,</w:t>
        <w:br/>
        <w:t xml:space="preserve">                                                                border: Border.all(</w:t>
        <w:br/>
        <w:t xml:space="preserve">                                                                    color: selectedAccount.value ==</w:t>
        <w:br/>
        <w:t xml:space="preserve">                                                                            index</w:t>
        <w:br/>
        <w:t xml:space="preserve">                                                                        ? accentColor</w:t>
        <w:br/>
        <w:t xml:space="preserve">                                                                        : borderColor,</w:t>
        <w:br/>
        <w:t xml:space="preserve">                                                                    width: selectedAccount.value ==</w:t>
        <w:br/>
        <w:t xml:space="preserve">                                                                            index</w:t>
        <w:br/>
        <w:t xml:space="preserve">                                                                        ? 4.px</w:t>
        <w:br/>
        <w:t xml:space="preserve">                                                                        : 1.5</w:t>
        <w:br/>
        <w:t xml:space="preserve">                                                                            .px)),</w:t>
        <w:br/>
        <w:t xml:space="preserve">                                                          ),</w:t>
        <w:br/>
        <w:t xml:space="preserve">                                                          getHorSpace(2.h),</w:t>
        <w:br/>
        <w:t xml:space="preserve">                                                          Expanded(</w:t>
        <w:br/>
        <w:t xml:space="preserve">                                                            child: getCustomTextW6S16(</w:t>
        <w:br/>
        <w:t xml:space="preserve">                                                              text: switchValue</w:t>
        <w:br/>
        <w:t xml:space="preserve">                                                                          .value ==</w:t>
        <w:br/>
        <w:t xml:space="preserve">                                                                      true</w:t>
        <w:br/>
        <w:t xml:space="preserve">                                                                  ? withDrawTransferTitle[</w:t>
        <w:br/>
        <w:t xml:space="preserve">                                                                          index]</w:t>
        <w:br/>
        <w:t xml:space="preserve">                                                                      .toString()</w:t>
        <w:br/>
        <w:t xml:space="preserve">                                                                      .tr</w:t>
        <w:br/>
        <w:t xml:space="preserve">                                                                  : withDrawTitle[</w:t>
        <w:br/>
        <w:t xml:space="preserve">                                                                          index]</w:t>
        <w:br/>
        <w:t xml:space="preserve">                                                                      .toString()</w:t>
        <w:br/>
        <w:t xml:space="preserve">                                                                      .tr,</w:t>
        <w:br/>
        <w:t xml:space="preserve">                                                              color: subTextColor,</w:t>
        <w:br/>
        <w:t xml:space="preserve">                                                              textAlign: TextAlign.start</w:t>
        <w:br/>
        <w:t xml:space="preserve">                                                            ),</w:t>
        <w:br/>
        <w:t xml:space="preserve">                                                          ),</w:t>
        <w:br/>
        <w:t xml:space="preserve">                                                        ],</w:t>
        <w:br/>
        <w:t xml:space="preserve">                                                      ),</w:t>
        <w:br/>
        <w:t xml:space="preserve">                                                      Row(</w:t>
        <w:br/>
        <w:t xml:space="preserve">                                                        crossAxisAlignment:</w:t>
        <w:br/>
        <w:t xml:space="preserve">                                                            CrossAxisAlignment</w:t>
        <w:br/>
        <w:t xml:space="preserve">                                                                .center,</w:t>
        <w:br/>
        <w:t xml:space="preserve">                                                        mainAxisAlignment:</w:t>
        <w:br/>
        <w:t xml:space="preserve">                                                            MainAxisAlignment</w:t>
        <w:br/>
        <w:t xml:space="preserve">                                                                .start,</w:t>
        <w:br/>
        <w:t xml:space="preserve">                                                        children: [</w:t>
        <w:br/>
        <w:t xml:space="preserve">                                                          SizedBox(</w:t>
        <w:br/>
        <w:t xml:space="preserve">                                                            width: 1.8.h,</w:t>
        <w:br/>
        <w:t xml:space="preserve">                                                            height: 1.8.h,</w:t>
        <w:br/>
        <w:t xml:space="preserve">                                                          ),</w:t>
        <w:br/>
        <w:t xml:space="preserve">                                                          getHorSpace(2.h),</w:t>
        <w:br/>
        <w:t xml:space="preserve">                                                          Expanded(</w:t>
        <w:br/>
        <w:t xml:space="preserve">                                                            child: getCustomTextW6S15(</w:t>
        <w:br/>
        <w:t xml:space="preserve">                                                              text: switchValue</w:t>
        <w:br/>
        <w:t xml:space="preserve">                                                                          .value ==</w:t>
        <w:br/>
        <w:t xml:space="preserve">                                                                      true</w:t>
        <w:br/>
        <w:t xml:space="preserve">                                                                  ? withDrawTransferSubTitle[</w:t>
        <w:br/>
        <w:t xml:space="preserve">                                                                      index]</w:t>
        <w:br/>
        <w:t xml:space="preserve">                                                                  : withDrawSubTitle[</w:t>
        <w:br/>
        <w:t xml:space="preserve">                                                                          index]</w:t>
        <w:br/>
        <w:t xml:space="preserve">                                                                      .toString()</w:t>
        <w:br/>
        <w:t xml:space="preserve">                                                                      .tr,</w:t>
        <w:br/>
        <w:t xml:space="preserve">                                                              color: subTextColor,</w:t>
        <w:br/>
        <w:t xml:space="preserve">                                                              textAlign: TextAlign.start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Column(</w:t>
        <w:br/>
        <w:t xml:space="preserve">                                    children: [</w:t>
        <w:br/>
        <w:t xml:space="preserve">                                      GestureDetector(</w:t>
        <w:br/>
        <w:t xml:space="preserve">                                        onTap: () {</w:t>
        <w:br/>
        <w:t xml:space="preserve">                                          switchValue.value == true</w:t>
        <w:br/>
        <w:t xml:space="preserve">                                              ? Get.to(() =&gt;</w:t>
        <w:br/>
        <w:t xml:space="preserve">                                                  CongratulationTransferBankEWalletScreen(</w:t>
        <w:br/>
        <w:t xml:space="preserve">                                                    selectedMethod:</w:t>
        <w:br/>
        <w:t xml:space="preserve">                                                        withDrawTransferTitle[</w:t>
        <w:br/>
        <w:t xml:space="preserve">                                                                selectedAccount</w:t>
        <w:br/>
        <w:t xml:space="preserve">                                                                    .value]</w:t>
        <w:br/>
        <w:t xml:space="preserve">                                                            .toString()</w:t>
        <w:br/>
        <w:t xml:space="preserve">                                                            .tr,</w:t>
        <w:br/>
        <w:t xml:space="preserve">                                                  ))</w:t>
        <w:br/>
        <w:t xml:space="preserve">                                              : selectedAccount.value == 1</w:t>
        <w:br/>
        <w:t xml:space="preserve">                                                  ? Get.to(() =&gt;</w:t>
        <w:br/>
        <w:t xml:space="preserve">                                                      const WithdrawOtherMethodScreen())</w:t>
        <w:br/>
        <w:t xml:space="preserve">                                                  : Get.to(() =&gt;</w:t>
        <w:br/>
        <w:t xml:space="preserve">                                                      const WithdrawCryptoScreen());</w:t>
        <w:br/>
        <w:t xml:space="preserve">                                        },</w:t>
        <w:br/>
        <w:t xml:space="preserve">                                        child: fillColorButton(</w:t>
        <w:br/>
        <w:t xml:space="preserve">                                            text: 'Transfer'.tr,</w:t>
        <w:br/>
        <w:t xml:space="preserve">                                            color: pinkAppColor),</w:t>
        <w:br/>
        <w:t xml:space="preserve">                                      ),</w:t>
        <w:br/>
        <w:t xml:space="preserve">                                      getVerSpace(1.4.h),</w:t>
        <w:br/>
        <w:t xml:space="preserve">                                      switchValue.value == false</w:t>
        <w:br/>
        <w:t xml:space="preserve">                                          ? Container()</w:t>
        <w:br/>
        <w:t xml:space="preserve">                                          : GestureDetector(</w:t>
        <w:br/>
        <w:t xml:space="preserve">                                              onTap: () {</w:t>
        <w:br/>
        <w:t xml:space="preserve">                                                Get.back();</w:t>
        <w:br/>
        <w:t xml:space="preserve">                                                showModalBottomSheet&lt;void&gt;(</w:t>
        <w:br/>
        <w:t xml:space="preserve">                                                  context: context,</w:t>
        <w:br/>
        <w:t xml:space="preserve">                                                  elevation: 5,</w:t>
        <w:br/>
        <w:t xml:space="preserve">                                                  builder:</w:t>
        <w:br/>
        <w:t xml:space="preserve">                                                      (BuildContext context) {</w:t>
        <w:br/>
        <w:t xml:space="preserve">                                                    return Container(</w:t>
        <w:br/>
        <w:t xml:space="preserve">                                                      height: 38.h,</w:t>
        <w:br/>
        <w:t xml:space="preserve">                                                      width: 100.w,</w:t>
        <w:br/>
        <w:t xml:space="preserve">                                                      padding: EdgeInsets.only(</w:t>
        <w:br/>
        <w:t xml:space="preserve">                                                          right: 3.h,</w:t>
        <w:br/>
        <w:t xml:space="preserve">                                                          left: 3.h,</w:t>
        <w:br/>
        <w:t xml:space="preserve">                                                          bottom: 4.h,</w:t>
        <w:br/>
        <w:t xml:space="preserve">                                                          top: 2.h),</w:t>
        <w:br/>
        <w:t xml:space="preserve">                                                      decoration: BoxDecoration(</w:t>
        <w:br/>
        <w:t xml:space="preserve">                                                          color:</w:t>
        <w:br/>
        <w:t xml:space="preserve">                                                              backgroundColor,</w:t>
        <w:br/>
        <w:t xml:space="preserve">                                                          borderRadius:</w:t>
        <w:br/>
        <w:t xml:space="preserve">                                                              BorderRadius.only(</w:t>
        <w:br/>
        <w:t xml:space="preserve">                                                                  topLeft: Radius</w:t>
        <w:br/>
        <w:t xml:space="preserve">                                                                      .circular(15</w:t>
        <w:br/>
        <w:t xml:space="preserve">                                                                          .px),</w:t>
        <w:br/>
        <w:t xml:space="preserve">                                                                  topRight: Radius</w:t>
        <w:br/>
        <w:t xml:space="preserve">                                                                      .circular(</w:t>
        <w:br/>
        <w:t xml:space="preserve">                                                                          15.px))),</w:t>
        <w:br/>
        <w:t xml:space="preserve">                                                      child: Column(</w:t>
        <w:br/>
        <w:t xml:space="preserve">                                                        crossAxisAlignment:</w:t>
        <w:br/>
        <w:t xml:space="preserve">                                                            CrossAxisAlignment</w:t>
        <w:br/>
        <w:t xml:space="preserve">                                                                .start,</w:t>
        <w:br/>
        <w:t xml:space="preserve">                                                        mainAxisAlignment:</w:t>
        <w:br/>
        <w:t xml:space="preserve">                                                            MainAxisAlignment</w:t>
        <w:br/>
        <w:t xml:space="preserve">                                                                .spaceBetween,</w:t>
        <w:br/>
        <w:t xml:space="preserve">                                                        children: [</w:t>
        <w:br/>
        <w:t xml:space="preserve">                                                          Column(</w:t>
        <w:br/>
        <w:t xml:space="preserve">                                                            children: [</w:t>
        <w:br/>
        <w:t xml:space="preserve">                                                              Row(</w:t>
        <w:br/>
        <w:t xml:space="preserve">                                                                crossAxisAlignment:</w:t>
        <w:br/>
        <w:t xml:space="preserve">                                                                    CrossAxisAlignment</w:t>
        <w:br/>
        <w:t xml:space="preserve">                                                                        .center,</w:t>
        <w:br/>
        <w:t xml:space="preserve">                                                                mainAxisAlignment:</w:t>
        <w:br/>
        <w:t xml:space="preserve">                                                                    MainAxisAlignment</w:t>
        <w:br/>
        <w:t xml:space="preserve">                                                                        .spaceBetween,</w:t>
        <w:br/>
        <w:t xml:space="preserve">                                                                children: [</w:t>
        <w:br/>
        <w:t xml:space="preserve">                                                                  getCustomTextW6S20(</w:t>
        <w:br/>
        <w:t xml:space="preserve">                                                                      text: 'Add Payment Method'</w:t>
        <w:br/>
        <w:t xml:space="preserve">                                                                          .tr,</w:t>
        <w:br/>
        <w:t xml:space="preserve">                                                                      color:</w:t>
        <w:br/>
        <w:t xml:space="preserve">                                                                          accentColor),</w:t>
        <w:br/>
        <w:t xml:space="preserve">                                                                  InkWell(</w:t>
        <w:br/>
        <w:t xml:space="preserve">                                                                    onTap: () {</w:t>
        <w:br/>
        <w:t xml:space="preserve">                                                                      Get.back();</w:t>
        <w:br/>
        <w:t xml:space="preserve">                                                                    },</w:t>
        <w:br/>
        <w:t xml:space="preserve">                                                                    child: Icon(</w:t>
        <w:br/>
        <w:t xml:space="preserve">                                                                      Icons</w:t>
        <w:br/>
        <w:t xml:space="preserve">                                                                          .close,</w:t>
        <w:br/>
        <w:t xml:space="preserve">                                                                      color:</w:t>
        <w:br/>
        <w:t xml:space="preserve">                                                                          subTextColor,</w:t>
        <w:br/>
        <w:t xml:space="preserve">                                                                      size: 20,</w:t>
        <w:br/>
        <w:t xml:space="preserve">                                                                    ),</w:t>
        <w:br/>
        <w:t xml:space="preserve">                                                                  )</w:t>
        <w:br/>
        <w:t xml:space="preserve">                                                                ],</w:t>
        <w:br/>
        <w:t xml:space="preserve">                                                              ),</w:t>
        <w:br/>
        <w:t xml:space="preserve">                                                              ListView.builder(</w:t>
        <w:br/>
        <w:t xml:space="preserve">                                                                shrinkWrap:</w:t>
        <w:br/>
        <w:t xml:space="preserve">                                                                    true,</w:t>
        <w:br/>
        <w:t xml:space="preserve">                                                                itemCount:</w:t>
        <w:br/>
        <w:t xml:space="preserve">                                                                    paymentMethodList</w:t>
        <w:br/>
        <w:t xml:space="preserve">                                                                        .length,</w:t>
        <w:br/>
        <w:t xml:space="preserve">                                                                padding: EdgeInsets</w:t>
        <w:br/>
        <w:t xml:space="preserve">                                                                    .symmetric(</w:t>
        <w:br/>
        <w:t xml:space="preserve">                                                                        vertical:</w:t>
        <w:br/>
        <w:t xml:space="preserve">                                                                            2.h),</w:t>
        <w:br/>
        <w:t xml:space="preserve">                                                                physics:</w:t>
        <w:br/>
        <w:t xml:space="preserve">                                                                    const NeverScrollableScrollPhysics(),</w:t>
        <w:br/>
        <w:t xml:space="preserve">                                                                itemBuilder:</w:t>
        <w:br/>
        <w:t xml:space="preserve">                                                                    (context,</w:t>
        <w:br/>
        <w:t xml:space="preserve">                                                                        index) {</w:t>
        <w:br/>
        <w:t xml:space="preserve">                                                                  return GestureDetector(</w:t>
        <w:br/>
        <w:t xml:space="preserve">                                                                    onTap: () {</w:t>
        <w:br/>
        <w:t xml:space="preserve">                                                                      selectedPaymentMethod</w:t>
        <w:br/>
        <w:t xml:space="preserve">                                                                              .value =</w:t>
        <w:br/>
        <w:t xml:space="preserve">                                                                          index;</w:t>
        <w:br/>
        <w:t xml:space="preserve">                                                                    },</w:t>
        <w:br/>
        <w:t xml:space="preserve">                                                                    child: Obx(</w:t>
        <w:br/>
        <w:t xml:space="preserve">                                                                      () =&gt;</w:t>
        <w:br/>
        <w:t xml:space="preserve">                                                                          Container(</w:t>
        <w:br/>
        <w:t xml:space="preserve">                                                                        color:</w:t>
        <w:br/>
        <w:t xml:space="preserve">                                                                            backgroundColor,</w:t>
        <w:br/>
        <w:t xml:space="preserve">                                                                        margin: EdgeInsets.only(</w:t>
        <w:br/>
        <w:t xml:space="preserve">                                                                            bottom:</w:t>
        <w:br/>
        <w:t xml:space="preserve">                                                                                2.h),</w:t>
        <w:br/>
        <w:t xml:space="preserve">                                                                        child:</w:t>
        <w:br/>
        <w:t xml:space="preserve">                                                                            Column(</w:t>
        <w:br/>
        <w:t xml:space="preserve">                                                                          crossAxisAlignment:</w:t>
        <w:br/>
        <w:t xml:space="preserve">                                                                              CrossAxisAlignment.start,</w:t>
        <w:br/>
        <w:t xml:space="preserve">                                                                          children: [</w:t>
        <w:br/>
        <w:t xml:space="preserve">                                                                            Row(</w:t>
        <w:br/>
        <w:t xml:space="preserve">                                                                              crossAxisAlignment: CrossAxisAlignment.center,</w:t>
        <w:br/>
        <w:t xml:space="preserve">                                                                              mainAxisAlignment: MainAxisAlignment.start,</w:t>
        <w:br/>
        <w:t xml:space="preserve">                                                                              children: [</w:t>
        <w:br/>
        <w:t xml:space="preserve">                                                                                Container(</w:t>
        <w:br/>
        <w:t xml:space="preserve">                                                                                  width: 1.8.h,</w:t>
        <w:br/>
        <w:t xml:space="preserve">                                                                                  height: 1.8.h,</w:t>
        <w:br/>
        <w:t xml:space="preserve">                                                                                  decoration: BoxDecoration(shape: BoxShape.circle, border: Border.all(color: selectedPaymentMethod.value == index ? accentColor : borderColor, width: selectedPaymentMethod.value == index ? 4.px : 1.5.px)),</w:t>
        <w:br/>
        <w:t xml:space="preserve">                                                                                ),</w:t>
        <w:br/>
        <w:t xml:space="preserve">                                                                                getHorSpace(2.h),</w:t>
        <w:br/>
        <w:t xml:space="preserve">                                                                                getCustomTextW6S16(</w:t>
        <w:br/>
        <w:t xml:space="preserve">                                                                                  text: paymentMethodList[index].toString().tr,</w:t>
        <w:br/>
        <w:t xml:space="preserve">                                                                                  color: subTextColor,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Column(</w:t>
        <w:br/>
        <w:t xml:space="preserve">                                                            children: [</w:t>
        <w:br/>
        <w:t xml:space="preserve">                                                              InkWell(</w:t>
        <w:br/>
        <w:t xml:space="preserve">                                                                onTap: () {</w:t>
        <w:br/>
        <w:t xml:space="preserve">                                                                  Get.to(() =&gt; paymentMethodList[</w:t>
        <w:br/>
        <w:t xml:space="preserve">                                                                              selectedPaymentMethod.value] ==</w:t>
        <w:br/>
        <w:t xml:space="preserve">                                                                          "Credit/Debit Card"</w:t>
        <w:br/>
        <w:t xml:space="preserve">                                                                      ? AddCard(</w:t>
        <w:br/>
        <w:t xml:space="preserve">                                                                          selectedMethod:</w:t>
        <w:br/>
        <w:t xml:space="preserve">                                                                              paymentMethodList[selectedPaymentMethod.value],</w:t>
        <w:br/>
        <w:t xml:space="preserve">                                                                        )</w:t>
        <w:br/>
        <w:t xml:space="preserve">                                                                      : SelectBankScreen(</w:t>
        <w:br/>
        <w:t xml:space="preserve">                                                                          selectedMethod:</w:t>
        <w:br/>
        <w:t xml:space="preserve">                                                                              paymentMethodList[selectedPaymentMethod.value],</w:t>
        <w:br/>
        <w:t xml:space="preserve">                                                                        ));</w:t>
        <w:br/>
        <w:t xml:space="preserve">                                                                },</w:t>
        <w:br/>
        <w:t xml:space="preserve">                                                                child: fillColorButton(</w:t>
        <w:br/>
        <w:t xml:space="preserve">                                                                    text: 'Add'</w:t>
        <w:br/>
        <w:t xml:space="preserve">                                                                        .tr,</w:t>
        <w:br/>
        <w:t xml:space="preserve">                                                                    color:</w:t>
        <w:br/>
        <w:t xml:space="preserve">                                                                        pinkAppColor),</w:t>
        <w:br/>
        <w:t xml:space="preserve">                                                              ),</w:t>
        <w:br/>
        <w:t xml:space="preserve">                                                            ],</w:t>
        <w:br/>
        <w:t xml:space="preserve">                                                          ),</w:t>
        <w:br/>
        <w:t xml:space="preserve">                                                        ],</w:t>
        <w:br/>
        <w:t xml:space="preserve">                                                      ),</w:t>
        <w:br/>
        <w:t xml:space="preserve">                                                    );</w:t>
        <w:br/>
        <w:t xml:space="preserve">                                                  },</w:t>
        <w:br/>
        <w:t xml:space="preserve">                                                );</w:t>
        <w:br/>
        <w:t xml:space="preserve">                                              },</w:t>
        <w:br/>
        <w:t xml:space="preserve">                                              child: outlineButton(</w:t>
        <w:br/>
        <w:t xml:space="preserve">                                                  text: 'Add New'.tr,</w:t>
        <w:br/>
        <w:t xml:space="preserve">                                                  borderColor: pinkAppColor,</w:t>
        <w:br/>
        <w:t xml:space="preserve">                                                  color: backgroundColor)),</w:t>
        <w:br/>
        <w:t xml:space="preserve">                                    ],</w:t>
        <w:br/>
        <w:t xml:space="preserve">                                  ),</w:t>
        <w:br/>
        <w:t xml:space="preserve">                                ],</w:t>
        <w:br/>
        <w:t xml:space="preserve">                              ),</w:t>
        <w:br/>
        <w:t xml:space="preserve">                            );</w:t>
        <w:br/>
        <w:t xml:space="preserve">                          },</w:t>
        <w:br/>
        <w:t xml:space="preserve">                        );</w:t>
        <w:br/>
        <w:t xml:space="preserve">                      },</w:t>
        <w:br/>
        <w:t xml:space="preserve">                      child: outlineButton(</w:t>
        <w:br/>
        <w:t xml:space="preserve">                          text: 'Withdrawal Money'.tr,</w:t>
        <w:br/>
        <w:t xml:space="preserve">                          color: backgroundColor,</w:t>
        <w:br/>
        <w:t xml:space="preserve">                          borderColor: pinkAppColor)),</w:t>
        <w:br/>
        <w:t xml:space="preserve">                  getVerSpace(1.5.h),</w:t>
        <w:br/>
        <w:t xml:space="preserve">                  GestureDetector(</w:t>
        <w:br/>
        <w:t xml:space="preserve">                    onTap: () {</w:t>
        <w:br/>
        <w:t xml:space="preserve">                      Get.to(() =&gt; const AlAnsariExchangeScreen());</w:t>
        <w:br/>
        <w:t xml:space="preserve">                    },</w:t>
        <w:br/>
        <w:t xml:space="preserve">                    child: outlineButton(</w:t>
        <w:br/>
        <w:t xml:space="preserve">                        text: 'Al Ansari Exchange'.tr,</w:t>
        <w:br/>
        <w:t xml:space="preserve">                        color: backgroundColor,</w:t>
        <w:br/>
        <w:t xml:space="preserve">                        borderColor: pinkAppColor),</w:t>
        <w:br/>
        <w:t xml:space="preserve">                  )</w:t>
        <w:br/>
        <w:t xml:space="preserve">                ],</w:t>
        <w:br/>
        <w:t xml:space="preserve">              ),</w:t>
        <w:br/>
        <w:t xml:space="preserve">            ),</w:t>
        <w:br/>
        <w:t xml:space="preserve">          ],</w:t>
        <w:br/>
        <w:t xml:space="preserve">        ),</w:t>
        <w:br/>
        <w:t xml:space="preserve">      ),</w:t>
        <w:br/>
        <w:t xml:space="preserve">    );</w:t>
        <w:br/>
        <w:t xml:space="preserve">  }</w:t>
        <w:br/>
        <w:t>}</w:t>
        <w:br/>
        <w:br/>
        <w:t>List withDrawTitle = [</w:t>
        <w:br/>
        <w:t xml:space="preserve">  "Send via crypto network",</w:t>
        <w:br/>
        <w:t xml:space="preserve">  "Send via email/ Phone/ Pay ID",</w:t>
        <w:br/>
        <w:t>];</w:t>
        <w:br/>
        <w:t>List withDrawSubTitle = [</w:t>
        <w:br/>
        <w:t xml:space="preserve">  "send to a known crypto address\nvia crypto network",</w:t>
        <w:br/>
        <w:t xml:space="preserve">  "Recipient must be a Algorthmi user",</w:t>
        <w:br/>
        <w:t>];</w:t>
        <w:br/>
        <w:br/>
        <w:t>List withDrawTransferTitle = [</w:t>
        <w:br/>
        <w:t xml:space="preserve">  "First Abu Dhabi Bank",</w:t>
        <w:br/>
        <w:t xml:space="preserve">  "Dubai Islamic Bank",</w:t>
        <w:br/>
        <w:t xml:space="preserve">  "Etisalat Wallet",</w:t>
        <w:br/>
        <w:t xml:space="preserve">  "Magnati",</w:t>
        <w:br/>
        <w:t>];</w:t>
        <w:br/>
        <w:t>List withDrawTransferSubTitle = [</w:t>
        <w:br/>
        <w:t xml:space="preserve">  "xxx-xxxxx-xxxxxx",</w:t>
        <w:br/>
        <w:t xml:space="preserve">  "xxx-xxxxx-xxxxxx",</w:t>
        <w:br/>
        <w:t xml:space="preserve">  "xxx-xxxxx-xxxxxx",</w:t>
        <w:br/>
        <w:t xml:space="preserve">  "xxx-xxxxx-xxxxxx",</w:t>
        <w:br/>
        <w:t>];</w:t>
        <w:br/>
        <w:t>List paymentMethodList = [</w:t>
        <w:br/>
        <w:t xml:space="preserve">  // "Credit/Debit Card",</w:t>
        <w:br/>
        <w:t xml:space="preserve">  "Bank Account",</w:t>
        <w:br/>
        <w:t xml:space="preserve">  "E-Wallet",</w:t>
        <w:br/>
        <w:t>];</w:t>
        <w:br/>
      </w:r>
    </w:p>
    <w:p/>
    <w:p>
      <w:pPr>
        <w:pStyle w:val="Heading1"/>
      </w:pPr>
      <w:r>
        <w:t>WalletScreens</w:t>
      </w:r>
    </w:p>
    <w:p>
      <w:pPr>
        <w:pStyle w:val="Heading2"/>
      </w:pPr>
      <w:r>
        <w:t>withdraw_crypto_screen</w:t>
      </w:r>
    </w:p>
    <w:p>
      <w:r>
        <w:t>import 'package:flutter/material.dart';</w:t>
        <w:br/>
        <w:t>import 'package:get/get.dart';</w:t>
        <w:br/>
        <w:t>import 'package:responsive_sizer/responsive_sizer.dart';</w:t>
        <w:br/>
        <w:br/>
        <w:t>import '../../utils/color_data.dart';</w:t>
        <w:br/>
        <w:t>import '../Widgets/widget_utils.dart';</w:t>
        <w:br/>
        <w:t>import 'congratulation_screen.dart';</w:t>
        <w:br/>
        <w:br/>
        <w:t>class WithdrawCryptoScreen extends StatefulWidget {</w:t>
        <w:br/>
        <w:t xml:space="preserve">  const WithdrawCryptoScreen({Key? key}) : super(key: key);</w:t>
        <w:br/>
        <w:br/>
        <w:t xml:space="preserve">  @override</w:t>
        <w:br/>
        <w:t xml:space="preserve">  State&lt;WithdrawCryptoScreen&gt; createState() =&gt; _WithdrawCryptoScreenState();</w:t>
        <w:br/>
        <w:t>}</w:t>
        <w:br/>
        <w:br/>
        <w:t>class _WithdrawCryptoScreenState extends State&lt;WithdrawCryptoScreen&gt; {</w:t>
        <w:br/>
        <w:t xml:space="preserve">  TextEditingController coinController = TextEditingController();</w:t>
        <w:br/>
        <w:t xml:space="preserve">  TextEditingController addressController = TextEditingController();</w:t>
        <w:br/>
        <w:t xml:space="preserve">  TextEditingController networkController = TextEditingController();</w:t>
        <w:br/>
        <w:t xml:space="preserve">  TextEditingController amountController = TextEditingController();</w:t>
        <w:br/>
        <w:br/>
        <w:t xml:space="preserve">  back() {</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'Withdraw Crypto',</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3.h, left: 2.h, right: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Column(</w:t>
        <w:br/>
        <w:t xml:space="preserve">                        children: [</w:t>
        <w:br/>
        <w:t xml:space="preserve">                          Row(</w:t>
        <w:br/>
        <w:t xml:space="preserve">                            children: [</w:t>
        <w:br/>
        <w:t xml:space="preserve">                              Expanded(</w:t>
        <w:br/>
        <w:t xml:space="preserve">                                child: getCustomTextW6S15(</w:t>
        <w:br/>
        <w:t xml:space="preserve">                                    text: 'Select Coin',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'Coin'.tr,</w:t>
        <w:br/>
        <w:t xml:space="preserve">                                    controller: coinController,</w:t>
        <w:br/>
        <w:t xml:space="preserve">                                    suffixIcon: Icon(</w:t>
        <w:br/>
        <w:t xml:space="preserve">                                        Icons.arrow_drop_down_rounded,</w:t>
        <w:br/>
        <w:t xml:space="preserve">                                        color: subTextColor),</w:t>
        <w:br/>
        <w:t xml:space="preserve">                                    onChanged: (value) {},</w:t>
        <w:br/>
        <w:t xml:space="preserve">                                  ),</w:t>
        <w:br/>
        <w:t xml:space="preserve">                                ),</w:t>
        <w:br/>
        <w:t xml:space="preserve">                              ),</w:t>
        <w:br/>
        <w:t xml:space="preserve">                            ],</w:t>
        <w:br/>
        <w:t xml:space="preserve">                          ),</w:t>
        <w:br/>
        <w:t xml:space="preserve">                          getVerSpace(1.5.h),</w:t>
        <w:br/>
        <w:t xml:space="preserve">                          Row(</w:t>
        <w:br/>
        <w:t xml:space="preserve">                            children: [</w:t>
        <w:br/>
        <w:t xml:space="preserve">                              Expanded(</w:t>
        <w:br/>
        <w:t xml:space="preserve">                                child: getCustomTextW6S15(</w:t>
        <w:br/>
        <w:t xml:space="preserve">                                    text: 'Withdraw to',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'Address'.tr,</w:t>
        <w:br/>
        <w:t xml:space="preserve">                                    controller: addressController,</w:t>
        <w:br/>
        <w:t xml:space="preserve">                                    suffixIcon: Icon(</w:t>
        <w:br/>
        <w:t xml:space="preserve">                                        Icons.arrow_drop_down_rounded,</w:t>
        <w:br/>
        <w:t xml:space="preserve">                                        color: subTextColor),</w:t>
        <w:br/>
        <w:t xml:space="preserve">                                    onChanged: (value) {},</w:t>
        <w:br/>
        <w:t xml:space="preserve">                                  ),</w:t>
        <w:br/>
        <w:t xml:space="preserve">                                ),</w:t>
        <w:br/>
        <w:t xml:space="preserve">                              ),</w:t>
        <w:br/>
        <w:t xml:space="preserve">                            ],</w:t>
        <w:br/>
        <w:t xml:space="preserve">                          ),</w:t>
        <w:br/>
        <w:t xml:space="preserve">                          getVerSpace(1.5.h),</w:t>
        <w:br/>
        <w:t xml:space="preserve">                          Row(</w:t>
        <w:br/>
        <w:t xml:space="preserve">                            children: [</w:t>
        <w:br/>
        <w:t xml:space="preserve">                              Expanded(</w:t>
        <w:br/>
        <w:t xml:space="preserve">                                child: getCustomTextW6S15(</w:t>
        <w:br/>
        <w:t xml:space="preserve">                                    text: 'Network',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'BTC Bitcoin (BTC)'.tr,</w:t>
        <w:br/>
        <w:t xml:space="preserve">                                    controller: networkController,</w:t>
        <w:br/>
        <w:t xml:space="preserve">                                    suffixIcon: Icon(</w:t>
        <w:br/>
        <w:t xml:space="preserve">                                        Icons.arrow_drop_down_rounded,</w:t>
        <w:br/>
        <w:t xml:space="preserve">                                        color: subTextColor),</w:t>
        <w:br/>
        <w:t xml:space="preserve">                                    onChanged: (value) {},</w:t>
        <w:br/>
        <w:t xml:space="preserve">                                  ),</w:t>
        <w:br/>
        <w:t xml:space="preserve">                                ),</w:t>
        <w:br/>
        <w:t xml:space="preserve">                              ),</w:t>
        <w:br/>
        <w:t xml:space="preserve">                            ],</w:t>
        <w:br/>
        <w:t xml:space="preserve">                          ),</w:t>
        <w:br/>
        <w:t xml:space="preserve">                          getVerSpace(0.5.h),</w:t>
        <w:br/>
        <w:t xml:space="preserve">                          Row(</w:t>
        <w:br/>
        <w:t xml:space="preserve">                            children: [</w:t>
        <w:br/>
        <w:t xml:space="preserve">                              Expanded(</w:t>
        <w:br/>
        <w:t xml:space="preserve">                                child: getCustomTextW6S15(</w:t>
        <w:br/>
        <w:t xml:space="preserve">                                    text: '', color: textBlackColor),</w:t>
        <w:br/>
        <w:t xml:space="preserve">                              ),</w:t>
        <w:br/>
        <w:t xml:space="preserve">                              getHorSpace(2.h),</w:t>
        <w:br/>
        <w:t xml:space="preserve">                              Expanded(</w:t>
        <w:br/>
        <w:t xml:space="preserve">                                flex: 3,</w:t>
        <w:br/>
        <w:t xml:space="preserve">                                child: getCustomTextW6S12(</w:t>
        <w:br/>
        <w:t xml:space="preserve">                                    text:</w:t>
        <w:br/>
        <w:t xml:space="preserve">                                        'Wallet address automatically matched to corresponding network',</w:t>
        <w:br/>
        <w:t xml:space="preserve">                                    color: greenColor),</w:t>
        <w:br/>
        <w:t xml:space="preserve">                              ),</w:t>
        <w:br/>
        <w:t xml:space="preserve">                            ],</w:t>
        <w:br/>
        <w:t xml:space="preserve">                          ),</w:t>
        <w:br/>
        <w:t xml:space="preserve">                          getVerSpace(1.5.h),</w:t>
        <w:br/>
        <w:t xml:space="preserve">                          Row(</w:t>
        <w:br/>
        <w:t xml:space="preserve">                            children: [</w:t>
        <w:br/>
        <w:t xml:space="preserve">                              Expanded(</w:t>
        <w:br/>
        <w:t xml:space="preserve">                                child: getCustomTextW6S15(</w:t>
        <w:br/>
        <w:t xml:space="preserve">                                    text: '', color: textBlackColor),</w:t>
        <w:br/>
        <w:t xml:space="preserve">                              ),</w:t>
        <w:br/>
        <w:t xml:space="preserve">                              getHorSpace(2.h),</w:t>
        <w:br/>
        <w:t xml:space="preserve">                              Expanded(</w:t>
        <w:br/>
        <w:t xml:space="preserve">                                flex: 3,</w:t>
        <w:br/>
        <w:t xml:space="preserve">                                child: getCustomTextW6S12(</w:t>
        <w:br/>
        <w:t xml:space="preserve">                                    text: 'BTC available',</w:t>
        <w:br/>
        <w:t xml:space="preserve">                                    color: subTextColor,</w:t>
        <w:br/>
        <w:t xml:space="preserve">                                    textAlign: TextAlign.right),</w:t>
        <w:br/>
        <w:t xml:space="preserve">                              ),</w:t>
        <w:br/>
        <w:t xml:space="preserve">                              getHorSpace(1.h),</w:t>
        <w:br/>
        <w:t xml:space="preserve">                            ],</w:t>
        <w:br/>
        <w:t xml:space="preserve">                          ),</w:t>
        <w:br/>
        <w:t xml:space="preserve">                          getVerSpace(0.5.h),</w:t>
        <w:br/>
        <w:t xml:space="preserve">                          Row(</w:t>
        <w:br/>
        <w:t xml:space="preserve">                            children: [</w:t>
        <w:br/>
        <w:t xml:space="preserve">                              Expanded(</w:t>
        <w:br/>
        <w:t xml:space="preserve">                                child: getCustomTextW6S15(</w:t>
        <w:br/>
        <w:t xml:space="preserve">                                    text: 'Withdraw Amount',</w:t>
        <w:br/>
        <w:t xml:space="preserve">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'Enter Amount'.tr,</w:t>
        <w:br/>
        <w:t xml:space="preserve">                                    controller: amountController,</w:t>
        <w:br/>
        <w:t xml:space="preserve">                                    suffixIconConstraintsWidth: 10.h,</w:t>
        <w:br/>
        <w:t xml:space="preserve">                                    suffixIcon: getCustomTextW6S12(</w:t>
        <w:br/>
        <w:t xml:space="preserve">                                        text: 'MAX   BTC',</w:t>
        <w:br/>
        <w:t xml:space="preserve">                                        color: textBlackColor),</w:t>
        <w:br/>
        <w:t xml:space="preserve">                                    onChanged: (value) {},</w:t>
        <w:br/>
        <w:t xml:space="preserve">                                  ),</w:t>
        <w:br/>
        <w:t xml:space="preserve">                                ),</w:t>
        <w:br/>
        <w:t xml:space="preserve">                              ),</w:t>
        <w:br/>
        <w:t xml:space="preserve">                            ],</w:t>
        <w:br/>
        <w:t xml:space="preserve">                          ),</w:t>
        <w:br/>
        <w:t xml:space="preserve">                          getVerSpace(0.5.h),</w:t>
        <w:br/>
        <w:t xml:space="preserve">                          Row(</w:t>
        <w:br/>
        <w:t xml:space="preserve">                            children: [</w:t>
        <w:br/>
        <w:t xml:space="preserve">                              Expanded(</w:t>
        <w:br/>
        <w:t xml:space="preserve">                                child: getCustomTextW6S15(</w:t>
        <w:br/>
        <w:t xml:space="preserve">                                    text: '', color: textBlackColor),</w:t>
        <w:br/>
        <w:t xml:space="preserve">                              ),</w:t>
        <w:br/>
        <w:t xml:space="preserve">                              getHorSpace(2.h),</w:t>
        <w:br/>
        <w:t xml:space="preserve">                              Expanded(</w:t>
        <w:br/>
        <w:t xml:space="preserve">                                flex: 3,</w:t>
        <w:br/>
        <w:t xml:space="preserve">                                child: getCustomTextW6S12(</w:t>
        <w:br/>
        <w:t xml:space="preserve">                                    text:</w:t>
        <w:br/>
        <w:t xml:space="preserve">                                        '100 BTC /100 BTC  24h remaining limit ',</w:t>
        <w:br/>
        <w:t xml:space="preserve">                                    color: greenColor),</w:t>
        <w:br/>
        <w:t xml:space="preserve">                              ),</w:t>
        <w:br/>
        <w:t xml:space="preserve">                            ],</w:t>
        <w:br/>
        <w:t xml:space="preserve">                          ),</w:t>
        <w:br/>
        <w:t xml:space="preserve">                        ],</w:t>
        <w:br/>
        <w:t xml:space="preserve">                      ),</w:t>
        <w:br/>
        <w:t xml:space="preserve">                      Column(</w:t>
        <w:br/>
        <w:t xml:space="preserve">                        mainAxisAlignment: MainAxisAlignment.center,</w:t>
        <w:br/>
        <w:t xml:space="preserve">                        crossAxisAlignment: CrossAxisAlignment.center,</w:t>
        <w:br/>
        <w:t xml:space="preserve">                        children: [</w:t>
        <w:br/>
        <w:t xml:space="preserve">                          getCustomTextW6S15(</w:t>
        <w:br/>
        <w:t xml:space="preserve">                              text: 'Receive amount', color: textBlackColor),</w:t>
        <w:br/>
        <w:t xml:space="preserve">                          getCustomTextW6S36(</w:t>
        <w:br/>
        <w:t xml:space="preserve">                              text: '0.99950000 BTC', color: pinkAppColor),</w:t>
        <w:br/>
        <w:t xml:space="preserve">                          getCustomTextW6S12(</w:t>
        <w:br/>
        <w:t xml:space="preserve">                              text: '0.0005 BTC network fee included',</w:t>
        <w:br/>
        <w:t xml:space="preserve">                              color: subTextColor)</w:t>
        <w:br/>
        <w:t xml:space="preserve">                        ],</w:t>
        <w:br/>
        <w:t xml:space="preserve">                      ),</w:t>
        <w:br/>
        <w:t xml:space="preserve">                      GestureDetector(</w:t>
        <w:br/>
        <w:t xml:space="preserve">                        onTap: () {</w:t>
        <w:br/>
        <w:t xml:space="preserve">                          Get.to(() =&gt; CongratulationTransferBankEWalletScreen(</w:t>
        <w:br/>
        <w:t xml:space="preserve">                                selectedMethod: 'withdrawCrypto',</w:t>
        <w:br/>
        <w:t xml:space="preserve">                              ));</w:t>
        <w:br/>
        <w:t xml:space="preserve">                        },</w:t>
        <w:br/>
        <w:t xml:space="preserve">                        child: fillColorButton(</w:t>
        <w:br/>
        <w:t xml:space="preserve">                            color: pinkAppColor, text: 'Withdraw'),</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withdraw_other_method_screen</w:t>
      </w:r>
    </w:p>
    <w:p>
      <w:r>
        <w:t>import 'package:algorthimi/view/WalletScreens/withdraw_payment_verification_screen.dart';</w:t>
        <w:br/>
        <w:t>import 'package:flutter/material.dart';</w:t>
        <w:br/>
        <w:t>import 'package:get/get.dart';</w:t>
        <w:br/>
        <w:t>import 'package:responsive_sizer/responsive_sizer.dart';</w:t>
        <w:br/>
        <w:br/>
        <w:t>import '../../utils/color_data.dart';</w:t>
        <w:br/>
        <w:t>import '../Widgets/widget_utils.dart';</w:t>
        <w:br/>
        <w:br/>
        <w:t>class WithdrawOtherMethodScreen extends StatefulWidget {</w:t>
        <w:br/>
        <w:t xml:space="preserve">  const WithdrawOtherMethodScreen({Key? key}) : super(key: key);</w:t>
        <w:br/>
        <w:br/>
        <w:t xml:space="preserve">  @override</w:t>
        <w:br/>
        <w:t xml:space="preserve">  State&lt;WithdrawOtherMethodScreen&gt; createState() =&gt;</w:t>
        <w:br/>
        <w:t xml:space="preserve">      _WithdrawOtherMethodScreenState();</w:t>
        <w:br/>
        <w:t>}</w:t>
        <w:br/>
        <w:br/>
        <w:t>class _WithdrawOtherMethodScreenState extends State&lt;WithdrawOtherMethodScreen&gt; {</w:t>
        <w:br/>
        <w:t xml:space="preserve">  TextEditingController coinController = TextEditingController();</w:t>
        <w:br/>
        <w:t xml:space="preserve">  TextEditingController addressController = TextEditingController();</w:t>
        <w:br/>
        <w:t xml:space="preserve">  TextEditingController noteController = TextEditingController();</w:t>
        <w:br/>
        <w:t xml:space="preserve">  TextEditingController amountController = TextEditingController();</w:t>
        <w:br/>
        <w:br/>
        <w:t xml:space="preserve">  back() {</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SingleChildScrollView(</w:t>
        <w:br/>
        <w:t xml:space="preserve">          child: SizedBox(</w:t>
        <w:br/>
        <w:t xml:space="preserve">            height: 100.h,</w:t>
        <w:br/>
        <w:t xml:space="preserve">            width: 100.h,</w:t>
        <w:br/>
        <w:t xml:space="preserve">            child: Stack(</w:t>
        <w:br/>
        <w:t xml:space="preserve">              children: [</w:t>
        <w:br/>
        <w:t xml:space="preserve">                Container(</w:t>
        <w:br/>
        <w:t xml:space="preserve">                  height: 16.h,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'Withdraw Crypto',</w:t>
        <w:br/>
        <w:t xml:space="preserve">                        color: textWhiteColor,</w:t>
        <w:br/>
        <w:t xml:space="preserve">                      ),</w:t>
        <w:br/>
        <w:t xml:space="preserve">                      const Spacer()</w:t>
        <w:br/>
        <w:t xml:space="preserve">                    ],</w:t>
        <w:br/>
        <w:t xml:space="preserve">                  ),</w:t>
        <w:br/>
        <w:t xml:space="preserve">                ),</w:t>
        <w:br/>
        <w:t xml:space="preserve">                Positioned(</w:t>
        <w:br/>
        <w:t xml:space="preserve">                  top: 12.5.h,</w:t>
        <w:br/>
        <w:t xml:space="preserve">                  right: 0,</w:t>
        <w:br/>
        <w:t xml:space="preserve">                  left: 0,</w:t>
        <w:br/>
        <w:t xml:space="preserve">                  child: Container(</w:t>
        <w:br/>
        <w:t xml:space="preserve">                    width: 100.h,</w:t>
        <w:br/>
        <w:t xml:space="preserve">                    height: 100.h - 16.h,</w:t>
        <w:br/>
        <w:t xml:space="preserve">                    padding: EdgeInsets.only(top: 1.h, left: 2.h, right: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CrossAxisAlignment.center,</w:t>
        <w:br/>
        <w:t xml:space="preserve">                      mainAxisAlignment: MainAxisAlignment.spaceBetween,</w:t>
        <w:br/>
        <w:t xml:space="preserve">                      children: [</w:t>
        <w:br/>
        <w:t xml:space="preserve">                        Column(</w:t>
        <w:br/>
        <w:t xml:space="preserve">                          children: [</w:t>
        <w:br/>
        <w:t xml:space="preserve">                            SizedBox(</w:t>
        <w:br/>
        <w:t xml:space="preserve">                              width: 100.w,</w:t>
        <w:br/>
        <w:t xml:space="preserve">                              child: Column(</w:t>
        <w:br/>
        <w:t xml:space="preserve">                                crossAxisAlignment: CrossAxisAlignment.start,</w:t>
        <w:br/>
        <w:t xml:space="preserve">                                children: [</w:t>
        <w:br/>
        <w:t xml:space="preserve">                                  getCustomTextW6S22(</w:t>
        <w:br/>
        <w:t xml:space="preserve">                                      text: 'Send BTC', color: textBlackColor),</w:t>
        <w:br/>
        <w:t xml:space="preserve">                                  getCustomTextW6S15(</w:t>
        <w:br/>
        <w:t xml:space="preserve">                                      text: 'Send BTC to Binance account',</w:t>
        <w:br/>
        <w:t xml:space="preserve">                                      color: subTextColor)</w:t>
        <w:br/>
        <w:t xml:space="preserve">                                ],</w:t>
        <w:br/>
        <w:t xml:space="preserve">                              ),</w:t>
        <w:br/>
        <w:t xml:space="preserve">                            ),</w:t>
        <w:br/>
        <w:t xml:space="preserve">                            getVerSpace(2.h),</w:t>
        <w:br/>
        <w:t xml:space="preserve">                            Row(</w:t>
        <w:br/>
        <w:t xml:space="preserve">                              children: [</w:t>
        <w:br/>
        <w:t xml:space="preserve">                                Expanded(</w:t>
        <w:br/>
        <w:t xml:space="preserve">                                  child: getCustomTextW6S15(</w:t>
        <w:br/>
        <w:t xml:space="preserve">                                      text: 'Send Mode',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'Email'.tr,</w:t>
        <w:br/>
        <w:t xml:space="preserve">                                      controller: coinController,</w:t>
        <w:br/>
        <w:t xml:space="preserve">                                      suffixIcon: Icon(</w:t>
        <w:br/>
        <w:t xml:space="preserve">                                          Icons.arrow_drop_down_rounded,</w:t>
        <w:br/>
        <w:t xml:space="preserve">                                          color: subTextColor),</w:t>
        <w:br/>
        <w:t xml:space="preserve">                                      onChanged: (value) {},</w:t>
        <w:br/>
        <w:t xml:space="preserve">                                    ),</w:t>
        <w:br/>
        <w:t xml:space="preserve">                                  ),</w:t>
        <w:br/>
        <w:t xml:space="preserve">                                ),</w:t>
        <w:br/>
        <w:t xml:space="preserve">                              ],</w:t>
        <w:br/>
        <w:t xml:space="preserve">                            ),</w:t>
        <w:br/>
        <w:t xml:space="preserve">                            getVerSpace(1.5.h),</w:t>
        <w:br/>
        <w:t xml:space="preserve">                            Row(</w:t>
        <w:br/>
        <w:t xml:space="preserve">                              children: [</w:t>
        <w:br/>
        <w:t xml:space="preserve">                                Expanded(</w:t>
        <w:br/>
        <w:t xml:space="preserve">                                  child: getCustomTextW6S15(</w:t>
        <w:br/>
        <w:t xml:space="preserve">                                      text: 'Email',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'12354@gmail.com'.tr,</w:t>
        <w:br/>
        <w:t xml:space="preserve">                                      controller: addressController,</w:t>
        <w:br/>
        <w:t xml:space="preserve">                                      onChanged: (value) {},</w:t>
        <w:br/>
        <w:t xml:space="preserve">                                    ),</w:t>
        <w:br/>
        <w:t xml:space="preserve">                                  ),</w:t>
        <w:br/>
        <w:t xml:space="preserve">                                ),</w:t>
        <w:br/>
        <w:t xml:space="preserve">                              ],</w:t>
        <w:br/>
        <w:t xml:space="preserve">                            ),</w:t>
        <w:br/>
        <w:t xml:space="preserve">                            getVerSpace(1.5.h),</w:t>
        <w:br/>
        <w:t xml:space="preserve">                            Row(</w:t>
        <w:br/>
        <w:t xml:space="preserve">                              children: [</w:t>
        <w:br/>
        <w:t xml:space="preserve">                                Expanded(</w:t>
        <w:br/>
        <w:t xml:space="preserve">                                  child: getCustomTextW6S15(</w:t>
        <w:br/>
        <w:t xml:space="preserve">                                      text: 'Amount', color: textBlackColor),</w:t>
        <w:br/>
        <w:t xml:space="preserve">                                ),</w:t>
        <w:br/>
        <w:t xml:space="preserve">                                getHorSpace(2.h),</w:t>
        <w:br/>
        <w:t xml:space="preserve">                                Expanded(</w:t>
        <w:br/>
        <w:t xml:space="preserve">                                  flex: 3,</w:t>
        <w:br/>
        <w:t xml:space="preserve">                                  child: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 'Enter Amount'.tr,</w:t>
        <w:br/>
        <w:t xml:space="preserve">                                      controller: amountController,</w:t>
        <w:br/>
        <w:t xml:space="preserve">                                      suffixIconConstraintsWidth: 10.h,</w:t>
        <w:br/>
        <w:t xml:space="preserve">                                      suffixIcon: getCustomTextW6S12(</w:t>
        <w:br/>
        <w:t xml:space="preserve">                                          text: 'MAX   BTC',</w:t>
        <w:br/>
        <w:t xml:space="preserve">                                          color: textBlackColor),</w:t>
        <w:br/>
        <w:t xml:space="preserve">                                      onChanged: (value) {},</w:t>
        <w:br/>
        <w:t xml:space="preserve">                                    ),</w:t>
        <w:br/>
        <w:t xml:space="preserve">                                  ),</w:t>
        <w:br/>
        <w:t xml:space="preserve">                                ),</w:t>
        <w:br/>
        <w:t xml:space="preserve">                              ],</w:t>
        <w:br/>
        <w:t xml:space="preserve">                            ),</w:t>
        <w:br/>
        <w:t xml:space="preserve">                            getVerSpace(1.5.h),</w:t>
        <w:br/>
        <w:t xml:space="preserve">                            Container(</w:t>
        <w:br/>
        <w:t xml:space="preserve">                              width: 100.w,</w:t>
        <w:br/>
        <w:t xml:space="preserve">                              decoration: BoxDecoration(</w:t>
        <w:br/>
        <w:t xml:space="preserve">                                  borderRadius:</w:t>
        <w:br/>
        <w:t xml:space="preserve">                                      BorderRadius.all(Radius.circular(10.px)),</w:t>
        <w:br/>
        <w:t xml:space="preserve">                                  border: Border.all(</w:t>
        <w:br/>
        <w:t xml:space="preserve">                                      color: accentColor, width: 1.px)),</w:t>
        <w:br/>
        <w:t xml:space="preserve">                              child: Column(</w:t>
        <w:br/>
        <w:t xml:space="preserve">                                children: [</w:t>
        <w:br/>
        <w:t xml:space="preserve">                                  Container(</w:t>
        <w:br/>
        <w:t xml:space="preserve">                                      height: 5.h,</w:t>
        <w:br/>
        <w:t xml:space="preserve">                                      width: 100.w,</w:t>
        <w:br/>
        <w:t xml:space="preserve">                                      decoration: BoxDecoration(</w:t>
        <w:br/>
        <w:t xml:space="preserve">                                          color: accentColor,</w:t>
        <w:br/>
        <w:t xml:space="preserve">                                          border: Border.all(</w:t>
        <w:br/>
        <w:t xml:space="preserve">                                              color: accentColor, width: 1.px),</w:t>
        <w:br/>
        <w:t xml:space="preserve">                                          borderRadius: BorderRadius.all(</w:t>
        <w:br/>
        <w:t xml:space="preserve">                                              Radius.circular(8.px))),</w:t>
        <w:br/>
        <w:t xml:space="preserve">                                      child: Row(</w:t>
        <w:br/>
        <w:t xml:space="preserve">                                        crossAxisAlignment:</w:t>
        <w:br/>
        <w:t xml:space="preserve">                                            CrossAxisAlignment.center,</w:t>
        <w:br/>
        <w:t xml:space="preserve">                                        mainAxisAlignment:</w:t>
        <w:br/>
        <w:t xml:space="preserve">                                            MainAxisAlignment.spaceAround,</w:t>
        <w:br/>
        <w:t xml:space="preserve">                                        children: [</w:t>
        <w:br/>
        <w:t xml:space="preserve">                                          getCustomTextW6S15(</w:t>
        <w:br/>
        <w:t xml:space="preserve">                                              text: 'Available',</w:t>
        <w:br/>
        <w:t xml:space="preserve">                                              color: textWhiteColor),</w:t>
        <w:br/>
        <w:t xml:space="preserve">                                          getCustomTextW6S15(</w:t>
        <w:br/>
        <w:t xml:space="preserve">                                              text: '9.32 BTC',</w:t>
        <w:br/>
        <w:t xml:space="preserve">                                              color: textWhiteColor),</w:t>
        <w:br/>
        <w:t xml:space="preserve">                                        ],</w:t>
        <w:br/>
        <w:t xml:space="preserve">                                      )),</w:t>
        <w:br/>
        <w:t xml:space="preserve">                                  Container(</w:t>
        <w:br/>
        <w:t xml:space="preserve">                                    margin: EdgeInsets.symmetric(</w:t>
        <w:br/>
        <w:t xml:space="preserve">                                        horizontal: 2.h, vertical: 2.h),</w:t>
        <w:br/>
        <w:t xml:space="preserve">                                    child: Column(</w:t>
        <w:br/>
        <w:t xml:space="preserve">                                      children: [</w:t>
        <w:br/>
        <w:t xml:space="preserve">                                        Padding(</w:t>
        <w:br/>
        <w:t xml:space="preserve">                                          padding: EdgeInsets.only(bottom: 1.h),</w:t>
        <w:br/>
        <w:t xml:space="preserve">                                          child: Row(</w:t>
        <w:br/>
        <w:t xml:space="preserve">                                            crossAxisAlignment:</w:t>
        <w:br/>
        <w:t xml:space="preserve">                                                CrossAxisAlignment.center,</w:t>
        <w:br/>
        <w:t xml:space="preserve">                                            mainAxisAlignment:</w:t>
        <w:br/>
        <w:t xml:space="preserve">                                                MainAxisAlignment.spaceBetween,</w:t>
        <w:br/>
        <w:t xml:space="preserve">                                            children: [</w:t>
        <w:br/>
        <w:t xml:space="preserve">                                              Row(</w:t>
        <w:br/>
        <w:t xml:space="preserve">                                                children: [</w:t>
        <w:br/>
        <w:t xml:space="preserve">                                                  Icon(Icons.check_circle,</w:t>
        <w:br/>
        <w:t xml:space="preserve">                                                      color: greenColor,</w:t>
        <w:br/>
        <w:t xml:space="preserve">                                                      size: 2.5.h),</w:t>
        <w:br/>
        <w:t xml:space="preserve">                                                  getHorSpace(1.h),</w:t>
        <w:br/>
        <w:t xml:space="preserve">                                                  getCustomTextW6S12(</w:t>
        <w:br/>
        <w:t xml:space="preserve">                                                      text: 'Spot Wallet',</w:t>
        <w:br/>
        <w:t xml:space="preserve">                                                      color: subTextColor),</w:t>
        <w:br/>
        <w:t xml:space="preserve">                                                ],</w:t>
        <w:br/>
        <w:t xml:space="preserve">                                              ),</w:t>
        <w:br/>
        <w:t xml:space="preserve">                                              getCustomTextW6S12(</w:t>
        <w:br/>
        <w:t xml:space="preserve">                                                  text: '1 BTC',</w:t>
        <w:br/>
        <w:t xml:space="preserve">                                                  color: subTextColor)</w:t>
        <w:br/>
        <w:t xml:space="preserve">                                            ],</w:t>
        <w:br/>
        <w:t xml:space="preserve">                                          ),</w:t>
        <w:br/>
        <w:t xml:space="preserve">                                        ),</w:t>
        <w:br/>
        <w:t xml:space="preserve">                                        Row(</w:t>
        <w:br/>
        <w:t xml:space="preserve">                                          crossAxisAlignment:</w:t>
        <w:br/>
        <w:t xml:space="preserve">                                              CrossAxisAlignment.center,</w:t>
        <w:br/>
        <w:t xml:space="preserve">                                          mainAxisAlignment:</w:t>
        <w:br/>
        <w:t xml:space="preserve">                                              MainAxisAlignment.spaceBetween,</w:t>
        <w:br/>
        <w:t xml:space="preserve">                                          children: [</w:t>
        <w:br/>
        <w:t xml:space="preserve">                                            Row(</w:t>
        <w:br/>
        <w:t xml:space="preserve">                                              children: [</w:t>
        <w:br/>
        <w:t xml:space="preserve">                                                Icon(Icons.check_circle,</w:t>
        <w:br/>
        <w:t xml:space="preserve">                                                    color: greenColor,</w:t>
        <w:br/>
        <w:t xml:space="preserve">                                                    size: 2.5.h),</w:t>
        <w:br/>
        <w:t xml:space="preserve">                                                getHorSpace(1.h),</w:t>
        <w:br/>
        <w:t xml:space="preserve">                                                getCustomTextW6S12(</w:t>
        <w:br/>
        <w:t xml:space="preserve">                                                    text: 'Funding Wallet',</w:t>
        <w:br/>
        <w:t xml:space="preserve">                                                    color: subTextColor),</w:t>
        <w:br/>
        <w:t xml:space="preserve">                                              ],</w:t>
        <w:br/>
        <w:t xml:space="preserve">                                            ),</w:t>
        <w:br/>
        <w:t xml:space="preserve">                                            getCustomTextW6S12(</w:t>
        <w:br/>
        <w:t xml:space="preserve">                                                text: '0 BTC',</w:t>
        <w:br/>
        <w:t xml:space="preserve">                                                color: subTextColor)</w:t>
        <w:br/>
        <w:t xml:space="preserve">                                          ],</w:t>
        <w:br/>
        <w:t xml:space="preserve">                                        ),</w:t>
        <w:br/>
        <w:t xml:space="preserve">                                      ],</w:t>
        <w:br/>
        <w:t xml:space="preserve">                                    ),</w:t>
        <w:br/>
        <w:t xml:space="preserve">                                  )</w:t>
        <w:br/>
        <w:t xml:space="preserve">                                ],</w:t>
        <w:br/>
        <w:t xml:space="preserve">                              ),</w:t>
        <w:br/>
        <w:t xml:space="preserve">                            ),</w:t>
        <w:br/>
        <w:t xml:space="preserve">                            getVerSpace(1.5.h),</w:t>
        <w:br/>
        <w:t xml:space="preserve">                            SizedBox(</w:t>
        <w:br/>
        <w:t xml:space="preserve">                              width: 100.w,</w:t>
        <w:br/>
        <w:t xml:space="preserve">                              child: Column(</w:t>
        <w:br/>
        <w:t xml:space="preserve">                                crossAxisAlignment: CrossAxisAlignment.start,</w:t>
        <w:br/>
        <w:t xml:space="preserve">                                children: [</w:t>
        <w:br/>
        <w:t xml:space="preserve">                                  getCustomTextW6S15(</w:t>
        <w:br/>
        <w:t xml:space="preserve">                                      text: 'Note (Optinal)',</w:t>
        <w:br/>
        <w:t xml:space="preserve">                                      color: textBlackColor),</w:t>
        <w:br/>
        <w:t xml:space="preserve">                                  getVerSpace(1.h),</w:t>
        <w:br/>
        <w:t xml:space="preserve">                                  Container(</w:t>
        <w:br/>
        <w:t xml:space="preserve">                                    decoration: BoxDecoration(</w:t>
        <w:br/>
        <w:t xml:space="preserve">                                        color: backgroundColor,</w:t>
        <w:br/>
        <w:t xml:space="preserve">                                        borderRadius: BorderRadius.all(</w:t>
        <w:br/>
        <w:t xml:space="preserve">                                            Radius.circular(15.px)),</w:t>
        <w:br/>
        <w:t xml:space="preserve">                                        boxShadow: [</w:t>
        <w:br/>
        <w:t xml:space="preserve">                                          BoxShadow(</w:t>
        <w:br/>
        <w:t xml:space="preserve">                                            color: borderColor,</w:t>
        <w:br/>
        <w:t xml:space="preserve">                                            blurRadius: 10,</w:t>
        <w:br/>
        <w:t xml:space="preserve">                                            offset: const Offset(0,</w:t>
        <w:br/>
        <w:t xml:space="preserve">                                                0), // changes position of shadow</w:t>
        <w:br/>
        <w:t xml:space="preserve">                                          ),</w:t>
        <w:br/>
        <w:t xml:space="preserve">                                        ]),</w:t>
        <w:br/>
        <w:t xml:space="preserve">                                    child: getCustomTextFormField(</w:t>
        <w:br/>
        <w:t xml:space="preserve">                                      keyboardType: TextInputType.text,</w:t>
        <w:br/>
        <w:t xml:space="preserve">                                      obscureText: false,</w:t>
        <w:br/>
        <w:t xml:space="preserve">                                      hintText:</w:t>
        <w:br/>
        <w:t xml:space="preserve">                                          'Add a note for the recipient'.tr,</w:t>
        <w:br/>
        <w:t xml:space="preserve">                                      controller: noteController,</w:t>
        <w:br/>
        <w:t xml:space="preserve">                                      suffixIcon: getCustomTextW6S12(</w:t>
        <w:br/>
        <w:t xml:space="preserve">                                          text: '0/50', color: textBlackColor),</w:t>
        <w:br/>
        <w:t xml:space="preserve">                                      onChanged: (value) {},</w:t>
        <w:br/>
        <w:t xml:space="preserve">                                    ),</w:t>
        <w:br/>
        <w:t xml:space="preserve">                                  ),</w:t>
        <w:br/>
        <w:t xml:space="preserve">                                ],</w:t>
        <w:br/>
        <w:t xml:space="preserve">                              ),</w:t>
        <w:br/>
        <w:t xml:space="preserve">                            )</w:t>
        <w:br/>
        <w:t xml:space="preserve">                          ],</w:t>
        <w:br/>
        <w:t xml:space="preserve">                        ),</w:t>
        <w:br/>
        <w:t xml:space="preserve">                        Column(</w:t>
        <w:br/>
        <w:t xml:space="preserve">                          mainAxisAlignment: MainAxisAlignment.center,</w:t>
        <w:br/>
        <w:t xml:space="preserve">                          crossAxisAlignment: CrossAxisAlignment.center,</w:t>
        <w:br/>
        <w:t xml:space="preserve">                          children: [</w:t>
        <w:br/>
        <w:t xml:space="preserve">                            getCustomTextW6S15(</w:t>
        <w:br/>
        <w:t xml:space="preserve">                                text: 'Total Coins', color: textBlackColor),</w:t>
        <w:br/>
        <w:t xml:space="preserve">                            getCustomTextW6S36(</w:t>
        <w:br/>
        <w:t xml:space="preserve">                                text: '1 BTC', color: pinkAppColor),</w:t>
        <w:br/>
        <w:t xml:space="preserve">                            getCustomTextW6S12(</w:t>
        <w:br/>
        <w:t xml:space="preserve">                                text: 'No fees', color: subTextColor)</w:t>
        <w:br/>
        <w:t xml:space="preserve">                          ],</w:t>
        <w:br/>
        <w:t xml:space="preserve">                        ),</w:t>
        <w:br/>
        <w:t xml:space="preserve">                        GestureDetector(</w:t>
        <w:br/>
        <w:t xml:space="preserve">                          onTap: () {</w:t>
        <w:br/>
        <w:t xml:space="preserve">                            showModalBottomSheet&lt;void&gt;(</w:t>
        <w:br/>
        <w:t xml:space="preserve">                              context: context,</w:t>
        <w:br/>
        <w:t xml:space="preserve">                              elevation: 5,</w:t>
        <w:br/>
        <w:t xml:space="preserve">                              builder: (BuildContext context) {</w:t>
        <w:br/>
        <w:t xml:space="preserve">                                return Container(</w:t>
        <w:br/>
        <w:t xml:space="preserve">                                  width: 100.w,</w:t>
        <w:br/>
        <w:t xml:space="preserve">                                  padding: EdgeInsets.symmetric(</w:t>
        <w:br/>
        <w:t xml:space="preserve">                                      vertical: 2.h, horizontal: 3.h),</w:t>
        <w:br/>
        <w:t xml:space="preserve">                                  decoration: BoxDecoration(</w:t>
        <w:br/>
        <w:t xml:space="preserve">                                      color: backgroundColor,</w:t>
        <w:br/>
        <w:t xml:space="preserve">                                      borderRadius: BorderRadius.only(</w:t>
        <w:br/>
        <w:t xml:space="preserve">                                          topLeft: Radius.circular(15.px),</w:t>
        <w:br/>
        <w:t xml:space="preserve">                                          topRight: Radius.circular(15.px))),</w:t>
        <w:br/>
        <w:t xml:space="preserve">                                  child: Column(</w:t>
        <w:br/>
        <w:t xml:space="preserve">                                    crossAxisAlignment:</w:t>
        <w:br/>
        <w:t xml:space="preserve">                                        CrossAxisAlignment.center,</w:t>
        <w:br/>
        <w:t xml:space="preserve">                                    mainAxisAlignment:</w:t>
        <w:br/>
        <w:t xml:space="preserve">                                        MainAxisAlignment.spaceBetween,</w:t>
        <w:br/>
        <w:t xml:space="preserve">                                    children: [</w:t>
        <w:br/>
        <w:t xml:space="preserve">                                      Column(</w:t>
        <w:br/>
        <w:t xml:space="preserve">                                        children: [</w:t>
        <w:br/>
        <w:t xml:space="preserve">                                          Row(</w:t>
        <w:br/>
        <w:t xml:space="preserve">                                            crossAxisAlignment:</w:t>
        <w:br/>
        <w:t xml:space="preserve">                                                CrossAxisAlignment.start,</w:t>
        <w:br/>
        <w:t xml:space="preserve">                                            mainAxisAlignment:</w:t>
        <w:br/>
        <w:t xml:space="preserve">                                                MainAxisAlignment.spaceBetween,</w:t>
        <w:br/>
        <w:t xml:space="preserve">                                            children: [</w:t>
        <w:br/>
        <w:t xml:space="preserve">                                              getCustomTextW6S17(</w:t>
        <w:br/>
        <w:t xml:space="preserve">                                                  text: 'Confirm Order'.tr,</w:t>
        <w:br/>
        <w:t xml:space="preserve">                                                  color: greenColor),</w:t>
        <w:br/>
        <w:t xml:space="preserve">                                              InkWell(</w:t>
        <w:br/>
        <w:t xml:space="preserve">                                                onTap: () {</w:t>
        <w:br/>
        <w:t xml:space="preserve">                                                  Get.back();</w:t>
        <w:br/>
        <w:t xml:space="preserve">                                                },</w:t>
        <w:br/>
        <w:t xml:space="preserve">                                                child: Icon(</w:t>
        <w:br/>
        <w:t xml:space="preserve">                                                  Icons.close,</w:t>
        <w:br/>
        <w:t xml:space="preserve">                                                  color: subTextColor,</w:t>
        <w:br/>
        <w:t xml:space="preserve">                                                  size: 20,</w:t>
        <w:br/>
        <w:t xml:space="preserve">                                                ),</w:t>
        <w:br/>
        <w:t xml:space="preserve">                                              )</w:t>
        <w:br/>
        <w:t xml:space="preserve">                                            ],</w:t>
        <w:br/>
        <w:t xml:space="preserve">                                          ),</w:t>
        <w:br/>
        <w:t xml:space="preserve">                                          getVerSpace(2.h),</w:t>
        <w:br/>
        <w:t xml:space="preserve">                                          Column(</w:t>
        <w:br/>
        <w:t xml:space="preserve">                                            mainAxisAlignment:</w:t>
        <w:br/>
        <w:t xml:space="preserve">                                                MainAxisAlignment.center,</w:t>
        <w:br/>
        <w:t xml:space="preserve">                                            crossAxisAlignment:</w:t>
        <w:br/>
        <w:t xml:space="preserve">                                                CrossAxisAlignment.center,</w:t>
        <w:br/>
        <w:t xml:space="preserve">                                            children: [</w:t>
        <w:br/>
        <w:t xml:space="preserve">                                              getCustomTextW6S15(</w:t>
        <w:br/>
        <w:t xml:space="preserve">                                                  text: 'Total Coins',</w:t>
        <w:br/>
        <w:t xml:space="preserve">                                                  color: textBlackColor),</w:t>
        <w:br/>
        <w:t xml:space="preserve">                                              getCustomTextW6S36(</w:t>
        <w:br/>
        <w:t xml:space="preserve">                                                  text: '1 BTC',</w:t>
        <w:br/>
        <w:t xml:space="preserve">                                                  color: pinkAppColor),</w:t>
        <w:br/>
        <w:t xml:space="preserve">                                              getCustomTextW6S12(</w:t>
        <w:br/>
        <w:t xml:space="preserve">                                                  text: '= \$ 110,12.25',</w:t>
        <w:br/>
        <w:t xml:space="preserve">                                                  color: subTextColor)</w:t>
        <w:br/>
        <w:t xml:space="preserve">                                            ],</w:t>
        <w:br/>
        <w:t xml:space="preserve">                                          ),</w:t>
        <w:br/>
        <w:t xml:space="preserve">                                          getVerSpace(2.h),</w:t>
        <w:br/>
        <w:t xml:space="preserve">                                          Container(</w:t>
        <w:br/>
        <w:t xml:space="preserve">                                            width: 100.w,</w:t>
        <w:br/>
        <w:t xml:space="preserve">                                            decoration: BoxDecoration(</w:t>
        <w:br/>
        <w:t xml:space="preserve">                                                color: subTextColor</w:t>
        <w:br/>
        <w:t xml:space="preserve">                                                    .withOpacity(0.2),</w:t>
        <w:br/>
        <w:t xml:space="preserve">                                                borderRadius: BorderRadius.all(</w:t>
        <w:br/>
        <w:t xml:space="preserve">                                                    Radius.circular(10.px))),</w:t>
        <w:br/>
        <w:t xml:space="preserve">                                            padding: EdgeInsets.symmetric(</w:t>
        <w:br/>
        <w:t xml:space="preserve">                                                horizontal: 2.h, vertical: 1.h),</w:t>
        <w:br/>
        <w:t xml:space="preserve">                                            child: Column(</w:t>
        <w:br/>
        <w:t xml:space="preserve">                                              children: [</w:t>
        <w:br/>
        <w:t xml:space="preserve">                                                Row(</w:t>
        <w:br/>
        <w:t xml:space="preserve">                                                  crossAxisAlignment:</w:t>
        <w:br/>
        <w:t xml:space="preserve">                                                      CrossAxisAlignment.center,</w:t>
        <w:br/>
        <w:t xml:space="preserve">                                                  mainAxisAlignment:</w:t>
        <w:br/>
        <w:t xml:space="preserve">                                                      MainAxisAlignment</w:t>
        <w:br/>
        <w:t xml:space="preserve">                                                          .spaceBetween,</w:t>
        <w:br/>
        <w:t xml:space="preserve">                                                  children: [</w:t>
        <w:br/>
        <w:t xml:space="preserve">                                                    getCustomTextW6S12(</w:t>
        <w:br/>
        <w:t xml:space="preserve">                                                        text: 'Send Mode',</w:t>
        <w:br/>
        <w:t xml:space="preserve">                                                        color: subTextColor),</w:t>
        <w:br/>
        <w:t xml:space="preserve">                                                    getCustomTextW6S12(</w:t>
        <w:br/>
        <w:t xml:space="preserve">                                                        text: 'Email',</w:t>
        <w:br/>
        <w:t xml:space="preserve">                                                        color: textBlackColor),</w:t>
        <w:br/>
        <w:t xml:space="preserve">                                                  ],</w:t>
        <w:br/>
        <w:t xml:space="preserve">                                                ),</w:t>
        <w:br/>
        <w:t xml:space="preserve">                                                getVerSpace(0.4.h),</w:t>
        <w:br/>
        <w:t xml:space="preserve">                                                Row(</w:t>
        <w:br/>
        <w:t xml:space="preserve">                                                  crossAxisAlignment:</w:t>
        <w:br/>
        <w:t xml:space="preserve">                                                      CrossAxisAlignment.center,</w:t>
        <w:br/>
        <w:t xml:space="preserve">                                                  mainAxisAlignment:</w:t>
        <w:br/>
        <w:t xml:space="preserve">                                                      MainAxisAlignment</w:t>
        <w:br/>
        <w:t xml:space="preserve">                                                          .spaceBetween,</w:t>
        <w:br/>
        <w:t xml:space="preserve">                                                  children: [</w:t>
        <w:br/>
        <w:t xml:space="preserve">                                                    getCustomTextW6S12(</w:t>
        <w:br/>
        <w:t xml:space="preserve">                                                        text: 'To',</w:t>
        <w:br/>
        <w:t xml:space="preserve">                                                        color: subTextColor),</w:t>
        <w:br/>
        <w:t xml:space="preserve">                                                    getCustomTextW6S12(</w:t>
        <w:br/>
        <w:t xml:space="preserve">                                                        text:</w:t>
        <w:br/>
        <w:t xml:space="preserve">                                                            '12345@gmail.com ',</w:t>
        <w:br/>
        <w:t xml:space="preserve">                                                        color: textBlackColor),</w:t>
        <w:br/>
        <w:t xml:space="preserve">                                                  ],</w:t>
        <w:br/>
        <w:t xml:space="preserve">                                                ),</w:t>
        <w:br/>
        <w:t xml:space="preserve">                                                getVerSpace(0.4.h),</w:t>
        <w:br/>
        <w:t xml:space="preserve">                                                Row(</w:t>
        <w:br/>
        <w:t xml:space="preserve">                                                  crossAxisAlignment:</w:t>
        <w:br/>
        <w:t xml:space="preserve">                                                      CrossAxisAlignment.center,</w:t>
        <w:br/>
        <w:t xml:space="preserve">                                                  mainAxisAlignment:</w:t>
        <w:br/>
        <w:t xml:space="preserve">                                                      MainAxisAlignment</w:t>
        <w:br/>
        <w:t xml:space="preserve">                                                          .spaceBetween,</w:t>
        <w:br/>
        <w:t xml:space="preserve">                                                  children: [</w:t>
        <w:br/>
        <w:t xml:space="preserve">                                                    getCustomTextW6S12(</w:t>
        <w:br/>
        <w:t xml:space="preserve">                                                        text: 'Amount',</w:t>
        <w:br/>
        <w:t xml:space="preserve">                                                        color: subTextColor),</w:t>
        <w:br/>
        <w:t xml:space="preserve">                                                    getCustomTextW6S12(</w:t>
        <w:br/>
        <w:t xml:space="preserve">                                                        text: '1 BCD',</w:t>
        <w:br/>
        <w:t xml:space="preserve">                                                        color: textBlackColor),</w:t>
        <w:br/>
        <w:t xml:space="preserve">                                                  ],</w:t>
        <w:br/>
        <w:t xml:space="preserve">                                                ),</w:t>
        <w:br/>
        <w:t xml:space="preserve">                                                getVerSpace(0.4.h),</w:t>
        <w:br/>
        <w:t xml:space="preserve">                                                Row(</w:t>
        <w:br/>
        <w:t xml:space="preserve">                                                  crossAxisAlignment:</w:t>
        <w:br/>
        <w:t xml:space="preserve">                                                      CrossAxisAlignment.center,</w:t>
        <w:br/>
        <w:t xml:space="preserve">                                                  mainAxisAlignment:</w:t>
        <w:br/>
        <w:t xml:space="preserve">                                                      MainAxisAlignment</w:t>
        <w:br/>
        <w:t xml:space="preserve">                                                          .spaceBetween,</w:t>
        <w:br/>
        <w:t xml:space="preserve">                                                  children: [</w:t>
        <w:br/>
        <w:t xml:space="preserve">                                                    getCustomTextW6S12(</w:t>
        <w:br/>
        <w:t xml:space="preserve">                                                        text: 'Send from',</w:t>
        <w:br/>
        <w:t xml:space="preserve">                                                        color: subTextColor),</w:t>
        <w:br/>
        <w:t xml:space="preserve">                                                    getCustomTextW6S12(</w:t>
        <w:br/>
        <w:t xml:space="preserve">                                                        text: 'Spot Wallet',</w:t>
        <w:br/>
        <w:t xml:space="preserve">                                                        color: textBlackColor),</w:t>
        <w:br/>
        <w:t xml:space="preserve">                                                  ],</w:t>
        <w:br/>
        <w:t xml:space="preserve">                                                ),</w:t>
        <w:br/>
        <w:t xml:space="preserve">                                                getVerSpace(0.4.h),</w:t>
        <w:br/>
        <w:t xml:space="preserve">                                                Row(</w:t>
        <w:br/>
        <w:t xml:space="preserve">                                                  crossAxisAlignment:</w:t>
        <w:br/>
        <w:t xml:space="preserve">                                                      CrossAxisAlignment.center,</w:t>
        <w:br/>
        <w:t xml:space="preserve">                                                  mainAxisAlignment:</w:t>
        <w:br/>
        <w:t xml:space="preserve">                                                      MainAxisAlignment</w:t>
        <w:br/>
        <w:t xml:space="preserve">                                                          .spaceBetween,</w:t>
        <w:br/>
        <w:t xml:space="preserve">                                                  children: [</w:t>
        <w:br/>
        <w:t xml:space="preserve">                                                    getCustomTextW6S12(</w:t>
        <w:br/>
        <w:t xml:space="preserve">                                                        text: 'Note',</w:t>
        <w:br/>
        <w:t xml:space="preserve">                                                        color: subTextColor),</w:t>
        <w:br/>
        <w:t xml:space="preserve">                                                    getCustomTextW6S12(</w:t>
        <w:br/>
        <w:t xml:space="preserve">                                                        text: 'Send it!',</w:t>
        <w:br/>
        <w:t xml:space="preserve">                                                        color: textBlackColor),</w:t>
        <w:br/>
        <w:t xml:space="preserve">                                                  ],</w:t>
        <w:br/>
        <w:t xml:space="preserve">                                                ),</w:t>
        <w:br/>
        <w:t xml:space="preserve">                                              ],</w:t>
        <w:br/>
        <w:t xml:space="preserve">                                            ),</w:t>
        <w:br/>
        <w:t xml:space="preserve">                                          ),</w:t>
        <w:br/>
        <w:t xml:space="preserve">                                          getVerSpace(2.h),</w:t>
        <w:br/>
        <w:t xml:space="preserve">                                          Container(</w:t>
        <w:br/>
        <w:t xml:space="preserve">                                            width: 100.w,</w:t>
        <w:br/>
        <w:t xml:space="preserve">                                            decoration: BoxDecoration(</w:t>
        <w:br/>
        <w:t xml:space="preserve">                                                color: subTextColor</w:t>
        <w:br/>
        <w:t xml:space="preserve">                                                    .withOpacity(0.2),</w:t>
        <w:br/>
        <w:t xml:space="preserve">                                                borderRadius: BorderRadius.all(</w:t>
        <w:br/>
        <w:t xml:space="preserve">                                                    Radius.circular(10.px))),</w:t>
        <w:br/>
        <w:t xml:space="preserve">                                            padding: EdgeInsets.symmetric(</w:t>
        <w:br/>
        <w:t xml:space="preserve">                                                horizontal: 2.h, vertical: 1.h),</w:t>
        <w:br/>
        <w:t xml:space="preserve">                                            child: getCustomTextW6S12(</w:t>
        <w:br/>
        <w:t xml:space="preserve">                                                text:</w:t>
        <w:br/>
        <w:t xml:space="preserve">                                                    'Transactions are limited to crypto transfers between Binance accounts. Enjoy instant arrival with no fees. Refunds are not supported.',</w:t>
        <w:br/>
        <w:t xml:space="preserve">                                                color: textBlackColor),</w:t>
        <w:br/>
        <w:t xml:space="preserve">                                          )</w:t>
        <w:br/>
        <w:t xml:space="preserve">                                        ],</w:t>
        <w:br/>
        <w:t xml:space="preserve">                                      ),</w:t>
        <w:br/>
        <w:t xml:space="preserve">                                      GestureDetector(</w:t>
        <w:br/>
        <w:t xml:space="preserve">                                        onTap: () {</w:t>
        <w:br/>
        <w:t xml:space="preserve">                                          Get.to(() =&gt;</w:t>
        <w:br/>
        <w:t xml:space="preserve">                                              const WithdrawPaymentVerificationScreen());</w:t>
        <w:br/>
        <w:t xml:space="preserve">                                        },</w:t>
        <w:br/>
        <w:t xml:space="preserve">                                        child: fillColorButton(</w:t>
        <w:br/>
        <w:t xml:space="preserve">                                            color: pinkAppColor, text: 'Next'),</w:t>
        <w:br/>
        <w:t xml:space="preserve">                                      ),</w:t>
        <w:br/>
        <w:t xml:space="preserve">                                    ],</w:t>
        <w:br/>
        <w:t xml:space="preserve">                                  ),</w:t>
        <w:br/>
        <w:t xml:space="preserve">                                );</w:t>
        <w:br/>
        <w:t xml:space="preserve">                              },</w:t>
        <w:br/>
        <w:t xml:space="preserve">                            );</w:t>
        <w:br/>
        <w:t xml:space="preserve">                          },</w:t>
        <w:br/>
        <w:t xml:space="preserve">                          child: fillColorButton(</w:t>
        <w:br/>
        <w:t xml:space="preserve">                              color: pinkAppColor, text: 'Send'),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WalletScreens</w:t>
      </w:r>
    </w:p>
    <w:p>
      <w:pPr>
        <w:pStyle w:val="Heading2"/>
      </w:pPr>
      <w:r>
        <w:t>withdraw_payment_verification_screen</w:t>
      </w:r>
    </w:p>
    <w:p>
      <w:r>
        <w:t>import 'package:flutter/material.dart';</w:t>
        <w:br/>
        <w:t>import 'package:get/get.dart';</w:t>
        <w:br/>
        <w:t>import 'package:responsive_sizer/responsive_sizer.dart';</w:t>
        <w:br/>
        <w:br/>
        <w:t>import '../../utils/color_data.dart';</w:t>
        <w:br/>
        <w:t>import '../BottomNavBar/bottom_nav_bar_freelancer_screen.dart';</w:t>
        <w:br/>
        <w:t>import '../Widgets/widget_utils.dart';</w:t>
        <w:br/>
        <w:br/>
        <w:t>class WithdrawPaymentVerificationScreen extends StatefulWidget {</w:t>
        <w:br/>
        <w:t xml:space="preserve">  const WithdrawPaymentVerificationScreen({Key? key}) : super(key: key);</w:t>
        <w:br/>
        <w:br/>
        <w:t xml:space="preserve">  @override</w:t>
        <w:br/>
        <w:t xml:space="preserve">  State&lt;WithdrawPaymentVerificationScreen&gt; createState() =&gt;</w:t>
        <w:br/>
        <w:t xml:space="preserve">      _WithdrawPaymentVerificationScreenState();</w:t>
        <w:br/>
        <w:t>}</w:t>
        <w:br/>
        <w:br/>
        <w:t>class _WithdrawPaymentVerificationScreenState</w:t>
        <w:br/>
        <w:t xml:space="preserve">    extends State&lt;WithdrawPaymentVerificationScreen&gt; {</w:t>
        <w:br/>
        <w:t xml:space="preserve">  TextEditingController phoneVerificationController = TextEditingController();</w:t>
        <w:br/>
        <w:t xml:space="preserve">  TextEditingController emailVerificationController = TextEditingController();</w:t>
        <w:br/>
        <w:t xml:space="preserve">  TextEditingController googleVerificationController = TextEditingController();</w:t>
        <w:br/>
        <w:br/>
        <w:t xml:space="preserve">  back() {</w:t>
        <w:br/>
        <w:t xml:space="preserve">    Get.back();</w:t>
        <w:br/>
        <w:t xml:space="preserve">    Get.back();</w:t>
        <w:br/>
        <w:t xml:space="preserve">  }</w:t>
        <w:br/>
        <w:br/>
        <w:t xml:space="preserve">  @override</w:t>
        <w:br/>
        <w:t xml:space="preserve">  Widget build(BuildContext context) {</w:t>
        <w:br/>
        <w:t xml:space="preserve">    return WillPopScope(</w:t>
        <w:br/>
        <w:t xml:space="preserve">      onWillPop: () {</w:t>
        <w:br/>
        <w:t xml:space="preserve">        return back();</w:t>
        <w:br/>
        <w:t xml:space="preserve">      },</w:t>
        <w:br/>
        <w:t xml:space="preserve">      child: Scaffold(</w:t>
        <w:br/>
        <w:t xml:space="preserve">        resizeToAvoidBottomInset: false,</w:t>
        <w:br/>
        <w:t xml:space="preserve">        backgroundColor: backgroundColor,</w:t>
        <w:br/>
        <w:t xml:space="preserve">        body: SizedBox(</w:t>
        <w:br/>
        <w:t xml:space="preserve">          height: 100.h,</w:t>
        <w:br/>
        <w:t xml:space="preserve">          width: 100.h,</w:t>
        <w:br/>
        <w:t xml:space="preserve">          child: Stack(</w:t>
        <w:br/>
        <w:t xml:space="preserve">            children: [</w:t>
        <w:br/>
        <w:t xml:space="preserve">              Container(</w:t>
        <w:br/>
        <w:t xml:space="preserve">                height: 20.h,</w:t>
        <w:br/>
        <w:t xml:space="preserve">                width: 100.w,</w:t>
        <w:br/>
        <w:t xml:space="preserve">                alignment: Alignment.topCenter,</w:t>
        <w:br/>
        <w:t xml:space="preserve">                padding: EdgeInsets.only(top: 6.h, left: 3.h, right: 3.h),</w:t>
        <w:br/>
        <w:t xml:space="preserve">                decoration: BoxDecoration(</w:t>
        <w:br/>
        <w:t xml:space="preserve">                    color: accentColor,</w:t>
        <w:br/>
        <w:t xml:space="preserve">                    borderRadius:</w:t>
        <w:br/>
        <w:t xml:space="preserve">                        BorderRadius.only(bottomRight: Radius.circular(4.h))),</w:t>
        <w:br/>
        <w:t xml:space="preserve">                child: Row(</w:t>
        <w:br/>
        <w:t xml:space="preserve">                  crossAxisAlignment: CrossAxisAlignment.center,</w:t>
        <w:br/>
        <w:t xml:space="preserve">                  mainAxisAlignment: MainAxisAlignment.start,</w:t>
        <w:br/>
        <w:t xml:space="preserve">                  children: [</w:t>
        <w:br/>
        <w:t xml:space="preserve">                    GestureDetector(</w:t>
        <w:br/>
        <w:t xml:space="preserve">                      onTap: () {</w:t>
        <w:br/>
        <w:t xml:space="preserve">                        Get.back();</w:t>
        <w:br/>
        <w:t xml:space="preserve">                        Get.back();</w:t>
        <w:br/>
        <w:t xml:space="preserve">                      },</w:t>
        <w:br/>
        <w:t xml:space="preserve">                      child: Icon(Icons.arrow_back_ios_new_outlined,</w:t>
        <w:br/>
        <w:t xml:space="preserve">                          color: backgroundColor, size: 2.5.h),</w:t>
        <w:br/>
        <w:t xml:space="preserve">                    ),</w:t>
        <w:br/>
        <w:t xml:space="preserve">                    const Spacer(),</w:t>
        <w:br/>
        <w:t xml:space="preserve">                    getCustomTextW6S22(</w:t>
        <w:br/>
        <w:t xml:space="preserve">                      text: 'Verification',</w:t>
        <w:br/>
        <w:t xml:space="preserve">                      color: textWhiteColor,</w:t>
        <w:br/>
        <w:t xml:space="preserve">                    ),</w:t>
        <w:br/>
        <w:t xml:space="preserve">                    const Spacer()</w:t>
        <w:br/>
        <w:t xml:space="preserve">                  ],</w:t>
        <w:br/>
        <w:t xml:space="preserve">                ),</w:t>
        <w:br/>
        <w:t xml:space="preserve">              ),</w:t>
        <w:br/>
        <w:t xml:space="preserve">              Positioned(</w:t>
        <w:br/>
        <w:t xml:space="preserve">                top: 15.h,</w:t>
        <w:br/>
        <w:t xml:space="preserve">                right: 0,</w:t>
        <w:br/>
        <w:t xml:space="preserve">                left: 0,</w:t>
        <w:br/>
        <w:t xml:space="preserve">                child: Container(</w:t>
        <w:br/>
        <w:t xml:space="preserve">                  width: 100.h,</w:t>
        <w:br/>
        <w:t xml:space="preserve">                  height: 100.h - 20.h,</w:t>
        <w:br/>
        <w:t xml:space="preserve">                  padding: EdgeInsets.only(top: 3.h, left: 2.h, right: 2.h),</w:t>
        <w:br/>
        <w:t xml:space="preserve">                  alignment: Alignment.topCenter,</w:t>
        <w:br/>
        <w:t xml:space="preserve">                  margin: EdgeInsets.symmetric(horizontal: 3.h),</w:t>
        <w:br/>
        <w:t xml:space="preserve">                  decoration: BoxDecoration(</w:t>
        <w:br/>
        <w:t xml:space="preserve">                      color: backgroundColor,</w:t>
        <w:br/>
        <w:t xml:space="preserve">                      borderRadius: BorderRadius.all(Radius.circular(10.px))),</w:t>
        <w:br/>
        <w:t xml:space="preserve">                  child: Column(</w:t>
        <w:br/>
        <w:t xml:space="preserve">                    crossAxisAlignment: CrossAxisAlignment.start,</w:t>
        <w:br/>
        <w:t xml:space="preserve">                    mainAxisAlignment: MainAxisAlignment.spaceBetween,</w:t>
        <w:br/>
        <w:t xml:space="preserve">                    children: [</w:t>
        <w:br/>
        <w:t xml:space="preserve">                      Column(</w:t>
        <w:br/>
        <w:t xml:space="preserve">                        crossAxisAlignment: CrossAxisAlignment.start,</w:t>
        <w:br/>
        <w:t xml:space="preserve">                        children: [</w:t>
        <w:br/>
        <w:t xml:space="preserve">                          getCustomTextW6S12(</w:t>
        <w:br/>
        <w:t xml:space="preserve">                              text:</w:t>
        <w:br/>
        <w:t xml:space="preserve">                                  'Mobile code has been send to +971 55 ********',</w:t>
        <w:br/>
        <w:t xml:space="preserve">                              color: subTextColor),</w:t>
        <w:br/>
        <w:t xml:space="preserve">                          getVerSpace(1.h),</w:t>
        <w:br/>
        <w:t xml:space="preserve">                          Container(</w:t>
        <w:br/>
        <w:t xml:space="preserve">                            decoration: BoxDecoration(</w:t>
        <w:br/>
        <w:t xml:space="preserve">                                color: backgroundColor,</w:t>
        <w:br/>
        <w:t xml:space="preserve">                                borderRadius:</w:t>
        <w:br/>
        <w:t xml:space="preserve">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TextInputType.text,</w:t>
        <w:br/>
        <w:t xml:space="preserve">                              obscureText: false,</w:t>
        <w:br/>
        <w:t xml:space="preserve">                              hintText: 'Mobile verification code'.tr,</w:t>
        <w:br/>
        <w:t xml:space="preserve">                              suffixIcon: getCustomTextW6S15(</w:t>
        <w:br/>
        <w:t xml:space="preserve">                                  text: 'Send Code', color: pinkAppColor),</w:t>
        <w:br/>
        <w:t xml:space="preserve">                              suffixIconConstraintsWidth: 12.h,</w:t>
        <w:br/>
        <w:t xml:space="preserve">                              controller: phoneVerificationController,</w:t>
        <w:br/>
        <w:t xml:space="preserve">                              onChanged: (value) {},</w:t>
        <w:br/>
        <w:t xml:space="preserve">                            ),</w:t>
        <w:br/>
        <w:t xml:space="preserve">                          ),</w:t>
        <w:br/>
        <w:t xml:space="preserve">                          getVerSpace(2.h),</w:t>
        <w:br/>
        <w:t xml:space="preserve">                          getCustomTextW6S12(</w:t>
        <w:br/>
        <w:t xml:space="preserve">                              text:</w:t>
        <w:br/>
        <w:t xml:space="preserve">                                  'Email code will be sent to 123**@*****.com',</w:t>
        <w:br/>
        <w:t xml:space="preserve">                              color: subTextColor),</w:t>
        <w:br/>
        <w:t xml:space="preserve">                          getVerSpace(1.h),</w:t>
        <w:br/>
        <w:t xml:space="preserve">                          Container(</w:t>
        <w:br/>
        <w:t xml:space="preserve">                            decoration: BoxDecoration(</w:t>
        <w:br/>
        <w:t xml:space="preserve">                                color: backgroundColor,</w:t>
        <w:br/>
        <w:t xml:space="preserve">                                borderRadius:</w:t>
        <w:br/>
        <w:t xml:space="preserve">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TextInputType.text,</w:t>
        <w:br/>
        <w:t xml:space="preserve">                              obscureText: false,</w:t>
        <w:br/>
        <w:t xml:space="preserve">                              hintText: 'Email verification code '.tr,</w:t>
        <w:br/>
        <w:t xml:space="preserve">                              suffixIcon: getCustomTextW6S15(</w:t>
        <w:br/>
        <w:t xml:space="preserve">                                  text: 'Send Code', color: pinkAppColor),</w:t>
        <w:br/>
        <w:t xml:space="preserve">                              suffixIconConstraintsWidth: 12.h,</w:t>
        <w:br/>
        <w:t xml:space="preserve">                              controller: emailVerificationController,</w:t>
        <w:br/>
        <w:t xml:space="preserve">                              onChanged: (value) {},</w:t>
        <w:br/>
        <w:t xml:space="preserve">                            ),</w:t>
        <w:br/>
        <w:t xml:space="preserve">                          ),</w:t>
        <w:br/>
        <w:t xml:space="preserve">                          getVerSpace(2.h),</w:t>
        <w:br/>
        <w:t xml:space="preserve">                          getCustomTextW6S12(</w:t>
        <w:br/>
        <w:t xml:space="preserve">                              text: 'Google verification code',</w:t>
        <w:br/>
        <w:t xml:space="preserve">                              color: subTextColor),</w:t>
        <w:br/>
        <w:t xml:space="preserve">                          getVerSpace(1.h),</w:t>
        <w:br/>
        <w:t xml:space="preserve">                          Container(</w:t>
        <w:br/>
        <w:t xml:space="preserve">                            decoration: BoxDecoration(</w:t>
        <w:br/>
        <w:t xml:space="preserve">                                color: backgroundColor,</w:t>
        <w:br/>
        <w:t xml:space="preserve">                                borderRadius:</w:t>
        <w:br/>
        <w:t xml:space="preserve">                                    BorderRadius.all(Radius.circular(15.px)),</w:t>
        <w:br/>
        <w:t xml:space="preserve">                                boxShadow: [</w:t>
        <w:br/>
        <w:t xml:space="preserve">                                  BoxShadow(</w:t>
        <w:br/>
        <w:t xml:space="preserve">                                    color: borderColor,</w:t>
        <w:br/>
        <w:t xml:space="preserve">                                    blurRadius: 10,</w:t>
        <w:br/>
        <w:t xml:space="preserve">                                    offset: const Offset(</w:t>
        <w:br/>
        <w:t xml:space="preserve">                                        0, 0), // changes position of shadow</w:t>
        <w:br/>
        <w:t xml:space="preserve">                                  ),</w:t>
        <w:br/>
        <w:t xml:space="preserve">                                ]),</w:t>
        <w:br/>
        <w:t xml:space="preserve">                            child: getCustomTextFormField(</w:t>
        <w:br/>
        <w:t xml:space="preserve">                              keyboardType: TextInputType.text,</w:t>
        <w:br/>
        <w:t xml:space="preserve">                              obscureText: false,</w:t>
        <w:br/>
        <w:t xml:space="preserve">                              hintText: 'Google verification code'.tr,</w:t>
        <w:br/>
        <w:t xml:space="preserve">                              suffixIcon: getCustomTextW6S15(</w:t>
        <w:br/>
        <w:t xml:space="preserve">                                  text: 'Send Code', color: pinkAppColor),</w:t>
        <w:br/>
        <w:t xml:space="preserve">                              suffixIconConstraintsWidth: 12.h,</w:t>
        <w:br/>
        <w:t xml:space="preserve">                              controller: googleVerificationController,</w:t>
        <w:br/>
        <w:t xml:space="preserve">                              onChanged: (value) {},</w:t>
        <w:br/>
        <w:t xml:space="preserve">                            ),</w:t>
        <w:br/>
        <w:t xml:space="preserve">                          ),</w:t>
        <w:br/>
        <w:t xml:space="preserve">                        ],</w:t>
        <w:br/>
        <w:t xml:space="preserve">                      ),</w:t>
        <w:br/>
        <w:t xml:space="preserve">                      Column(</w:t>
        <w:br/>
        <w:t xml:space="preserve">                        crossAxisAlignment: CrossAxisAlignment.center,</w:t>
        <w:br/>
        <w:t xml:space="preserve">                        mainAxisAlignment: MainAxisAlignment.center,</w:t>
        <w:br/>
        <w:t xml:space="preserve">                        children: [</w:t>
        <w:br/>
        <w:t xml:space="preserve">                          GestureDetector(</w:t>
        <w:br/>
        <w:t xml:space="preserve">                            onTap: () {</w:t>
        <w:br/>
        <w:t xml:space="preserve">                              Get.to(() =&gt; const BottomNavBarFreelancerScreen());</w:t>
        <w:br/>
        <w:t xml:space="preserve">                            },</w:t>
        <w:br/>
        <w:t xml:space="preserve">                            child: fillColorButton(</w:t>
        <w:br/>
        <w:t xml:space="preserve">                                color: pinkAppColor, text: 'Submit'),</w:t>
        <w:br/>
        <w:t xml:space="preserve">                          ),</w:t>
        <w:br/>
        <w:t xml:space="preserve">                          getVerSpace(1.5.h),</w:t>
        <w:br/>
        <w:t xml:space="preserve">                          getCustomTextW6S12(</w:t>
        <w:br/>
        <w:t xml:space="preserve">                              text: 'Security verification unavailable?',</w:t>
        <w:br/>
        <w:t xml:space="preserve">                              color: subTextColor)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Widgets</w:t>
      </w:r>
    </w:p>
    <w:p>
      <w:pPr>
        <w:pStyle w:val="Heading2"/>
      </w:pPr>
      <w:r>
        <w:t>firebase_otp</w:t>
      </w:r>
    </w:p>
    <w:p>
      <w:r>
        <w:t>import 'package:firebase_core/firebase_core.dart';</w:t>
        <w:br/>
        <w:t>import 'package:flutter/material.dart';</w:t>
        <w:br/>
        <w:t>import 'package:firebase_auth/firebase_auth.dart';</w:t>
        <w:br/>
        <w:br/>
        <w:br/>
        <w:br/>
        <w:t>class OTPScreen extends StatefulWidget {</w:t>
        <w:br/>
        <w:t xml:space="preserve">  @override</w:t>
        <w:br/>
        <w:t xml:space="preserve">  _OTPScreenState createState() =&gt; _OTPScreenState();</w:t>
        <w:br/>
        <w:t>}</w:t>
        <w:br/>
        <w:br/>
        <w:t>class _OTPScreenState extends State&lt;OTPScreen&gt; {</w:t>
        <w:br/>
        <w:t xml:space="preserve">  final TextEditingController _phoneNumberController = TextEditingController();</w:t>
        <w:br/>
        <w:t xml:space="preserve">  final TextEditingController _otpController = TextEditingController();</w:t>
        <w:br/>
        <w:t xml:space="preserve">  FirebaseAuth _auth = FirebaseAuth.instance;</w:t>
        <w:br/>
        <w:t xml:space="preserve">  String _verificationId = '';</w:t>
        <w:br/>
        <w:br/>
        <w:t xml:space="preserve">  Future&lt;void&gt; verifyPhoneNumber(BuildContext context) async {</w:t>
        <w:br/>
        <w:t xml:space="preserve">    PhoneVerificationCompleted verificationCompleted =</w:t>
        <w:br/>
        <w:t xml:space="preserve">        (PhoneAuthCredential phoneAuthCredential) async {</w:t>
        <w:br/>
        <w:t xml:space="preserve">      await _auth.signInWithCredential(phoneAuthCredential);</w:t>
        <w:br/>
        <w:t xml:space="preserve">      ScaffoldMessenger.of(context).showSnackBar(</w:t>
        <w:br/>
        <w:t xml:space="preserve">        SnackBar(</w:t>
        <w:br/>
        <w:t xml:space="preserve">          content: Text("Phone number automatically verified."),</w:t>
        <w:br/>
        <w:t xml:space="preserve">        ),</w:t>
        <w:br/>
        <w:t xml:space="preserve">      );</w:t>
        <w:br/>
        <w:t xml:space="preserve">    };</w:t>
        <w:br/>
        <w:br/>
        <w:t xml:space="preserve">    PhoneVerificationFailed verificationFailed =</w:t>
        <w:br/>
        <w:t xml:space="preserve">        (FirebaseAuthException authException) {</w:t>
        <w:br/>
        <w:t xml:space="preserve">      ScaffoldMessenger.of(context).showSnackBar(</w:t>
        <w:br/>
        <w:t xml:space="preserve">        SnackBar(</w:t>
        <w:br/>
        <w:t xml:space="preserve">          content: Text(</w:t>
        <w:br/>
        <w:t xml:space="preserve">              'Phone number verification failed. Code: ${authException.code}. Message: ${authException.message}'),</w:t>
        <w:br/>
        <w:t xml:space="preserve">        ),</w:t>
        <w:br/>
        <w:t xml:space="preserve">      );</w:t>
        <w:br/>
        <w:t xml:space="preserve">    };</w:t>
        <w:br/>
        <w:br/>
        <w:t xml:space="preserve">    PhoneCodeSent codeSent =</w:t>
        <w:br/>
        <w:t xml:space="preserve">        (String verificationId, [int? forceResendingToken]) async {</w:t>
        <w:br/>
        <w:t xml:space="preserve">      ScaffoldMessenger.of(context).showSnackBar(</w:t>
        <w:br/>
        <w:t xml:space="preserve">        SnackBar(</w:t>
        <w:br/>
        <w:t xml:space="preserve">          content: Text('Please check your phone for the verification code.'),</w:t>
        <w:br/>
        <w:t xml:space="preserve">        ),</w:t>
        <w:br/>
        <w:t xml:space="preserve">      );</w:t>
        <w:br/>
        <w:t xml:space="preserve">      _verificationId = verificationId;</w:t>
        <w:br/>
        <w:t xml:space="preserve">    };</w:t>
        <w:br/>
        <w:br/>
        <w:t xml:space="preserve">    PhoneCodeAutoRetrievalTimeout codeAutoRetrievalTimeout =</w:t>
        <w:br/>
        <w:t xml:space="preserve">        (String verificationId) {</w:t>
        <w:br/>
        <w:t xml:space="preserve">      _verificationId = verificationId;</w:t>
        <w:br/>
        <w:t xml:space="preserve">    };</w:t>
        <w:br/>
        <w:br/>
        <w:t xml:space="preserve">    try {</w:t>
        <w:br/>
        <w:t xml:space="preserve">      await _auth.verifyPhoneNumber(</w:t>
        <w:br/>
        <w:t xml:space="preserve">        phoneNumber: _phoneNumberController.text,</w:t>
        <w:br/>
        <w:t xml:space="preserve">        timeout: const Duration(seconds: 60),</w:t>
        <w:br/>
        <w:t xml:space="preserve">        verificationCompleted: verificationCompleted,</w:t>
        <w:br/>
        <w:t xml:space="preserve">        verificationFailed: verificationFailed,</w:t>
        <w:br/>
        <w:t xml:space="preserve">        codeSent: codeSent,</w:t>
        <w:br/>
        <w:t xml:space="preserve">        codeAutoRetrievalTimeout: codeAutoRetrievalTimeout,</w:t>
        <w:br/>
        <w:t xml:space="preserve">      );</w:t>
        <w:br/>
        <w:t xml:space="preserve">    } catch (e) {</w:t>
        <w:br/>
        <w:t xml:space="preserve">      ScaffoldMessenger.of(context).showSnackBar(</w:t>
        <w:br/>
        <w:t xml:space="preserve">        SnackBar(</w:t>
        <w:br/>
        <w:t xml:space="preserve">          content: Text("Failed to Verify Phone Number: $e"),</w:t>
        <w:br/>
        <w:t xml:space="preserve">        ),</w:t>
        <w:br/>
        <w:t xml:space="preserve">      );</w:t>
        <w:br/>
        <w:t xml:space="preserve">    }</w:t>
        <w:br/>
        <w:t xml:space="preserve">  }</w:t>
        <w:br/>
        <w:br/>
        <w:t xml:space="preserve">  void signInWithPhoneNumber(BuildContext context) async {</w:t>
        <w:br/>
        <w:t xml:space="preserve">    try {</w:t>
        <w:br/>
        <w:t xml:space="preserve">      final AuthCredential credential = PhoneAuthProvider.credential(</w:t>
        <w:br/>
        <w:t xml:space="preserve">        verificationId: _verificationId,</w:t>
        <w:br/>
        <w:t xml:space="preserve">        smsCode: _otpController.text,</w:t>
        <w:br/>
        <w:t xml:space="preserve">      );</w:t>
        <w:br/>
        <w:t xml:space="preserve">      await _auth.signInWithCredential(credential);</w:t>
        <w:br/>
        <w:t xml:space="preserve">      ScaffoldMessenger.of(context).showSnackBar(</w:t>
        <w:br/>
        <w:t xml:space="preserve">        SnackBar(</w:t>
        <w:br/>
        <w:t xml:space="preserve">          content: Text("Phone number successfully verified."),</w:t>
        <w:br/>
        <w:t xml:space="preserve">        ),</w:t>
        <w:br/>
        <w:t xml:space="preserve">      );</w:t>
        <w:br/>
        <w:t xml:space="preserve">    } catch (e) {</w:t>
        <w:br/>
        <w:t xml:space="preserve">      ScaffoldMessenger.of(context).showSnackBar(</w:t>
        <w:br/>
        <w:t xml:space="preserve">        SnackBar(</w:t>
        <w:br/>
        <w:t xml:space="preserve">          content: Text("Failed to verify phone number: $e"),</w:t>
        <w:br/>
        <w:t xml:space="preserve">        ),</w:t>
        <w:br/>
        <w:t xml:space="preserve">      );</w:t>
        <w:br/>
        <w:t xml:space="preserve">    }</w:t>
        <w:br/>
        <w:t xml:space="preserve">  }</w:t>
        <w:br/>
        <w:br/>
        <w:t xml:space="preserve">  @override</w:t>
        <w:br/>
        <w:t xml:space="preserve">  Widget build(BuildContext context) {</w:t>
        <w:br/>
        <w:t xml:space="preserve">    return Scaffold(</w:t>
        <w:br/>
        <w:t xml:space="preserve">      appBar: AppBar(</w:t>
        <w:br/>
        <w:t xml:space="preserve">        title: Text("OTP Authentication"),</w:t>
        <w:br/>
        <w:t xml:space="preserve">      ),</w:t>
        <w:br/>
        <w:br/>
        <w:br/>
        <w:t xml:space="preserve">      body: Padding(</w:t>
        <w:br/>
        <w:t xml:space="preserve">        padding: const EdgeInsets.all(20.0),</w:t>
        <w:br/>
        <w:t xml:space="preserve">        child: Column(</w:t>
        <w:br/>
        <w:t xml:space="preserve">          mainAxisAlignment: MainAxisAlignment.center,</w:t>
        <w:br/>
        <w:t xml:space="preserve">          children: &lt;Widget&gt;[</w:t>
        <w:br/>
        <w:t xml:space="preserve">            TextField(</w:t>
        <w:br/>
        <w:t xml:space="preserve">              controller: _phoneNumberController,</w:t>
        <w:br/>
        <w:t xml:space="preserve">              decoration: InputDecoration(labelText: 'Phone number'),</w:t>
        <w:br/>
        <w:t xml:space="preserve">            ),</w:t>
        <w:br/>
        <w:t xml:space="preserve">            SizedBox(height: 20),</w:t>
        <w:br/>
        <w:t xml:space="preserve">            ElevatedButton(</w:t>
        <w:br/>
        <w:t xml:space="preserve">              onPressed: () =&gt; verifyPhoneNumber(context),</w:t>
        <w:br/>
        <w:t xml:space="preserve">              child: Text("Send OTP"),</w:t>
        <w:br/>
        <w:t xml:space="preserve">            ),</w:t>
        <w:br/>
        <w:t xml:space="preserve">            SizedBox(height: 20),</w:t>
        <w:br/>
        <w:br/>
        <w:br/>
        <w:br/>
        <w:br/>
        <w:br/>
        <w:t xml:space="preserve">            TextField(</w:t>
        <w:br/>
        <w:t xml:space="preserve">              controller: _otpController,</w:t>
        <w:br/>
        <w:t xml:space="preserve">              decoration: InputDecoration(labelText: 'Enter OTP'),</w:t>
        <w:br/>
        <w:t xml:space="preserve">            ),</w:t>
        <w:br/>
        <w:t xml:space="preserve">            SizedBox(height: 20),</w:t>
        <w:br/>
        <w:t xml:space="preserve">            ElevatedButton(</w:t>
        <w:br/>
        <w:t xml:space="preserve">              onPressed: () =&gt; signInWithPhoneNumber(context),</w:t>
        <w:br/>
        <w:t xml:space="preserve">              child: Text("Verify OTP"),</w:t>
        <w:br/>
        <w:t xml:space="preserve">            ),</w:t>
        <w:br/>
        <w:t xml:space="preserve">          ],</w:t>
        <w:br/>
        <w:t xml:space="preserve">        ),</w:t>
        <w:br/>
        <w:t xml:space="preserve">      ),</w:t>
        <w:br/>
        <w:t xml:space="preserve">    );</w:t>
        <w:br/>
        <w:t xml:space="preserve">  }</w:t>
        <w:br/>
        <w:t>}</w:t>
        <w:br/>
      </w:r>
    </w:p>
    <w:p/>
    <w:p>
      <w:pPr>
        <w:pStyle w:val="Heading1"/>
      </w:pPr>
      <w:r>
        <w:t>Widgets</w:t>
      </w:r>
    </w:p>
    <w:p>
      <w:pPr>
        <w:pStyle w:val="Heading2"/>
      </w:pPr>
      <w:r>
        <w:t>shop_area_find</w:t>
      </w:r>
    </w:p>
    <w:p>
      <w:r>
        <w:t>import 'dart:async';</w:t>
        <w:br/>
        <w:br/>
        <w:t>import 'package:flutter/material.dart';</w:t>
        <w:br/>
        <w:t>import 'package:pedometer/pedometer.dart';</w:t>
        <w:br/>
        <w:br/>
        <w:br/>
        <w:t>class StepCounterScreen extends StatefulWidget {</w:t>
        <w:br/>
        <w:t xml:space="preserve">  @override</w:t>
        <w:br/>
        <w:t xml:space="preserve">  _StepCounterScreenState createState() =&gt; _StepCounterScreenState();</w:t>
        <w:br/>
        <w:t>}</w:t>
        <w:br/>
        <w:br/>
        <w:t>class _StepCounterScreenState extends State&lt;StepCounterScreen&gt; {</w:t>
        <w:br/>
        <w:t xml:space="preserve">  late Stream&lt;StepCount&gt; _stepCountStream;</w:t>
        <w:br/>
        <w:t xml:space="preserve">  int _totalSteps = 0;</w:t>
        <w:br/>
        <w:t xml:space="preserve">  bool _isCountingSteps = false;</w:t>
        <w:br/>
        <w:t xml:space="preserve">  Stopwatch _stopwatch = Stopwatch();</w:t>
        <w:br/>
        <w:t xml:space="preserve">  late Timer _timer;</w:t>
        <w:br/>
        <w:br/>
        <w:t xml:space="preserve">  // Conversion factor: 1 meter^2 = 10.7639 square feet</w:t>
        <w:br/>
        <w:t xml:space="preserve">  final double squareFeetPerSquareMeter = 10.7639;</w:t>
        <w:br/>
        <w:t xml:space="preserve">  // Conversion factor: 1 square meter = 0.005 marlas</w:t>
        <w:br/>
        <w:t xml:space="preserve">  final double marlasPerSquareMeter = 0.005;</w:t>
        <w:br/>
        <w:br/>
        <w:t xml:space="preserve">  // Assuming an average stride length of 0.75 meters</w:t>
        <w:br/>
        <w:t xml:space="preserve">  final double averageStrideLengthMeters = 0.75;</w:t>
        <w:br/>
        <w:br/>
        <w:t xml:space="preserve">  @override</w:t>
        <w:br/>
        <w:t xml:space="preserve">  void initState() {</w:t>
        <w:br/>
        <w:t xml:space="preserve">    super.initState();</w:t>
        <w:br/>
        <w:t xml:space="preserve">    _initPedometer();</w:t>
        <w:br/>
        <w:t xml:space="preserve">  }</w:t>
        <w:br/>
        <w:br/>
        <w:t xml:space="preserve">  void _initPedometer() {</w:t>
        <w:br/>
        <w:t xml:space="preserve">    _stepCountStream = Pedometer.stepCountStream;</w:t>
        <w:br/>
        <w:t xml:space="preserve">    _stepCountStream.listen((StepCount event) {</w:t>
        <w:br/>
        <w:t xml:space="preserve">      if (_isCountingSteps) {</w:t>
        <w:br/>
        <w:t xml:space="preserve">        setState(() {</w:t>
        <w:br/>
        <w:t xml:space="preserve">          _totalSteps = event.steps;</w:t>
        <w:br/>
        <w:t xml:space="preserve">        });</w:t>
        <w:br/>
        <w:t xml:space="preserve">      }</w:t>
        <w:br/>
        <w:t xml:space="preserve">    });</w:t>
        <w:br/>
        <w:t xml:space="preserve">  }</w:t>
        <w:br/>
        <w:br/>
        <w:t xml:space="preserve">  void _startCountingSteps() {</w:t>
        <w:br/>
        <w:t xml:space="preserve">    setState(() {</w:t>
        <w:br/>
        <w:t xml:space="preserve">      _isCountingSteps = true;</w:t>
        <w:br/>
        <w:t xml:space="preserve">      _stopwatch.start();</w:t>
        <w:br/>
        <w:t xml:space="preserve">      _startTimer();</w:t>
        <w:br/>
        <w:t xml:space="preserve">    });</w:t>
        <w:br/>
        <w:t xml:space="preserve">  }</w:t>
        <w:br/>
        <w:br/>
        <w:t xml:space="preserve">  void _stopCountingSteps() {</w:t>
        <w:br/>
        <w:t xml:space="preserve">    setState(() {</w:t>
        <w:br/>
        <w:t xml:space="preserve">      _isCountingSteps = false;</w:t>
        <w:br/>
        <w:t xml:space="preserve">      _stopwatch.stop();</w:t>
        <w:br/>
        <w:t xml:space="preserve">      _stopTimer();</w:t>
        <w:br/>
        <w:t xml:space="preserve">    });</w:t>
        <w:br/>
        <w:t xml:space="preserve">  }</w:t>
        <w:br/>
        <w:br/>
        <w:t xml:space="preserve">  void _resetTime() {</w:t>
        <w:br/>
        <w:t xml:space="preserve">    setState(() {</w:t>
        <w:br/>
        <w:t xml:space="preserve">      _stopwatch.reset();</w:t>
        <w:br/>
        <w:t xml:space="preserve">      _totalSteps = 0;</w:t>
        <w:br/>
        <w:t xml:space="preserve">    });</w:t>
        <w:br/>
        <w:t xml:space="preserve">  }</w:t>
        <w:br/>
        <w:br/>
        <w:t xml:space="preserve">  void _startTimer() {</w:t>
        <w:br/>
        <w:t xml:space="preserve">    _timer = Timer.periodic(Duration(seconds: 1), (timer) {</w:t>
        <w:br/>
        <w:t xml:space="preserve">      setState(() {});</w:t>
        <w:br/>
        <w:t xml:space="preserve">    });</w:t>
        <w:br/>
        <w:t xml:space="preserve">  }</w:t>
        <w:br/>
        <w:br/>
        <w:t xml:space="preserve">  void _stopTimer() {</w:t>
        <w:br/>
        <w:t xml:space="preserve">    _timer.cancel();</w:t>
        <w:br/>
        <w:t xml:space="preserve">  }</w:t>
        <w:br/>
        <w:br/>
        <w:t xml:space="preserve">  String _formatElapsedTime(Duration duration) {</w:t>
        <w:br/>
        <w:t xml:space="preserve">    final minutes = duration.inMinutes;</w:t>
        <w:br/>
        <w:t xml:space="preserve">    final seconds = duration.inSeconds % 60;</w:t>
        <w:br/>
        <w:t xml:space="preserve">    return '$minutes:${seconds.toString().padLeft(2, '0')}';</w:t>
        <w:br/>
        <w:t xml:space="preserve">  }</w:t>
        <w:br/>
        <w:br/>
        <w:t xml:space="preserve">  double _calculateDistanceInSquareMeters(int steps) {</w:t>
        <w:br/>
        <w:t xml:space="preserve">    return steps * averageStrideLengthMeters;</w:t>
        <w:br/>
        <w:t xml:space="preserve">  }</w:t>
        <w:br/>
        <w:br/>
        <w:t xml:space="preserve">  double _convertSquareMetersToSquareFeet(double squareMeters) {</w:t>
        <w:br/>
        <w:t xml:space="preserve">    return squareMeters * squareFeetPerSquareMeter;</w:t>
        <w:br/>
        <w:t xml:space="preserve">  }</w:t>
        <w:br/>
        <w:br/>
        <w:t xml:space="preserve">  double _convertSquareMetersToMarlas(double squareMeters) {</w:t>
        <w:br/>
        <w:t xml:space="preserve">    return squareMeters * marlasPerSquareMeter;</w:t>
        <w:br/>
        <w:t xml:space="preserve">  }</w:t>
        <w:br/>
        <w:br/>
        <w:t xml:space="preserve">  @override</w:t>
        <w:br/>
        <w:t xml:space="preserve">  Widget build(BuildContext context) {</w:t>
        <w:br/>
        <w:t xml:space="preserve">    double distanceInSquareMeters = _calculateDistanceInSquareMeters(_totalSteps);</w:t>
        <w:br/>
        <w:t xml:space="preserve">    double distanceInSquareFeet = _convertSquareMetersToSquareFeet(distanceInSquareMeters);</w:t>
        <w:br/>
        <w:t xml:space="preserve">    double distanceInMarlas = _convertSquareMetersToMarlas(distanceInSquareMeters);</w:t>
        <w:br/>
        <w:br/>
        <w:t xml:space="preserve">    return Scaffold(</w:t>
        <w:br/>
        <w:t xml:space="preserve">      appBar: AppBar(title: Text('Step Counter')),</w:t>
        <w:br/>
        <w:t xml:space="preserve">      body: Center(</w:t>
        <w:br/>
        <w:t xml:space="preserve">        child: Column(</w:t>
        <w:br/>
        <w:t xml:space="preserve">          mainAxisAlignment: MainAxisAlignment.center,</w:t>
        <w:br/>
        <w:t xml:space="preserve">          children: [</w:t>
        <w:br/>
        <w:t xml:space="preserve">            Text(</w:t>
        <w:br/>
        <w:t xml:space="preserve">              'Total Steps:',</w:t>
        <w:br/>
        <w:t xml:space="preserve">              style: TextStyle(fontSize: 20),</w:t>
        <w:br/>
        <w:t xml:space="preserve">            ),</w:t>
        <w:br/>
        <w:t xml:space="preserve">            Text(</w:t>
        <w:br/>
        <w:t xml:space="preserve">              '$_totalSteps',</w:t>
        <w:br/>
        <w:t xml:space="preserve">              style: TextStyle(fontSize: 40, fontWeight: FontWeight.bold),</w:t>
        <w:br/>
        <w:t xml:space="preserve">            ),</w:t>
        <w:br/>
        <w:t xml:space="preserve">            SizedBox(height: 20),</w:t>
        <w:br/>
        <w:t xml:space="preserve">            Text(</w:t>
        <w:br/>
        <w:t xml:space="preserve">              'Total Distance (Square Feet):',</w:t>
        <w:br/>
        <w:t xml:space="preserve">              style: TextStyle(fontSize: 16),</w:t>
        <w:br/>
        <w:t xml:space="preserve">            ),</w:t>
        <w:br/>
        <w:t xml:space="preserve">            Text(</w:t>
        <w:br/>
        <w:t xml:space="preserve">              '${distanceInSquareFeet.toStringAsFixed(2)}',</w:t>
        <w:br/>
        <w:t xml:space="preserve">              style: TextStyle(fontSize: 24, fontWeight: FontWeight.bold),</w:t>
        <w:br/>
        <w:t xml:space="preserve">            ),</w:t>
        <w:br/>
        <w:t xml:space="preserve">            SizedBox(height: 10),</w:t>
        <w:br/>
        <w:t xml:space="preserve">            Text(</w:t>
        <w:br/>
        <w:t xml:space="preserve">              'Total Distance (Marlas):',</w:t>
        <w:br/>
        <w:t xml:space="preserve">              style: TextStyle(fontSize: 16),</w:t>
        <w:br/>
        <w:t xml:space="preserve">            ),</w:t>
        <w:br/>
        <w:t xml:space="preserve">            Text(</w:t>
        <w:br/>
        <w:t xml:space="preserve">              '${distanceInMarlas.toStringAsFixed(2)}',</w:t>
        <w:br/>
        <w:t xml:space="preserve">              style: TextStyle(fontSize: 24, fontWeight: FontWeight.bold),</w:t>
        <w:br/>
        <w:t xml:space="preserve">            ),</w:t>
        <w:br/>
        <w:t xml:space="preserve">            SizedBox(height: 20),</w:t>
        <w:br/>
        <w:t xml:space="preserve">            Text(</w:t>
        <w:br/>
        <w:t xml:space="preserve">              'Elapsed Time:',</w:t>
        <w:br/>
        <w:t xml:space="preserve">              style: TextStyle(fontSize: 16),</w:t>
        <w:br/>
        <w:t xml:space="preserve">            ),</w:t>
        <w:br/>
        <w:t xml:space="preserve">            Text(</w:t>
        <w:br/>
        <w:t xml:space="preserve">              _formatElapsedTime(_stopwatch.elapsed),</w:t>
        <w:br/>
        <w:t xml:space="preserve">              style: TextStyle(fontSize: 24, fontWeight: FontWeight.bold),</w:t>
        <w:br/>
        <w:t xml:space="preserve">            ),</w:t>
        <w:br/>
        <w:t xml:space="preserve">            SizedBox(height: 20),</w:t>
        <w:br/>
        <w:t xml:space="preserve">            Row(</w:t>
        <w:br/>
        <w:t xml:space="preserve">              mainAxisAlignment: MainAxisAlignment.center,</w:t>
        <w:br/>
        <w:t xml:space="preserve">              children: [</w:t>
        <w:br/>
        <w:t xml:space="preserve">                ElevatedButton(</w:t>
        <w:br/>
        <w:t xml:space="preserve">                  onPressed: _startCountingSteps,</w:t>
        <w:br/>
        <w:t xml:space="preserve">                  child: Text('Start'),</w:t>
        <w:br/>
        <w:t xml:space="preserve">                ),</w:t>
        <w:br/>
        <w:t xml:space="preserve">                SizedBox(width: 20),</w:t>
        <w:br/>
        <w:t xml:space="preserve">                ElevatedButton(</w:t>
        <w:br/>
        <w:t xml:space="preserve">                  onPressed: _stopCountingSteps,</w:t>
        <w:br/>
        <w:t xml:space="preserve">                  child: Text('Stop'),</w:t>
        <w:br/>
        <w:t xml:space="preserve">                ),</w:t>
        <w:br/>
        <w:t xml:space="preserve">                SizedBox(width: 20),</w:t>
        <w:br/>
        <w:t xml:space="preserve">                ElevatedButton(</w:t>
        <w:br/>
        <w:t xml:space="preserve">                  onPressed: _resetTime,</w:t>
        <w:br/>
        <w:t xml:space="preserve">                  child: Text('Reset'),</w:t>
        <w:br/>
        <w:t xml:space="preserve">                ),</w:t>
        <w:br/>
        <w:t xml:space="preserve">              ],</w:t>
        <w:br/>
        <w:t xml:space="preserve">            ),</w:t>
        <w:br/>
        <w:t xml:space="preserve">          ],</w:t>
        <w:br/>
        <w:t xml:space="preserve">        ),</w:t>
        <w:br/>
        <w:t xml:space="preserve">      ),</w:t>
        <w:br/>
        <w:t xml:space="preserve">    );</w:t>
        <w:br/>
        <w:t xml:space="preserve">  }</w:t>
        <w:br/>
        <w:t>}</w:t>
        <w:br/>
      </w:r>
    </w:p>
    <w:p/>
    <w:p>
      <w:pPr>
        <w:pStyle w:val="Heading1"/>
      </w:pPr>
      <w:r>
        <w:t>Widgets</w:t>
      </w:r>
    </w:p>
    <w:p>
      <w:pPr>
        <w:pStyle w:val="Heading2"/>
      </w:pPr>
      <w:r>
        <w:t>widget_utils</w:t>
      </w:r>
    </w:p>
    <w:p>
      <w:r>
        <w:t>import 'package:flutter/material.dart';</w:t>
        <w:br/>
        <w:t>import 'package:flutter/services.dart';</w:t>
        <w:br/>
        <w:t>import 'package:flutter_svg/svg.dart';</w:t>
        <w:br/>
        <w:t>import 'package:get/get.dart';</w:t>
        <w:br/>
        <w:t>import 'package:responsive_sizer/responsive_sizer.dart';</w:t>
        <w:br/>
        <w:t>import '../../utils/color_data.dart';</w:t>
        <w:br/>
        <w:t>import '../../utils/constant.dart';</w:t>
        <w:br/>
        <w:br/>
        <w:t>Widget getVerSpace(double verSpace) {</w:t>
        <w:br/>
        <w:t xml:space="preserve">  return SizedBox(</w:t>
        <w:br/>
        <w:t xml:space="preserve">    height: verSpace,</w:t>
        <w:br/>
        <w:t xml:space="preserve">  );</w:t>
        <w:br/>
        <w:t>}</w:t>
        <w:br/>
        <w:br/>
        <w:t>Widget getHorSpace(double verSpace) {</w:t>
        <w:br/>
        <w:t xml:space="preserve">  return SizedBox(</w:t>
        <w:br/>
        <w:t xml:space="preserve">    width: verSpace,</w:t>
        <w:br/>
        <w:t xml:space="preserve">  );</w:t>
        <w:br/>
        <w:t>}</w:t>
        <w:br/>
        <w:br/>
        <w:t>Widget getAssetImage(String image,</w:t>
        <w:br/>
        <w:t xml:space="preserve">    {double? width,</w:t>
        <w:br/>
        <w:t xml:space="preserve">    double? height,</w:t>
        <w:br/>
        <w:t xml:space="preserve">    Color? color,</w:t>
        <w:br/>
        <w:t xml:space="preserve">    double? scale,</w:t>
        <w:br/>
        <w:t xml:space="preserve">    BoxFit boxFit = BoxFit.contain}) {</w:t>
        <w:br/>
        <w:t xml:space="preserve">  return Image.asset(</w:t>
        <w:br/>
        <w:t xml:space="preserve">    Constant.assetImagePath + image,</w:t>
        <w:br/>
        <w:t xml:space="preserve">    color: color,</w:t>
        <w:br/>
        <w:t xml:space="preserve">    width: width,</w:t>
        <w:br/>
        <w:t xml:space="preserve">    height: height,</w:t>
        <w:br/>
        <w:t xml:space="preserve">    fit: boxFit,</w:t>
        <w:br/>
        <w:t xml:space="preserve">    scale: scale,</w:t>
        <w:br/>
        <w:t xml:space="preserve">  );</w:t>
        <w:br/>
        <w:t>}</w:t>
        <w:br/>
        <w:br/>
        <w:t>Widget getSvgImage(String image,</w:t>
        <w:br/>
        <w:t xml:space="preserve">    {double? width,</w:t>
        <w:br/>
        <w:t xml:space="preserve">    double? height,</w:t>
        <w:br/>
        <w:t xml:space="preserve">    Color? color,</w:t>
        <w:br/>
        <w:t xml:space="preserve">    BoxFit boxFit = BoxFit.contain}) {</w:t>
        <w:br/>
        <w:t xml:space="preserve">  return SvgPicture.asset(</w:t>
        <w:br/>
        <w:t xml:space="preserve">    Constant.svgImagePath + image,</w:t>
        <w:br/>
        <w:t xml:space="preserve">    width: width,</w:t>
        <w:br/>
        <w:t xml:space="preserve">    height: height,</w:t>
        <w:br/>
        <w:t xml:space="preserve">    fit: boxFit,</w:t>
        <w:br/>
        <w:t xml:space="preserve">  );</w:t>
        <w:br/>
        <w:t>}</w:t>
        <w:br/>
        <w:br/>
        <w:t>getWhiteColorStatusBar() {</w:t>
        <w:br/>
        <w:t xml:space="preserve">  return AppBar(</w:t>
        <w:br/>
        <w:t xml:space="preserve">    backgroundColor: backgroundColor,</w:t>
        <w:br/>
        <w:t xml:space="preserve">    toolbarHeight: 0,</w:t>
        <w:br/>
        <w:t xml:space="preserve">    elevation: 0,</w:t>
        <w:br/>
        <w:t xml:space="preserve">    systemOverlayStyle: SystemUiOverlayStyle(</w:t>
        <w:br/>
        <w:t xml:space="preserve">        systemNavigationBarColor: backgroundColor,</w:t>
        <w:br/>
        <w:t xml:space="preserve">        statusBarColor: backgroundColor,</w:t>
        <w:br/>
        <w:t xml:space="preserve">        statusBarIconBrightness: Brightness.dark),</w:t>
        <w:br/>
        <w:t xml:space="preserve">  );</w:t>
        <w:br/>
        <w:t>}</w:t>
        <w:br/>
        <w:br/>
        <w:t>getAppBar({leading, actions, text}) {</w:t>
        <w:br/>
        <w:t xml:space="preserve">  return AppBar(</w:t>
        <w:br/>
        <w:t xml:space="preserve">    backgroundColor: accentColor,</w:t>
        <w:br/>
        <w:t xml:space="preserve">    toolbarHeight: 10.h,</w:t>
        <w:br/>
        <w:t xml:space="preserve">    elevation: 0,</w:t>
        <w:br/>
        <w:t xml:space="preserve">    centerTitle: true,</w:t>
        <w:br/>
        <w:t xml:space="preserve">    leading: leading,</w:t>
        <w:br/>
        <w:t xml:space="preserve">    actions: [Padding(padding: EdgeInsets.only(right: 2.3.h), child: actions)],</w:t>
        <w:br/>
        <w:t xml:space="preserve">    title: getCustomTextW6S20(text: text, color: backgroundColor),</w:t>
        <w:br/>
        <w:t xml:space="preserve">  );</w:t>
        <w:br/>
        <w:t>}</w:t>
        <w:br/>
        <w:br/>
        <w:t>Widget getCustomTextW6S12({text, color, textAlign}) {</w:t>
        <w:br/>
        <w:t xml:space="preserve">  return Text(</w:t>
        <w:br/>
        <w:t xml:space="preserve">    text,</w:t>
        <w:br/>
        <w:t xml:space="preserve">    textAlign: textAlign ?? TextAlign.left,</w:t>
        <w:br/>
        <w:t xml:space="preserve">    style: TextStyle(</w:t>
        <w:br/>
        <w:t xml:space="preserve">      color: color,</w:t>
        <w:br/>
        <w:t xml:space="preserve">      fontWeight: FontWeight.w600,</w:t>
        <w:br/>
        <w:t xml:space="preserve">      fontSize: 12.px,</w:t>
        <w:br/>
        <w:t xml:space="preserve">      fontFamily: Constant.fontsFamily,</w:t>
        <w:br/>
        <w:t xml:space="preserve">    ),</w:t>
        <w:br/>
        <w:t xml:space="preserve">  );</w:t>
        <w:br/>
        <w:t>}</w:t>
        <w:br/>
        <w:br/>
        <w:t>Widget getMartTitle({text, color, maxLines}) {</w:t>
        <w:br/>
        <w:t xml:space="preserve">  return Text(</w:t>
        <w:br/>
        <w:t xml:space="preserve">    text,</w:t>
        <w:br/>
        <w:t xml:space="preserve">    overflow: TextOverflow.ellipsis,</w:t>
        <w:br/>
        <w:t xml:space="preserve">    maxLines: maxLines ?? 1,</w:t>
        <w:br/>
        <w:t xml:space="preserve">    style: TextStyle(</w:t>
        <w:br/>
        <w:t xml:space="preserve">      color: color,</w:t>
        <w:br/>
        <w:t xml:space="preserve">      fontWeight: FontWeight.bold,</w:t>
        <w:br/>
        <w:t xml:space="preserve">      fontSize: 12.px,</w:t>
        <w:br/>
        <w:t xml:space="preserve">      fontFamily: Constant.fontsFamily,</w:t>
        <w:br/>
        <w:t xml:space="preserve">    ),</w:t>
        <w:br/>
        <w:t xml:space="preserve">  );</w:t>
        <w:br/>
        <w:t>}</w:t>
        <w:br/>
        <w:br/>
        <w:t>Widget getMartTitleDetails({text, color}) {</w:t>
        <w:br/>
        <w:t xml:space="preserve">  return Text(</w:t>
        <w:br/>
        <w:t xml:space="preserve">    text,</w:t>
        <w:br/>
        <w:t xml:space="preserve">    overflow: TextOverflow.ellipsis,</w:t>
        <w:br/>
        <w:t xml:space="preserve">    maxLines: 2,</w:t>
        <w:br/>
        <w:t xml:space="preserve">    style: TextStyle(</w:t>
        <w:br/>
        <w:t xml:space="preserve">      color: color,</w:t>
        <w:br/>
        <w:t xml:space="preserve">      fontWeight: FontWeight.bold,</w:t>
        <w:br/>
        <w:t xml:space="preserve">      fontSize: 16.px,</w:t>
        <w:br/>
        <w:t xml:space="preserve">      fontFamily: Constant.fontsFamily,</w:t>
        <w:br/>
        <w:t xml:space="preserve">    ),</w:t>
        <w:br/>
        <w:t xml:space="preserve">  );</w:t>
        <w:br/>
        <w:t>}</w:t>
        <w:br/>
        <w:br/>
        <w:t>Widget getCustomTextW6S9({text, color}) {</w:t>
        <w:br/>
        <w:t xml:space="preserve">  return Text(</w:t>
        <w:br/>
        <w:t xml:space="preserve">    text,</w:t>
        <w:br/>
        <w:t xml:space="preserve">    maxLines: 2,</w:t>
        <w:br/>
        <w:t xml:space="preserve">    overflow: TextOverflow.ellipsis,</w:t>
        <w:br/>
        <w:t xml:space="preserve">    style: TextStyle(</w:t>
        <w:br/>
        <w:t xml:space="preserve">      color: color,</w:t>
        <w:br/>
        <w:t xml:space="preserve">      fontWeight: FontWeight.w600,</w:t>
        <w:br/>
        <w:t xml:space="preserve">      fontSize: 9.px,</w:t>
        <w:br/>
        <w:t xml:space="preserve">      fontFamily: Constant.fontsFamily,</w:t>
        <w:br/>
        <w:t xml:space="preserve">    ),</w:t>
        <w:br/>
        <w:t xml:space="preserve">  );</w:t>
        <w:br/>
        <w:t>}</w:t>
        <w:br/>
        <w:br/>
        <w:t>Widget getCustomTextW6S10({text, color}) {</w:t>
        <w:br/>
        <w:t xml:space="preserve">  return Text(</w:t>
        <w:br/>
        <w:t xml:space="preserve">    text,</w:t>
        <w:br/>
        <w:t xml:space="preserve">    maxLines: 2,</w:t>
        <w:br/>
        <w:t xml:space="preserve">    overflow: TextOverflow.ellipsis,</w:t>
        <w:br/>
        <w:t xml:space="preserve">    style: TextStyle(</w:t>
        <w:br/>
        <w:t xml:space="preserve">      color: color,</w:t>
        <w:br/>
        <w:t xml:space="preserve">      fontWeight: FontWeight.w600,</w:t>
        <w:br/>
        <w:t xml:space="preserve">      fontSize: 10.px,</w:t>
        <w:br/>
        <w:t xml:space="preserve">      fontFamily: Constant.fontsFamily,</w:t>
        <w:br/>
        <w:t xml:space="preserve">    ),</w:t>
        <w:br/>
        <w:t xml:space="preserve">  );</w:t>
        <w:br/>
        <w:t>}</w:t>
        <w:br/>
        <w:br/>
        <w:t>Widget getCustomTextW6S15({text, color, textAlign,maxLines}) {</w:t>
        <w:br/>
        <w:t xml:space="preserve">  return Text(</w:t>
        <w:br/>
        <w:t xml:space="preserve">    text,</w:t>
        <w:br/>
        <w:t xml:space="preserve">    textAlign: textAlign,</w:t>
        <w:br/>
        <w:t xml:space="preserve">    maxLines: maxLines,</w:t>
        <w:br/>
        <w:t xml:space="preserve">    style: TextStyle(</w:t>
        <w:br/>
        <w:t xml:space="preserve">      overflow: TextOverflow.ellipsis,</w:t>
        <w:br/>
        <w:t xml:space="preserve">      color: color,</w:t>
        <w:br/>
        <w:t xml:space="preserve">      fontWeight: FontWeight.w600,</w:t>
        <w:br/>
        <w:t xml:space="preserve">      fontSize: 15.px,</w:t>
        <w:br/>
        <w:t xml:space="preserve">      fontFamily: Constant.fontsFamily,</w:t>
        <w:br/>
        <w:t xml:space="preserve">    ),</w:t>
        <w:br/>
        <w:t xml:space="preserve">  );</w:t>
        <w:br/>
        <w:t>}</w:t>
        <w:br/>
        <w:br/>
        <w:t>Widget getCustomTextW6S17({text, color, textAlign}) {</w:t>
        <w:br/>
        <w:t xml:space="preserve">  return Text(</w:t>
        <w:br/>
        <w:t xml:space="preserve">    text,</w:t>
        <w:br/>
        <w:t xml:space="preserve">    textAlign: textAlign,</w:t>
        <w:br/>
        <w:t xml:space="preserve">    style: TextStyle(</w:t>
        <w:br/>
        <w:t xml:space="preserve">      color: color,</w:t>
        <w:br/>
        <w:t xml:space="preserve">      fontWeight: FontWeight.w600,</w:t>
        <w:br/>
        <w:t xml:space="preserve">      fontSize: 17.px,</w:t>
        <w:br/>
        <w:t xml:space="preserve">      fontFamily: Constant.fontsFamily,</w:t>
        <w:br/>
        <w:t xml:space="preserve">    ),</w:t>
        <w:br/>
        <w:t xml:space="preserve">  );</w:t>
        <w:br/>
        <w:t>}</w:t>
        <w:br/>
        <w:br/>
        <w:t>Widget getCustomTextW6S20({text, color}) {</w:t>
        <w:br/>
        <w:t xml:space="preserve">  return Text(</w:t>
        <w:br/>
        <w:t xml:space="preserve">    text,</w:t>
        <w:br/>
        <w:t xml:space="preserve">    maxLines: 1,</w:t>
        <w:br/>
        <w:br/>
        <w:t xml:space="preserve">    style: TextStyle(</w:t>
        <w:br/>
        <w:t xml:space="preserve">      color: color,</w:t>
        <w:br/>
        <w:t xml:space="preserve">      overflow: TextOverflow.ellipsis,</w:t>
        <w:br/>
        <w:t xml:space="preserve">      fontWeight: FontWeight.w600,</w:t>
        <w:br/>
        <w:t xml:space="preserve">      fontSize: 20.px,</w:t>
        <w:br/>
        <w:t xml:space="preserve">      fontFamily: Constant.fontsFamily,</w:t>
        <w:br/>
        <w:t xml:space="preserve">    ),</w:t>
        <w:br/>
        <w:t xml:space="preserve">  );</w:t>
        <w:br/>
        <w:t>}</w:t>
        <w:br/>
        <w:br/>
        <w:t>Widget getCustomTextW6S16({text, color, textAlign,maxLines}) {</w:t>
        <w:br/>
        <w:t xml:space="preserve">  return Text(</w:t>
        <w:br/>
        <w:t xml:space="preserve">    text,</w:t>
        <w:br/>
        <w:t xml:space="preserve">    maxLines: maxLines,</w:t>
        <w:br/>
        <w:t xml:space="preserve">    textAlign: textAlign ?? TextAlign.center,</w:t>
        <w:br/>
        <w:t xml:space="preserve">    style: TextStyle(</w:t>
        <w:br/>
        <w:t xml:space="preserve">      color: color,</w:t>
        <w:br/>
        <w:t xml:space="preserve">      fontWeight: FontWeight.w600,</w:t>
        <w:br/>
        <w:t xml:space="preserve">      fontSize: 16.px,</w:t>
        <w:br/>
        <w:t xml:space="preserve">      fontFamily: Constant.fontsFamily,</w:t>
        <w:br/>
        <w:t xml:space="preserve">    ),</w:t>
        <w:br/>
        <w:t xml:space="preserve">  );</w:t>
        <w:br/>
        <w:t>}</w:t>
        <w:br/>
        <w:br/>
        <w:t>Widget getCustomTextW6S22({text, color, textAlign}) {</w:t>
        <w:br/>
        <w:t xml:space="preserve">  return Text(</w:t>
        <w:br/>
        <w:t xml:space="preserve">    text,</w:t>
        <w:br/>
        <w:t xml:space="preserve">    overflow: TextOverflow.ellipsis,</w:t>
        <w:br/>
        <w:t xml:space="preserve">    maxLines: 2,</w:t>
        <w:br/>
        <w:t xml:space="preserve">    textAlign: textAlign ?? TextAlign.center,</w:t>
        <w:br/>
        <w:t xml:space="preserve">    style: TextStyle(</w:t>
        <w:br/>
        <w:t xml:space="preserve">      color: color,</w:t>
        <w:br/>
        <w:t xml:space="preserve">      fontWeight: FontWeight.w600,</w:t>
        <w:br/>
        <w:t xml:space="preserve">      fontSize: 22.px,</w:t>
        <w:br/>
        <w:t xml:space="preserve">      fontFamily: Constant.fontsFamily,</w:t>
        <w:br/>
        <w:t xml:space="preserve">    ),</w:t>
        <w:br/>
        <w:t xml:space="preserve">  );</w:t>
        <w:br/>
        <w:t>}</w:t>
        <w:br/>
        <w:br/>
        <w:t>Widget getCustomTextW6S36({text, color}) {</w:t>
        <w:br/>
        <w:t xml:space="preserve">  return Text(</w:t>
        <w:br/>
        <w:t xml:space="preserve">    text,</w:t>
        <w:br/>
        <w:t xml:space="preserve">    style: TextStyle(</w:t>
        <w:br/>
        <w:t xml:space="preserve">      color: color,</w:t>
        <w:br/>
        <w:t xml:space="preserve">      fontWeight: FontWeight.w800,</w:t>
        <w:br/>
        <w:t xml:space="preserve">      fontSize: 36.px,</w:t>
        <w:br/>
        <w:t xml:space="preserve">      fontFamily: Constant.fontsFamily,</w:t>
        <w:br/>
        <w:t xml:space="preserve">    ),</w:t>
        <w:br/>
        <w:t xml:space="preserve">  );</w:t>
        <w:br/>
        <w:t>}</w:t>
        <w:br/>
        <w:t>Widget getCustomTextW6S30({text, color}) {</w:t>
        <w:br/>
        <w:t xml:space="preserve">  return Text(</w:t>
        <w:br/>
        <w:t xml:space="preserve">    text,</w:t>
        <w:br/>
        <w:t xml:space="preserve">    style: TextStyle(</w:t>
        <w:br/>
        <w:t xml:space="preserve">      color: color,</w:t>
        <w:br/>
        <w:t xml:space="preserve">      fontWeight: FontWeight.w800,</w:t>
        <w:br/>
        <w:t xml:space="preserve">      fontSize: 30.px,</w:t>
        <w:br/>
        <w:t xml:space="preserve">      fontFamily: Constant.fontsFamily,</w:t>
        <w:br/>
        <w:t xml:space="preserve">    ),</w:t>
        <w:br/>
        <w:t xml:space="preserve">  );</w:t>
        <w:br/>
        <w:t>}</w:t>
        <w:br/>
        <w:br/>
        <w:t>getCustomTextStyleW5S15({color}) {</w:t>
        <w:br/>
        <w:t xml:space="preserve">  return TextStyle(</w:t>
        <w:br/>
        <w:t xml:space="preserve">    color: color,</w:t>
        <w:br/>
        <w:t xml:space="preserve">    fontWeight: FontWeight.w500,</w:t>
        <w:br/>
        <w:t xml:space="preserve">    fontFamily: Constant.fontsFamily,</w:t>
        <w:br/>
        <w:t xml:space="preserve">    fontSize: 15.px,</w:t>
        <w:br/>
        <w:t xml:space="preserve">  );</w:t>
        <w:br/>
        <w:t>}</w:t>
        <w:br/>
        <w:br/>
        <w:t>getCustomTextStyleW4S13({color}) {</w:t>
        <w:br/>
        <w:t xml:space="preserve">  return TextStyle(</w:t>
        <w:br/>
        <w:t xml:space="preserve">    color: color,</w:t>
        <w:br/>
        <w:t xml:space="preserve">    fontWeight: FontWeight.w400,</w:t>
        <w:br/>
        <w:t xml:space="preserve">    fontFamily: Constant.fontsFamily,</w:t>
        <w:br/>
        <w:t xml:space="preserve">    fontSize: 13.px,</w:t>
        <w:br/>
        <w:t xml:space="preserve">  );</w:t>
        <w:br/>
        <w:t>}</w:t>
        <w:br/>
        <w:br/>
        <w:t>getCustomTextStyleW7S15({color}) {</w:t>
        <w:br/>
        <w:t xml:space="preserve">  return TextStyle(</w:t>
        <w:br/>
        <w:t xml:space="preserve">    color: color,</w:t>
        <w:br/>
        <w:t xml:space="preserve">    fontWeight: FontWeight.w700,</w:t>
        <w:br/>
        <w:t xml:space="preserve">    fontFamily: Constant.fontsFamily,</w:t>
        <w:br/>
        <w:t xml:space="preserve">    fontSize: 15.px,</w:t>
        <w:br/>
        <w:t xml:space="preserve">  );</w:t>
        <w:br/>
        <w:t>}</w:t>
        <w:br/>
        <w:br/>
        <w:t>getCustomTextStyleW10S13({color}) {</w:t>
        <w:br/>
        <w:t xml:space="preserve">  return TextStyle(</w:t>
        <w:br/>
        <w:t xml:space="preserve">    color: color,</w:t>
        <w:br/>
        <w:t xml:space="preserve">    fontWeight: FontWeight.bold,</w:t>
        <w:br/>
        <w:t xml:space="preserve">    fontFamily: Constant.fontsFamily,</w:t>
        <w:br/>
        <w:t xml:space="preserve">    fontSize: 13.px,</w:t>
        <w:br/>
        <w:t xml:space="preserve">  );</w:t>
        <w:br/>
        <w:t>}</w:t>
        <w:br/>
        <w:br/>
        <w:t>Widget getCustomTextFormField(</w:t>
        <w:br/>
        <w:t xml:space="preserve">    {controller,</w:t>
        <w:br/>
        <w:t xml:space="preserve">    validator,</w:t>
        <w:br/>
        <w:t xml:space="preserve">    hintText,</w:t>
        <w:br/>
        <w:t xml:space="preserve">    suffixIcon,</w:t>
        <w:br/>
        <w:t xml:space="preserve">    obscureText,</w:t>
        <w:br/>
        <w:t xml:space="preserve">    keyboardType,</w:t>
        <w:br/>
        <w:t xml:space="preserve">    prefixIcon,</w:t>
        <w:br/>
        <w:t xml:space="preserve">    onTap,</w:t>
        <w:br/>
        <w:t xml:space="preserve">    readOnly,</w:t>
        <w:br/>
        <w:t xml:space="preserve">    suffixIconConstraintsWidth,</w:t>
        <w:br/>
        <w:t xml:space="preserve">    onChanged}) {</w:t>
        <w:br/>
        <w:t xml:space="preserve">  return TextFormField(</w:t>
        <w:br/>
        <w:t xml:space="preserve">    keyboardType: keyboardType,</w:t>
        <w:br/>
        <w:t xml:space="preserve">    obscureText: obscureText ?? false,</w:t>
        <w:br/>
        <w:t xml:space="preserve">    cursorColor: textBlackColor,</w:t>
        <w:br/>
        <w:t xml:space="preserve">    controller: controller,</w:t>
        <w:br/>
        <w:t xml:space="preserve">    validator: validator,</w:t>
        <w:br/>
        <w:t xml:space="preserve">    onTap: onTap,</w:t>
        <w:br/>
        <w:t xml:space="preserve">    onChanged: onChanged,</w:t>
        <w:br/>
        <w:t xml:space="preserve">    readOnly: readOnly ?? false,</w:t>
        <w:br/>
        <w:t xml:space="preserve">    style: getCustomTextStyleW5S15(</w:t>
        <w:br/>
        <w:t xml:space="preserve">      color: textBlackColor,</w:t>
        <w:br/>
        <w:t xml:space="preserve">    ),</w:t>
        <w:br/>
        <w:t xml:space="preserve">    decoration: InputDecoration(</w:t>
        <w:br/>
        <w:t xml:space="preserve">      enabledBorder: OutlineInputBorder(</w:t>
        <w:br/>
        <w:t xml:space="preserve">          borderSide: BorderSide(color: backgroundColor, width: 1.0.px),</w:t>
        <w:br/>
        <w:t xml:space="preserve">          borderRadius: BorderRadius.circular(10.0.px)),</w:t>
        <w:br/>
        <w:t xml:space="preserve">      focusedBorder: OutlineInputBorder(</w:t>
        <w:br/>
        <w:t xml:space="preserve">          borderSide: BorderSide(color: backgroundColor, width: 1.0.px),</w:t>
        <w:br/>
        <w:t xml:space="preserve">          borderRadius: BorderRadius.circular(10.0.px)),</w:t>
        <w:br/>
        <w:t xml:space="preserve">      border: OutlineInputBorder(borderRadius: BorderRadius.circular(10.0.px)),</w:t>
        <w:br/>
        <w:t xml:space="preserve">      contentPadding: EdgeInsets.symmetric(vertical: 1.8.h, horizontal: 1.3.h),</w:t>
        <w:br/>
        <w:t xml:space="preserve">      suffixIconConstraints: BoxConstraints.tightFor(</w:t>
        <w:br/>
        <w:t xml:space="preserve">          width: suffixIconConstraintsWidth ?? 6.0.h, height: 2.5.h),</w:t>
        <w:br/>
        <w:t xml:space="preserve">      suffixIcon: suffixIcon,</w:t>
        <w:br/>
        <w:t xml:space="preserve">      prefixIconConstraints:</w:t>
        <w:br/>
        <w:t xml:space="preserve">          BoxConstraints.tightFor(width: 7.0.h, height: 3.5.h),</w:t>
        <w:br/>
        <w:t xml:space="preserve">      prefixIcon: prefixIcon,</w:t>
        <w:br/>
        <w:t xml:space="preserve">      isCollapsed: true,</w:t>
        <w:br/>
        <w:t xml:space="preserve">      filled: true,</w:t>
        <w:br/>
        <w:t xml:space="preserve">      fillColor: backgroundColor,</w:t>
        <w:br/>
        <w:t xml:space="preserve">      hintText: hintText,</w:t>
        <w:br/>
        <w:t xml:space="preserve">      hintStyle: getCustomTextStyleW5S15(</w:t>
        <w:br/>
        <w:t xml:space="preserve">        color: textBlackColor,</w:t>
        <w:br/>
        <w:t xml:space="preserve">      ),</w:t>
        <w:br/>
        <w:t xml:space="preserve">      enabled: true,</w:t>
        <w:br/>
        <w:t xml:space="preserve">    ),</w:t>
        <w:br/>
        <w:t xml:space="preserve">  );</w:t>
        <w:br/>
        <w:t>}</w:t>
        <w:br/>
        <w:br/>
        <w:t>Widget fillColorButton({text, color, paddingVertical}) {</w:t>
        <w:br/>
        <w:t xml:space="preserve">  return Container(</w:t>
        <w:br/>
        <w:t xml:space="preserve">    width: double.infinity,</w:t>
        <w:br/>
        <w:t xml:space="preserve">    alignment: Alignment.center,</w:t>
        <w:br/>
        <w:t xml:space="preserve">    padding: EdgeInsets.symmetric(vertical: paddingVertical ?? 1.2.h),</w:t>
        <w:br/>
        <w:t xml:space="preserve">    decoration: BoxDecoration(</w:t>
        <w:br/>
        <w:t xml:space="preserve">        color: color ?? accentColor,</w:t>
        <w:br/>
        <w:t xml:space="preserve">        borderRadius: BorderRadius.all(Radius.circular(10.px)),</w:t>
        <w:br/>
        <w:t xml:space="preserve">        border: Border.all(color: color ?? accentColor, width: 1.px)),</w:t>
        <w:br/>
        <w:t xml:space="preserve">    child: getCustomTextW6S16(</w:t>
        <w:br/>
        <w:t xml:space="preserve">      text: text,</w:t>
        <w:br/>
        <w:t xml:space="preserve">      color: textWhiteColor,</w:t>
        <w:br/>
        <w:t xml:space="preserve">    ),</w:t>
        <w:br/>
        <w:t xml:space="preserve">  );</w:t>
        <w:br/>
        <w:t>}</w:t>
        <w:br/>
        <w:br/>
        <w:t>Widget timerButton({text}) {</w:t>
        <w:br/>
        <w:t xml:space="preserve">  return Container(</w:t>
        <w:br/>
        <w:t xml:space="preserve">    width: double.infinity,</w:t>
        <w:br/>
        <w:t xml:space="preserve">    alignment: Alignment.center,</w:t>
        <w:br/>
        <w:t xml:space="preserve">    margin: EdgeInsets.symmetric(horizontal: 5.h),</w:t>
        <w:br/>
        <w:t xml:space="preserve">    padding: EdgeInsets.symmetric(vertical: 0.5),</w:t>
        <w:br/>
        <w:t xml:space="preserve">    decoration: BoxDecoration(</w:t>
        <w:br/>
        <w:t xml:space="preserve">        color: backgroundColor,</w:t>
        <w:br/>
        <w:t xml:space="preserve">        borderRadius: BorderRadius.all(Radius.circular(10.px)),</w:t>
        <w:br/>
        <w:t xml:space="preserve">        border: Border.all(color: backgroundColor, width: 1.px)),</w:t>
        <w:br/>
        <w:t xml:space="preserve">    child: getCustomTextW6S36(</w:t>
        <w:br/>
        <w:t xml:space="preserve">      text: text,</w:t>
        <w:br/>
        <w:t xml:space="preserve">      color: pinkAppColor,</w:t>
        <w:br/>
        <w:t xml:space="preserve">    ),</w:t>
        <w:br/>
        <w:t xml:space="preserve">  );</w:t>
        <w:br/>
        <w:t>}</w:t>
        <w:br/>
        <w:br/>
        <w:t>Widget outlineColorButton({text, color, borderColor}) {</w:t>
        <w:br/>
        <w:t xml:space="preserve">  return Container(</w:t>
        <w:br/>
        <w:t xml:space="preserve">    width: double.infinity,</w:t>
        <w:br/>
        <w:t xml:space="preserve">    alignment: Alignment.center,</w:t>
        <w:br/>
        <w:t xml:space="preserve">    padding: EdgeInsets.symmetric(vertical: 3.7.h),</w:t>
        <w:br/>
        <w:t xml:space="preserve">    decoration: BoxDecoration(</w:t>
        <w:br/>
        <w:t xml:space="preserve">        color: color,</w:t>
        <w:br/>
        <w:t xml:space="preserve">        borderRadius: BorderRadius.all(Radius.circular(18.px)),</w:t>
        <w:br/>
        <w:t xml:space="preserve">        border: Border.all(color: borderColor, width: 1.px)),</w:t>
        <w:br/>
        <w:t xml:space="preserve">    child: Row(</w:t>
        <w:br/>
        <w:t xml:space="preserve">      mainAxisAlignment: MainAxisAlignment.center,</w:t>
        <w:br/>
        <w:t xml:space="preserve">      crossAxisAlignment: CrossAxisAlignment.center,</w:t>
        <w:br/>
        <w:t xml:space="preserve">      children: [</w:t>
        <w:br/>
        <w:t xml:space="preserve">        getCustomTextW6S20(</w:t>
        <w:br/>
        <w:t xml:space="preserve">          text: text,</w:t>
        <w:br/>
        <w:t xml:space="preserve">          color: textWhiteColor,</w:t>
        <w:br/>
        <w:t xml:space="preserve">        ),</w:t>
        <w:br/>
        <w:t xml:space="preserve">        getHorSpace(2.h),</w:t>
        <w:br/>
        <w:t xml:space="preserve">        Icon(</w:t>
        <w:br/>
        <w:t xml:space="preserve">          Icons.arrow_right_outlined,</w:t>
        <w:br/>
        <w:t xml:space="preserve">          color: backgroundColor,</w:t>
        <w:br/>
        <w:t xml:space="preserve">        )</w:t>
        <w:br/>
        <w:t xml:space="preserve">      ],</w:t>
        <w:br/>
        <w:t xml:space="preserve">    ),</w:t>
        <w:br/>
        <w:t xml:space="preserve">  );</w:t>
        <w:br/>
        <w:t>}</w:t>
        <w:br/>
        <w:br/>
        <w:t>Widget outlineButton({text, textColor, color, borderColor, paddingVertical}) {</w:t>
        <w:br/>
        <w:t xml:space="preserve">  return Container(</w:t>
        <w:br/>
        <w:t xml:space="preserve">    width: double.infinity,</w:t>
        <w:br/>
        <w:t xml:space="preserve">    alignment: Alignment.center,</w:t>
        <w:br/>
        <w:t xml:space="preserve">    padding: EdgeInsets.symmetric(vertical: paddingVertical ?? 1.6.h),</w:t>
        <w:br/>
        <w:t xml:space="preserve">    decoration: BoxDecoration(</w:t>
        <w:br/>
        <w:t xml:space="preserve">        color: color,</w:t>
        <w:br/>
        <w:t xml:space="preserve">        borderRadius: BorderRadius.all(Radius.circular(10.px)),</w:t>
        <w:br/>
        <w:t xml:space="preserve">        border: Border.all(color: borderColor, width: 1.px)),</w:t>
        <w:br/>
        <w:t xml:space="preserve">    child: getCustomTextW6S16(</w:t>
        <w:br/>
        <w:t xml:space="preserve">      text: text,</w:t>
        <w:br/>
        <w:t xml:space="preserve">      color: textColor ?? borderColor,</w:t>
        <w:br/>
        <w:t xml:space="preserve">    ),</w:t>
        <w:br/>
        <w:t xml:space="preserve">  );</w:t>
        <w:br/>
        <w:t>}</w:t>
        <w:br/>
        <w:br/>
        <w:t>// class ExpentionCard extends StatelessWidget {</w:t>
        <w:br/>
        <w:t>//   dynamic heading, subheading;</w:t>
        <w:br/>
        <w:t>//</w:t>
        <w:br/>
        <w:t>//   ExpentionCard({this.heading, this.subheading});</w:t>
        <w:br/>
        <w:t>//</w:t>
        <w:br/>
        <w:t>//   @override</w:t>
        <w:br/>
        <w:t>//   Widget build(BuildContext context) {</w:t>
        <w:br/>
        <w:t>//     return ExpandableNotifier(</w:t>
        <w:br/>
        <w:t>//         child: Column(</w:t>
        <w:br/>
        <w:t>//       children: &lt;Widget&gt;[</w:t>
        <w:br/>
        <w:t>//         ScrollOnExpand(</w:t>
        <w:br/>
        <w:t>//           scrollOnExpand: true,</w:t>
        <w:br/>
        <w:t>//           scrollOnCollapse: false,</w:t>
        <w:br/>
        <w:t>//           child: ExpandablePanel(</w:t>
        <w:br/>
        <w:t>//             theme: const ExpandableThemeData(</w:t>
        <w:br/>
        <w:t>//                 headerAlignment: ExpandablePanelHeaderAlignment.center,</w:t>
        <w:br/>
        <w:t>//                 tapBodyToCollapse: true,</w:t>
        <w:br/>
        <w:t>//                 hasIcon: false,</w:t>
        <w:br/>
        <w:t>//                 tapHeaderToExpand: false,</w:t>
        <w:br/>
        <w:t>//                 crossFadePoint: 20),</w:t>
        <w:br/>
        <w:t>//             header: getCustomTextW6S12(text: heading, color: subTextColor),</w:t>
        <w:br/>
        <w:t>//             collapsed: Text(</w:t>
        <w:br/>
        <w:t>//               subheading,</w:t>
        <w:br/>
        <w:t>//               softWrap: true,</w:t>
        <w:br/>
        <w:t>//               maxLines: 2,</w:t>
        <w:br/>
        <w:t>//               overflow: TextOverflow.ellipsis,</w:t>
        <w:br/>
        <w:t>//               style: TextStyle(</w:t>
        <w:br/>
        <w:t>//                 color: textBlackColor,</w:t>
        <w:br/>
        <w:t>//                 fontWeight: FontWeight.w600,</w:t>
        <w:br/>
        <w:t>//                 fontSize: 12.px,</w:t>
        <w:br/>
        <w:t>//                 fontFamily: Constant.fontsFamily,</w:t>
        <w:br/>
        <w:t>//               ),</w:t>
        <w:br/>
        <w:t>//             ),</w:t>
        <w:br/>
        <w:t>//             expanded: Column(</w:t>
        <w:br/>
        <w:t>//               crossAxisAlignment: CrossAxisAlignment.start,</w:t>
        <w:br/>
        <w:t>//               children: &lt;Widget&gt;[</w:t>
        <w:br/>
        <w:t>//                 for (var _ in Iterable.generate(1))</w:t>
        <w:br/>
        <w:t>//                   Text(</w:t>
        <w:br/>
        <w:t>//                     subheading,</w:t>
        <w:br/>
        <w:t>//                     softWrap: true,</w:t>
        <w:br/>
        <w:t>//                     overflow: TextOverflow.fade,</w:t>
        <w:br/>
        <w:t>//                     style: TextStyle(</w:t>
        <w:br/>
        <w:t>//                       color: textBlackColor,</w:t>
        <w:br/>
        <w:t>//                       fontWeight: FontWeight.w600,</w:t>
        <w:br/>
        <w:t>//                       fontSize: 12.px,</w:t>
        <w:br/>
        <w:t>//                       fontFamily: Constant.fontsFamily,</w:t>
        <w:br/>
        <w:t>//                     ),</w:t>
        <w:br/>
        <w:t>//                   ),</w:t>
        <w:br/>
        <w:t>//               ],</w:t>
        <w:br/>
        <w:t>//             ),</w:t>
        <w:br/>
        <w:t>//             builder: (_, collapsed, expanded) {</w:t>
        <w:br/>
        <w:t>//               return Expandable(</w:t>
        <w:br/>
        <w:t>//                 collapsed: collapsed,</w:t>
        <w:br/>
        <w:t>//                 expanded: expanded,</w:t>
        <w:br/>
        <w:t>//                 theme: const ExpandableThemeData(fadeCurve: Curves.bounceInOut),</w:t>
        <w:br/>
        <w:t>//               );</w:t>
        <w:br/>
        <w:t>//             },</w:t>
        <w:br/>
        <w:t>//           ),</w:t>
        <w:br/>
        <w:t>//         ),</w:t>
        <w:br/>
        <w:t>//         if (subheading.toString().length &gt;= 60)</w:t>
        <w:br/>
        <w:t>//           Align(</w:t>
        <w:br/>
        <w:t>//             alignment: Alignment.centerRight,</w:t>
        <w:br/>
        <w:t>//             child: Builder(</w:t>
        <w:br/>
        <w:t>//               builder: (context) {</w:t>
        <w:br/>
        <w:t>//                 var controller =</w:t>
        <w:br/>
        <w:t>//                     ExpandableController.of(context, required: true);</w:t>
        <w:br/>
        <w:t>//                 return GestureDetector(</w:t>
        <w:br/>
        <w:t>//                   onTap: () {</w:t>
        <w:br/>
        <w:t>//                     controller.toggle();</w:t>
        <w:br/>
        <w:t>//                   },</w:t>
        <w:br/>
        <w:t>//                   child: Text(</w:t>
        <w:br/>
        <w:t>//                     controller!.expanded ? "Read Less".tr : "Read More".tr,</w:t>
        <w:br/>
        <w:t>//                     style: TextStyle(color: textBlackColor, fontSize: 10.px),</w:t>
        <w:br/>
        <w:t>//                   ),</w:t>
        <w:br/>
        <w:t>//                 );</w:t>
        <w:br/>
        <w:t>//               },</w:t>
        <w:br/>
        <w:t>//             ),</w:t>
        <w:br/>
        <w:t>//           ),</w:t>
        <w:br/>
        <w:t>//       ],</w:t>
        <w:br/>
        <w:t>//     ));</w:t>
        <w:br/>
        <w:t>//   }</w:t>
        <w:br/>
        <w:t>// }</w:t>
        <w:br/>
        <w:br/>
        <w:t>MaterialBanner showMaterialBanner(BuildContext context,</w:t>
        <w:br/>
        <w:t xml:space="preserve">    {title, subTitle, onTapToCartScreen}) {</w:t>
        <w:br/>
        <w:t xml:space="preserve">  return MaterialBanner(</w:t>
        <w:br/>
        <w:t xml:space="preserve">      content: getCustomTextW6S12(text: title, color: accentColor),</w:t>
        <w:br/>
        <w:t xml:space="preserve">      padding: EdgeInsets.symmetric(horizontal: 2.h),</w:t>
        <w:br/>
        <w:t xml:space="preserve">      backgroundColor: backCardColor,</w:t>
        <w:br/>
        <w:t xml:space="preserve">      actions: [</w:t>
        <w:br/>
        <w:t xml:space="preserve">        GestureDetector(</w:t>
        <w:br/>
        <w:t xml:space="preserve">            onTap: onTapToCartScreen,</w:t>
        <w:br/>
        <w:t xml:space="preserve">            child: getCustomTextW6S12(text: subTitle, color: skyBlueTextColor)),</w:t>
        <w:br/>
        <w:t xml:space="preserve">      ]);</w:t>
        <w:br/>
        <w:t>}</w:t>
        <w:br/>
        <w:br/>
        <w:t>Widget settingFirstCard({icon, title, subTitle, arrowColor}) {</w:t>
        <w:br/>
        <w:t xml:space="preserve">  return Container(</w:t>
        <w:br/>
        <w:t xml:space="preserve">    height: 7.h,</w:t>
        <w:br/>
        <w:t xml:space="preserve">    padding: EdgeInsets.symmetric(horizontal: 2.h),</w:t>
        <w:br/>
        <w:t xml:space="preserve">    decoration: BoxDecoration(</w:t>
        <w:br/>
        <w:t xml:space="preserve">      color: backgroundColor,</w:t>
        <w:br/>
        <w:t xml:space="preserve">      borderRadius: BorderRadius.all(Radius.circular(10.px)),</w:t>
        <w:br/>
        <w:t xml:space="preserve">      boxShadow: [</w:t>
        <w:br/>
        <w:t xml:space="preserve">        BoxShadow(</w:t>
        <w:br/>
        <w:t xml:space="preserve">          color: borderColor,</w:t>
        <w:br/>
        <w:t xml:space="preserve">          blurRadius: 2,</w:t>
        <w:br/>
        <w:t xml:space="preserve">          offset: const Offset(0, 0), // changes position of shadow</w:t>
        <w:br/>
        <w:t xml:space="preserve">        ),</w:t>
        <w:br/>
        <w:t xml:space="preserve">      ],</w:t>
        <w:br/>
        <w:t xml:space="preserve">    ),</w:t>
        <w:br/>
        <w:t xml:space="preserve">    child: Row(</w:t>
        <w:br/>
        <w:t xml:space="preserve">      crossAxisAlignment: CrossAxisAlignment.center,</w:t>
        <w:br/>
        <w:t xml:space="preserve">      mainAxisAlignment: MainAxisAlignment.spaceBetween,</w:t>
        <w:br/>
        <w:t xml:space="preserve">      children: [</w:t>
        <w:br/>
        <w:t xml:space="preserve">        Row(</w:t>
        <w:br/>
        <w:t xml:space="preserve">          crossAxisAlignment: CrossAxisAlignment.center,</w:t>
        <w:br/>
        <w:t xml:space="preserve">          mainAxisAlignment: MainAxisAlignment.start,</w:t>
        <w:br/>
        <w:t xml:space="preserve">          children: [</w:t>
        <w:br/>
        <w:t xml:space="preserve">            SizedBox(width: 5.h, child: getSvgImage(icon, height: 3.h)),</w:t>
        <w:br/>
        <w:t xml:space="preserve">            getHorSpace(1.h),</w:t>
        <w:br/>
        <w:t xml:space="preserve">            Column(</w:t>
        <w:br/>
        <w:t xml:space="preserve">              crossAxisAlignment: CrossAxisAlignment.start,</w:t>
        <w:br/>
        <w:t xml:space="preserve">              mainAxisAlignment: MainAxisAlignment.center,</w:t>
        <w:br/>
        <w:t xml:space="preserve">              children: [</w:t>
        <w:br/>
        <w:t xml:space="preserve">                getCustomTextW6S15(text: title, color: textBlackColor),</w:t>
        <w:br/>
        <w:t xml:space="preserve">                getCustomTextW6S12(text: subTitle, color: subTextColor),</w:t>
        <w:br/>
        <w:t xml:space="preserve">              ],</w:t>
        <w:br/>
        <w:t xml:space="preserve">            ),</w:t>
        <w:br/>
        <w:t xml:space="preserve">          ],</w:t>
        <w:br/>
        <w:t xml:space="preserve">        ),</w:t>
        <w:br/>
        <w:t xml:space="preserve">        Icon(Icons.arrow_forward_ios_rounded,</w:t>
        <w:br/>
        <w:t xml:space="preserve">            color: arrowColor ?? skyBlueTextColor, size: 2.h),</w:t>
        <w:br/>
        <w:t xml:space="preserve">      ],</w:t>
        <w:br/>
        <w:t xml:space="preserve">    ),</w:t>
        <w:br/>
        <w:t xml:space="preserve">  );</w:t>
        <w:br/>
        <w:t>}</w:t>
        <w:br/>
        <w:t>Widget personalInfoCard({ title, subTitle}) {</w:t>
        <w:br/>
        <w:t xml:space="preserve">  return Container(</w:t>
        <w:br/>
        <w:t xml:space="preserve">    height: 7.h,</w:t>
        <w:br/>
        <w:t xml:space="preserve">    width: 100.w,</w:t>
        <w:br/>
        <w:t xml:space="preserve">    padding: EdgeInsets.symmetric(horizontal: 2.5.h),</w:t>
        <w:br/>
        <w:t xml:space="preserve">    decoration: BoxDecoration(</w:t>
        <w:br/>
        <w:t xml:space="preserve">      color: backgroundColor,</w:t>
        <w:br/>
        <w:t xml:space="preserve">      borderRadius: BorderRadius.all(Radius.circular(10.px)),</w:t>
        <w:br/>
        <w:t xml:space="preserve">      boxShadow: [</w:t>
        <w:br/>
        <w:t xml:space="preserve">        BoxShadow(</w:t>
        <w:br/>
        <w:t xml:space="preserve">          color: borderColor,</w:t>
        <w:br/>
        <w:t xml:space="preserve">          blurRadius: 2,</w:t>
        <w:br/>
        <w:t xml:space="preserve">          offset: const Offset(0, 0), // changes position of shadow</w:t>
        <w:br/>
        <w:t xml:space="preserve">        ),</w:t>
        <w:br/>
        <w:t xml:space="preserve">      ],</w:t>
        <w:br/>
        <w:t xml:space="preserve">    ),</w:t>
        <w:br/>
        <w:t xml:space="preserve">    child: Column(</w:t>
        <w:br/>
        <w:t xml:space="preserve">      crossAxisAlignment: CrossAxisAlignment.start,</w:t>
        <w:br/>
        <w:t xml:space="preserve">      mainAxisAlignment: MainAxisAlignment.center,</w:t>
        <w:br/>
        <w:t xml:space="preserve">      children: [</w:t>
        <w:br/>
        <w:t xml:space="preserve">        getCustomTextW6S15(text: title, color: textBlackColor),</w:t>
        <w:br/>
        <w:t xml:space="preserve">        getCustomTextW6S12(text: subTitle, color: subTextColor),</w:t>
        <w:br/>
        <w:t xml:space="preserve">      ],</w:t>
        <w:br/>
        <w:t xml:space="preserve">    ),</w:t>
        <w:br/>
        <w:t xml:space="preserve">  );</w:t>
        <w:br/>
        <w:t>}</w:t>
        <w:br/>
        <w:br/>
        <w:t>Widget settingCard({icon, title, arrowColor}) {</w:t>
        <w:br/>
        <w:t xml:space="preserve">  return Container(</w:t>
        <w:br/>
        <w:t xml:space="preserve">    height: 7.h,</w:t>
        <w:br/>
        <w:t xml:space="preserve">    padding: EdgeInsets.symmetric(horizontal: 2.h),</w:t>
        <w:br/>
        <w:t xml:space="preserve">    decoration: BoxDecoration(</w:t>
        <w:br/>
        <w:t xml:space="preserve">      color: backgroundColor,</w:t>
        <w:br/>
        <w:t xml:space="preserve">      borderRadius: BorderRadius.all(Radius.circular(10.px)),</w:t>
        <w:br/>
        <w:t xml:space="preserve">      boxShadow: [</w:t>
        <w:br/>
        <w:t xml:space="preserve">        BoxShadow(</w:t>
        <w:br/>
        <w:t xml:space="preserve">          color: borderColor,</w:t>
        <w:br/>
        <w:t xml:space="preserve">          blurRadius: 2,</w:t>
        <w:br/>
        <w:t xml:space="preserve">          offset: const Offset(0, 0), // changes position of shadow</w:t>
        <w:br/>
        <w:t xml:space="preserve">        ),</w:t>
        <w:br/>
        <w:t xml:space="preserve">      ],</w:t>
        <w:br/>
        <w:t xml:space="preserve">    ),</w:t>
        <w:br/>
        <w:t xml:space="preserve">    child: Row(</w:t>
        <w:br/>
        <w:t xml:space="preserve">      crossAxisAlignment: CrossAxisAlignment.center,</w:t>
        <w:br/>
        <w:t xml:space="preserve">      mainAxisAlignment: MainAxisAlignment.spaceBetween,</w:t>
        <w:br/>
        <w:t xml:space="preserve">      children: [</w:t>
        <w:br/>
        <w:t xml:space="preserve">        Row(</w:t>
        <w:br/>
        <w:t xml:space="preserve">          crossAxisAlignment: CrossAxisAlignment.center,</w:t>
        <w:br/>
        <w:t xml:space="preserve">          mainAxisAlignment: MainAxisAlignment.start,</w:t>
        <w:br/>
        <w:t xml:space="preserve">          children: [</w:t>
        <w:br/>
        <w:t xml:space="preserve">            SizedBox(width: 5.h,child: getSvgImage(icon, height: 3.h)),</w:t>
        <w:br/>
        <w:t xml:space="preserve">            getHorSpace(1.h),</w:t>
        <w:br/>
        <w:t xml:space="preserve">            getCustomTextW6S15(text: title, color: subTextColor),</w:t>
        <w:br/>
        <w:t xml:space="preserve">          ],</w:t>
        <w:br/>
        <w:t xml:space="preserve">        ),</w:t>
        <w:br/>
        <w:t xml:space="preserve">        Icon(Icons.arrow_forward_ios_rounded,</w:t>
        <w:br/>
        <w:t xml:space="preserve">            color: arrowColor ?? skyBlueTextColor, size: 2.h),</w:t>
        <w:br/>
        <w:t xml:space="preserve">      ],</w:t>
        <w:br/>
        <w:t xml:space="preserve">    ),</w:t>
        <w:br/>
        <w:t xml:space="preserve">  );</w:t>
        <w:br/>
        <w:t>}</w:t>
        <w:br/>
        <w:br/>
        <w:t>Widget signOutButton() {</w:t>
        <w:br/>
        <w:t xml:space="preserve">  return Container(</w:t>
        <w:br/>
        <w:t xml:space="preserve">    width: double.infinity,</w:t>
        <w:br/>
        <w:t xml:space="preserve">    alignment: Alignment.center,</w:t>
        <w:br/>
        <w:t xml:space="preserve">    padding: EdgeInsets.symmetric(vertical: 1.1.h),</w:t>
        <w:br/>
        <w:t xml:space="preserve">    decoration: BoxDecoration(</w:t>
        <w:br/>
        <w:t xml:space="preserve">        color: pinkAppColor,</w:t>
        <w:br/>
        <w:t xml:space="preserve">        borderRadius: BorderRadius.all(Radius.circular(10.px)),</w:t>
        <w:br/>
        <w:t xml:space="preserve">        border: Border.all(color: pinkAppColor, width: 1.px)),</w:t>
        <w:br/>
        <w:t xml:space="preserve">    child: Row(</w:t>
        <w:br/>
        <w:t xml:space="preserve">      crossAxisAlignment: CrossAxisAlignment.center,</w:t>
        <w:br/>
        <w:t xml:space="preserve">      mainAxisAlignment: MainAxisAlignment.center,</w:t>
        <w:br/>
        <w:t xml:space="preserve">      children: [</w:t>
        <w:br/>
        <w:t xml:space="preserve">        getSvgImage('signout_icon.svg', height: 4.h),</w:t>
        <w:br/>
        <w:t xml:space="preserve">        getHorSpace(2.h),</w:t>
        <w:br/>
        <w:t xml:space="preserve">        getCustomTextW6S16(text: 'Sign Out'.tr, color: textWhiteColor)</w:t>
        <w:br/>
        <w:t xml:space="preserve">      ],</w:t>
        <w:br/>
        <w:t xml:space="preserve">    ),</w:t>
        <w:br/>
        <w:t xml:space="preserve">  );</w:t>
        <w:br/>
        <w: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